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14:paraId="24354A93" w14:textId="77777777" w:rsidTr="006D5790">
        <w:trPr>
          <w:cantSplit/>
          <w:trHeight w:val="1928"/>
        </w:trPr>
        <w:tc>
          <w:tcPr>
            <w:tcW w:w="1588" w:type="dxa"/>
            <w:vMerge w:val="restart"/>
          </w:tcPr>
          <w:p w14:paraId="31B7472B" w14:textId="77777777" w:rsidR="00124B4E" w:rsidRDefault="00124B4E" w:rsidP="00124B4E"/>
        </w:tc>
        <w:tc>
          <w:tcPr>
            <w:tcW w:w="9299" w:type="dxa"/>
            <w:gridSpan w:val="2"/>
          </w:tcPr>
          <w:p w14:paraId="5F320227" w14:textId="77777777"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14:paraId="14BE220A" w14:textId="77777777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14:paraId="1C898197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623D3527" w14:textId="77777777" w:rsidR="00124B4E" w:rsidRDefault="00150572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834A407" wp14:editId="06857178">
                        <wp:extent cx="891540" cy="10058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612CF4F4" w14:textId="77777777"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14:paraId="496260ED" w14:textId="77777777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5D2C949A" w14:textId="77777777"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124DAFEA" w14:textId="77777777"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5E2D316C" w14:textId="77777777"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6CDE776" w14:textId="77777777"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 w14:paraId="1524E6D2" w14:textId="77777777">
        <w:trPr>
          <w:cantSplit/>
          <w:trHeight w:val="80"/>
        </w:trPr>
        <w:tc>
          <w:tcPr>
            <w:tcW w:w="1588" w:type="dxa"/>
            <w:vMerge/>
          </w:tcPr>
          <w:p w14:paraId="2B7A9F6D" w14:textId="77777777" w:rsidR="00124B4E" w:rsidRDefault="00124B4E" w:rsidP="00124B4E"/>
        </w:tc>
        <w:tc>
          <w:tcPr>
            <w:tcW w:w="9299" w:type="dxa"/>
            <w:gridSpan w:val="2"/>
          </w:tcPr>
          <w:p w14:paraId="1A42F104" w14:textId="77777777"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 w14:paraId="08975021" w14:textId="77777777">
        <w:trPr>
          <w:cantSplit/>
          <w:trHeight w:val="113"/>
        </w:trPr>
        <w:tc>
          <w:tcPr>
            <w:tcW w:w="1588" w:type="dxa"/>
            <w:vMerge/>
          </w:tcPr>
          <w:p w14:paraId="43B7BAE4" w14:textId="77777777" w:rsidR="00124B4E" w:rsidRDefault="00124B4E" w:rsidP="00124B4E"/>
        </w:tc>
        <w:tc>
          <w:tcPr>
            <w:tcW w:w="9299" w:type="dxa"/>
            <w:gridSpan w:val="2"/>
          </w:tcPr>
          <w:p w14:paraId="7A8983EF" w14:textId="77777777" w:rsidR="00124B4E" w:rsidRPr="002923C5" w:rsidRDefault="00124B4E" w:rsidP="00124B4E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124B4E" w14:paraId="78BEAEB3" w14:textId="77777777">
        <w:trPr>
          <w:cantSplit/>
          <w:trHeight w:val="87"/>
        </w:trPr>
        <w:tc>
          <w:tcPr>
            <w:tcW w:w="1588" w:type="dxa"/>
            <w:vMerge/>
          </w:tcPr>
          <w:p w14:paraId="2FE9AF79" w14:textId="77777777" w:rsidR="00124B4E" w:rsidRDefault="00124B4E" w:rsidP="00124B4E"/>
        </w:tc>
        <w:tc>
          <w:tcPr>
            <w:tcW w:w="4876" w:type="dxa"/>
          </w:tcPr>
          <w:p w14:paraId="32FD7240" w14:textId="77777777" w:rsidR="00124B4E" w:rsidRDefault="00124B4E" w:rsidP="00124B4E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4014CB0E" w14:textId="77777777" w:rsidR="00124B4E" w:rsidRDefault="00124B4E" w:rsidP="00124B4E">
            <w:pPr>
              <w:jc w:val="right"/>
            </w:pPr>
          </w:p>
        </w:tc>
      </w:tr>
    </w:tbl>
    <w:p w14:paraId="46410855" w14:textId="77777777" w:rsidR="00C2351F" w:rsidRDefault="00C2351F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47E96FBB" w14:textId="77777777" w:rsidR="00C2351F" w:rsidRDefault="00C2351F" w:rsidP="002923C5">
      <w:pPr>
        <w:jc w:val="center"/>
        <w:rPr>
          <w:sz w:val="28"/>
          <w:szCs w:val="28"/>
        </w:rPr>
      </w:pPr>
    </w:p>
    <w:p w14:paraId="61704461" w14:textId="77777777"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2AFC2936" w14:textId="77777777" w:rsidR="00124B4E" w:rsidRPr="002373F9" w:rsidRDefault="00124B4E" w:rsidP="00124B4E">
      <w:pPr>
        <w:rPr>
          <w:sz w:val="28"/>
          <w:szCs w:val="28"/>
        </w:rPr>
      </w:pPr>
    </w:p>
    <w:p w14:paraId="26C5CCA4" w14:textId="77777777" w:rsidR="002373F9" w:rsidRPr="002373F9" w:rsidRDefault="002373F9" w:rsidP="00124B4E">
      <w:pPr>
        <w:rPr>
          <w:sz w:val="28"/>
          <w:szCs w:val="28"/>
        </w:rPr>
      </w:pPr>
    </w:p>
    <w:p w14:paraId="0D48891F" w14:textId="77777777" w:rsidR="002373F9" w:rsidRPr="002373F9" w:rsidRDefault="002373F9" w:rsidP="00124B4E">
      <w:pPr>
        <w:rPr>
          <w:sz w:val="28"/>
          <w:szCs w:val="28"/>
        </w:rPr>
      </w:pPr>
    </w:p>
    <w:p w14:paraId="32C12010" w14:textId="77777777" w:rsidR="0046483A" w:rsidRPr="002373F9" w:rsidRDefault="0046483A" w:rsidP="00124B4E">
      <w:pPr>
        <w:rPr>
          <w:sz w:val="28"/>
          <w:szCs w:val="28"/>
        </w:rPr>
      </w:pPr>
    </w:p>
    <w:p w14:paraId="35F7C953" w14:textId="77777777" w:rsidR="009010CB" w:rsidRDefault="00237B39" w:rsidP="009010CB">
      <w:pPr>
        <w:pStyle w:val="a5"/>
        <w:rPr>
          <w:sz w:val="48"/>
          <w:szCs w:val="48"/>
        </w:rPr>
      </w:pPr>
      <w:r>
        <w:rPr>
          <w:sz w:val="48"/>
          <w:szCs w:val="48"/>
        </w:rPr>
        <w:t xml:space="preserve">Лабораторная работа </w:t>
      </w:r>
      <w:r w:rsidR="000265E9">
        <w:rPr>
          <w:sz w:val="48"/>
          <w:szCs w:val="48"/>
        </w:rPr>
        <w:t>3</w:t>
      </w:r>
    </w:p>
    <w:p w14:paraId="7DF341E0" w14:textId="77777777" w:rsidR="009010CB" w:rsidRPr="009010CB" w:rsidRDefault="009010CB" w:rsidP="009010CB">
      <w:pPr>
        <w:pStyle w:val="a5"/>
        <w:rPr>
          <w:sz w:val="48"/>
          <w:szCs w:val="48"/>
        </w:rPr>
      </w:pPr>
      <w:r w:rsidRPr="009010CB">
        <w:rPr>
          <w:b w:val="0"/>
          <w:szCs w:val="28"/>
        </w:rPr>
        <w:t>по курсу</w:t>
      </w:r>
      <w:r>
        <w:rPr>
          <w:szCs w:val="28"/>
        </w:rPr>
        <w:t xml:space="preserve"> «</w:t>
      </w:r>
      <w:r w:rsidRPr="009010CB">
        <w:rPr>
          <w:bCs/>
          <w:color w:val="000000"/>
          <w:szCs w:val="28"/>
        </w:rPr>
        <w:t xml:space="preserve">Теория вероятностей и </w:t>
      </w:r>
      <w:r w:rsidRPr="009010CB">
        <w:rPr>
          <w:rStyle w:val="a8"/>
          <w:b/>
          <w:color w:val="000000"/>
          <w:szCs w:val="28"/>
        </w:rPr>
        <w:t>математическая статистика, часть 2</w:t>
      </w:r>
      <w:r>
        <w:rPr>
          <w:szCs w:val="28"/>
        </w:rPr>
        <w:t>»</w:t>
      </w:r>
    </w:p>
    <w:p w14:paraId="78332E93" w14:textId="77777777" w:rsidR="006F025E" w:rsidRPr="00694BEE" w:rsidRDefault="006F025E" w:rsidP="006F025E">
      <w:pPr>
        <w:jc w:val="both"/>
        <w:rPr>
          <w:spacing w:val="40"/>
          <w:sz w:val="28"/>
          <w:szCs w:val="28"/>
          <w:u w:val="single"/>
        </w:rPr>
      </w:pPr>
    </w:p>
    <w:p w14:paraId="5E8EB583" w14:textId="77777777" w:rsidR="006F025E" w:rsidRDefault="006F025E" w:rsidP="006F025E">
      <w:pPr>
        <w:jc w:val="both"/>
        <w:rPr>
          <w:spacing w:val="40"/>
          <w:sz w:val="28"/>
          <w:szCs w:val="28"/>
        </w:rPr>
      </w:pPr>
    </w:p>
    <w:p w14:paraId="23D64306" w14:textId="77777777" w:rsidR="006F025E" w:rsidRPr="002373F9" w:rsidRDefault="006F025E" w:rsidP="006F025E">
      <w:pPr>
        <w:jc w:val="both"/>
        <w:rPr>
          <w:spacing w:val="40"/>
          <w:sz w:val="28"/>
          <w:szCs w:val="28"/>
        </w:rPr>
      </w:pPr>
    </w:p>
    <w:p w14:paraId="6DD60E40" w14:textId="77777777" w:rsidR="006F025E" w:rsidRPr="000265E9" w:rsidRDefault="006F025E" w:rsidP="006F025E">
      <w:pPr>
        <w:jc w:val="both"/>
        <w:rPr>
          <w:sz w:val="28"/>
          <w:u w:val="single"/>
        </w:rPr>
      </w:pPr>
      <w:r w:rsidRPr="002373F9">
        <w:rPr>
          <w:spacing w:val="40"/>
          <w:sz w:val="28"/>
          <w:szCs w:val="28"/>
        </w:rPr>
        <w:t>Тема:</w:t>
      </w:r>
      <w:r w:rsidR="000265E9">
        <w:rPr>
          <w:spacing w:val="40"/>
          <w:sz w:val="28"/>
          <w:szCs w:val="28"/>
        </w:rPr>
        <w:t xml:space="preserve"> </w:t>
      </w:r>
      <w:r w:rsidR="000265E9" w:rsidRPr="000265E9">
        <w:rPr>
          <w:b/>
          <w:sz w:val="28"/>
          <w:u w:val="single"/>
        </w:rPr>
        <w:t>Проверка статистических гипотез с помощью критерия</w:t>
      </w:r>
      <w:r w:rsidR="00F301B4">
        <w:rPr>
          <w:b/>
          <w:sz w:val="28"/>
          <w:u w:val="single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0265E9" w:rsidRPr="000265E9">
        <w:rPr>
          <w:rFonts w:ascii="Cambria Math" w:eastAsia="Calibri" w:hAnsi="Cambria Math"/>
          <w:sz w:val="32"/>
          <w:szCs w:val="22"/>
          <w:lang w:eastAsia="en-US"/>
        </w:rPr>
        <w:br/>
      </w:r>
    </w:p>
    <w:p w14:paraId="47ED9B9F" w14:textId="77777777" w:rsidR="006F025E" w:rsidRPr="002373F9" w:rsidRDefault="006F025E" w:rsidP="006F025E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14:paraId="0177EBAC" w14:textId="77777777" w:rsidR="006F025E" w:rsidRPr="002373F9" w:rsidRDefault="006F025E" w:rsidP="006F02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7098CED8" w14:textId="77777777" w:rsidR="006F025E" w:rsidRPr="002373F9" w:rsidRDefault="006F025E" w:rsidP="00075994">
      <w:pPr>
        <w:jc w:val="both"/>
        <w:rPr>
          <w:sz w:val="28"/>
          <w:szCs w:val="28"/>
        </w:rPr>
      </w:pPr>
    </w:p>
    <w:p w14:paraId="31441880" w14:textId="77777777"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14:paraId="1C6CB866" w14:textId="77777777" w:rsidR="006F025E" w:rsidRPr="002373F9" w:rsidRDefault="006F025E" w:rsidP="006F025E">
      <w:pPr>
        <w:ind w:firstLine="708"/>
        <w:jc w:val="both"/>
        <w:rPr>
          <w:sz w:val="28"/>
          <w:szCs w:val="28"/>
        </w:rPr>
      </w:pPr>
    </w:p>
    <w:p w14:paraId="11EAE8FD" w14:textId="77777777" w:rsidR="006F025E" w:rsidRPr="002373F9" w:rsidRDefault="006F025E" w:rsidP="006F025E">
      <w:pPr>
        <w:ind w:firstLine="708"/>
        <w:rPr>
          <w:sz w:val="28"/>
          <w:szCs w:val="28"/>
        </w:rPr>
      </w:pPr>
    </w:p>
    <w:p w14:paraId="7BF8F3C5" w14:textId="77777777" w:rsidR="006F025E" w:rsidRPr="002373F9" w:rsidRDefault="006F025E" w:rsidP="006F025E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18ACBFCF" w14:textId="1A8B9445" w:rsidR="006F025E" w:rsidRPr="002373F9" w:rsidRDefault="006F025E" w:rsidP="006F025E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 xml:space="preserve">Студент </w:t>
      </w:r>
      <w:r w:rsidR="006D6B20" w:rsidRPr="006D6B20">
        <w:rPr>
          <w:b w:val="0"/>
          <w:iCs/>
          <w:szCs w:val="28"/>
        </w:rPr>
        <w:t>4</w:t>
      </w:r>
      <w:r w:rsidRPr="002373F9">
        <w:rPr>
          <w:b w:val="0"/>
          <w:iCs/>
          <w:szCs w:val="28"/>
        </w:rPr>
        <w:t>-го курса</w:t>
      </w:r>
    </w:p>
    <w:p w14:paraId="364729C3" w14:textId="6F48B0DC" w:rsidR="006F025E" w:rsidRPr="00150572" w:rsidRDefault="006D6B20" w:rsidP="006F025E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CF1BFD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CF1BFD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А</w:t>
      </w:r>
      <w:r w:rsidR="00CF1BFD">
        <w:rPr>
          <w:b w:val="0"/>
          <w:iCs/>
          <w:szCs w:val="28"/>
        </w:rPr>
        <w:t>.</w:t>
      </w:r>
    </w:p>
    <w:p w14:paraId="6319F534" w14:textId="77777777" w:rsidR="006F025E" w:rsidRPr="002373F9" w:rsidRDefault="006F025E" w:rsidP="006F025E">
      <w:pPr>
        <w:ind w:left="6300"/>
        <w:rPr>
          <w:sz w:val="28"/>
          <w:szCs w:val="28"/>
        </w:rPr>
      </w:pPr>
    </w:p>
    <w:p w14:paraId="75E0C426" w14:textId="77777777" w:rsidR="006F025E" w:rsidRPr="002373F9" w:rsidRDefault="00E23BC9" w:rsidP="006F025E">
      <w:pPr>
        <w:ind w:left="6300"/>
        <w:rPr>
          <w:sz w:val="28"/>
          <w:szCs w:val="28"/>
        </w:rPr>
      </w:pPr>
      <w:r>
        <w:rPr>
          <w:sz w:val="28"/>
          <w:szCs w:val="28"/>
        </w:rPr>
        <w:t>Группа: КМБО-01-16</w:t>
      </w:r>
      <w:r w:rsidR="006F025E" w:rsidRPr="002373F9">
        <w:rPr>
          <w:sz w:val="28"/>
          <w:szCs w:val="28"/>
        </w:rPr>
        <w:t xml:space="preserve">      </w:t>
      </w:r>
    </w:p>
    <w:p w14:paraId="4AD1D419" w14:textId="77777777" w:rsidR="006F025E" w:rsidRPr="002373F9" w:rsidRDefault="006F025E" w:rsidP="006F025E">
      <w:pPr>
        <w:jc w:val="center"/>
        <w:rPr>
          <w:sz w:val="28"/>
          <w:szCs w:val="28"/>
        </w:rPr>
      </w:pPr>
    </w:p>
    <w:p w14:paraId="6EC2AB4E" w14:textId="77777777" w:rsidR="006F025E" w:rsidRPr="002373F9" w:rsidRDefault="006F025E" w:rsidP="006F025E">
      <w:pPr>
        <w:jc w:val="center"/>
        <w:rPr>
          <w:spacing w:val="40"/>
          <w:sz w:val="28"/>
          <w:szCs w:val="28"/>
        </w:rPr>
      </w:pPr>
    </w:p>
    <w:p w14:paraId="3D32C293" w14:textId="77777777" w:rsidR="006F025E" w:rsidRDefault="006F025E" w:rsidP="000265E9">
      <w:pPr>
        <w:rPr>
          <w:spacing w:val="40"/>
          <w:sz w:val="28"/>
          <w:szCs w:val="28"/>
        </w:rPr>
      </w:pPr>
    </w:p>
    <w:p w14:paraId="5F5F6954" w14:textId="77777777" w:rsidR="006F025E" w:rsidRDefault="006F025E" w:rsidP="002273BB">
      <w:pPr>
        <w:rPr>
          <w:spacing w:val="40"/>
          <w:sz w:val="28"/>
          <w:szCs w:val="28"/>
        </w:rPr>
      </w:pPr>
    </w:p>
    <w:p w14:paraId="6A5892E1" w14:textId="77777777" w:rsidR="009010CB" w:rsidRPr="002373F9" w:rsidRDefault="009010CB" w:rsidP="002273BB">
      <w:pPr>
        <w:rPr>
          <w:spacing w:val="40"/>
          <w:sz w:val="28"/>
          <w:szCs w:val="28"/>
        </w:rPr>
      </w:pPr>
    </w:p>
    <w:p w14:paraId="6307B9FF" w14:textId="77777777" w:rsidR="00E04636" w:rsidRPr="002273BB" w:rsidRDefault="006F025E" w:rsidP="00075994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>
        <w:rPr>
          <w:spacing w:val="40"/>
          <w:sz w:val="28"/>
          <w:szCs w:val="28"/>
        </w:rPr>
        <w:t>9</w:t>
      </w:r>
    </w:p>
    <w:p w14:paraId="26C245DF" w14:textId="77777777" w:rsidR="006D6B20" w:rsidRDefault="006D6B20" w:rsidP="002273BB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A7759EF" w14:textId="52B5E295" w:rsidR="000265E9" w:rsidRDefault="000D794C" w:rsidP="002273B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85123D">
        <w:rPr>
          <w:b/>
          <w:sz w:val="28"/>
          <w:szCs w:val="28"/>
        </w:rPr>
        <w:lastRenderedPageBreak/>
        <w:t xml:space="preserve">Лабораторная работа </w:t>
      </w:r>
      <w:r w:rsidR="00237B39">
        <w:rPr>
          <w:b/>
          <w:sz w:val="28"/>
          <w:szCs w:val="28"/>
        </w:rPr>
        <w:t xml:space="preserve">по Математической статистике № </w:t>
      </w:r>
      <w:r w:rsidR="000265E9">
        <w:rPr>
          <w:b/>
          <w:sz w:val="28"/>
          <w:szCs w:val="28"/>
        </w:rPr>
        <w:t>3</w:t>
      </w:r>
      <w:r w:rsidRPr="0085123D">
        <w:rPr>
          <w:b/>
          <w:sz w:val="28"/>
          <w:szCs w:val="28"/>
        </w:rPr>
        <w:t xml:space="preserve"> </w:t>
      </w:r>
    </w:p>
    <w:p w14:paraId="0FC1E7B1" w14:textId="77777777" w:rsidR="000D794C" w:rsidRDefault="000D794C" w:rsidP="002273BB">
      <w:pPr>
        <w:spacing w:line="360" w:lineRule="auto"/>
        <w:ind w:firstLine="709"/>
        <w:jc w:val="center"/>
        <w:rPr>
          <w:sz w:val="28"/>
          <w:szCs w:val="28"/>
        </w:rPr>
      </w:pPr>
      <w:r w:rsidRPr="0085123D">
        <w:rPr>
          <w:b/>
          <w:sz w:val="28"/>
          <w:szCs w:val="28"/>
        </w:rPr>
        <w:t>«</w:t>
      </w:r>
      <w:r w:rsidR="000265E9" w:rsidRPr="000265E9">
        <w:rPr>
          <w:b/>
          <w:sz w:val="28"/>
        </w:rPr>
        <w:t xml:space="preserve">Проверка статистических гипотез с помощью критерия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85123D">
        <w:rPr>
          <w:b/>
          <w:sz w:val="28"/>
          <w:szCs w:val="28"/>
        </w:rPr>
        <w:t>»</w:t>
      </w:r>
      <w:r w:rsidRPr="0085123D">
        <w:rPr>
          <w:sz w:val="28"/>
          <w:szCs w:val="28"/>
        </w:rPr>
        <w:t xml:space="preserve"> </w:t>
      </w:r>
    </w:p>
    <w:p w14:paraId="1CE217D1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8B86E57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75994">
        <w:rPr>
          <w:b/>
          <w:sz w:val="28"/>
          <w:szCs w:val="28"/>
        </w:rPr>
        <w:t>Задание I. Проверка гипотезы о нормальном распределении.</w:t>
      </w:r>
    </w:p>
    <w:p w14:paraId="466DC909" w14:textId="77777777" w:rsidR="00B23ACD" w:rsidRPr="00075994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7CC63868" w14:textId="77777777" w:rsidR="00075994" w:rsidRDefault="00B23ACD" w:rsidP="00075994">
      <w:pPr>
        <w:spacing w:line="360" w:lineRule="auto"/>
        <w:ind w:right="8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Из файла ND в соответствии с номером варианта взять выборку { </w:t>
      </w:r>
      <w:r w:rsidRPr="00075994">
        <w:rPr>
          <w:i/>
          <w:sz w:val="28"/>
          <w:szCs w:val="28"/>
        </w:rPr>
        <w:t>x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 xml:space="preserve">, ..., </w:t>
      </w:r>
      <w:r w:rsidRPr="00075994">
        <w:rPr>
          <w:i/>
          <w:sz w:val="28"/>
          <w:szCs w:val="28"/>
        </w:rPr>
        <w:t>x</w:t>
      </w:r>
      <w:r w:rsidRPr="00075994">
        <w:rPr>
          <w:i/>
          <w:sz w:val="28"/>
          <w:szCs w:val="28"/>
          <w:vertAlign w:val="subscript"/>
        </w:rPr>
        <w:t>N</w:t>
      </w:r>
      <w:r w:rsidRPr="00075994">
        <w:rPr>
          <w:sz w:val="28"/>
          <w:szCs w:val="28"/>
        </w:rPr>
        <w:t xml:space="preserve"> }. Построить группированную выборку </w:t>
      </w:r>
      <w:r w:rsidRPr="00075994">
        <w:rPr>
          <w:b/>
          <w:sz w:val="28"/>
          <w:szCs w:val="28"/>
        </w:rPr>
        <w:t>(</w:t>
      </w:r>
      <w:r w:rsidRPr="00075994">
        <w:rPr>
          <w:sz w:val="28"/>
          <w:szCs w:val="28"/>
        </w:rPr>
        <w:t xml:space="preserve">интервальный вариационный ряд). </w:t>
      </w:r>
    </w:p>
    <w:p w14:paraId="5B6EDB53" w14:textId="77777777" w:rsidR="00B23ACD" w:rsidRPr="00075994" w:rsidRDefault="00B23ACD" w:rsidP="00075994">
      <w:pPr>
        <w:spacing w:line="360" w:lineRule="auto"/>
        <w:ind w:right="8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Найти:</w:t>
      </w:r>
    </w:p>
    <w:p w14:paraId="46E0EE92" w14:textId="77777777" w:rsidR="00B23ACD" w:rsidRPr="00075994" w:rsidRDefault="00B23ACD" w:rsidP="00075994">
      <w:pPr>
        <w:numPr>
          <w:ilvl w:val="0"/>
          <w:numId w:val="12"/>
        </w:numPr>
        <w:tabs>
          <w:tab w:val="left" w:pos="320"/>
        </w:tabs>
        <w:spacing w:line="360" w:lineRule="auto"/>
        <w:ind w:left="3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оценку математического ожидания</w:t>
      </w:r>
      <w:r w:rsidRPr="00075994">
        <w:rPr>
          <w:sz w:val="28"/>
          <w:szCs w:val="28"/>
          <w:lang w:val="en-US"/>
        </w:rPr>
        <w:t xml:space="preserve">   </w:t>
      </w:r>
      <m:oMath>
        <m:acc>
          <m:accPr>
            <m:chr m:val="̃"/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</w:p>
    <w:p w14:paraId="3E2D34B3" w14:textId="77777777" w:rsidR="00B23ACD" w:rsidRPr="00075994" w:rsidRDefault="00B23ACD" w:rsidP="00075994">
      <w:pPr>
        <w:numPr>
          <w:ilvl w:val="0"/>
          <w:numId w:val="12"/>
        </w:numPr>
        <w:tabs>
          <w:tab w:val="left" w:pos="320"/>
        </w:tabs>
        <w:spacing w:line="360" w:lineRule="auto"/>
        <w:ind w:left="3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оценку дисперсии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</w:p>
    <w:p w14:paraId="674B92D0" w14:textId="77777777" w:rsidR="00B23ACD" w:rsidRPr="00075994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Построить</w:t>
      </w:r>
    </w:p>
    <w:p w14:paraId="594C22F5" w14:textId="77777777" w:rsidR="00B23ACD" w:rsidRPr="00075994" w:rsidRDefault="00B23ACD" w:rsidP="00075994">
      <w:pPr>
        <w:numPr>
          <w:ilvl w:val="0"/>
          <w:numId w:val="13"/>
        </w:numPr>
        <w:tabs>
          <w:tab w:val="left" w:pos="320"/>
        </w:tabs>
        <w:spacing w:line="360" w:lineRule="auto"/>
        <w:ind w:left="3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таблицу 1 следующего вида</w:t>
      </w:r>
    </w:p>
    <w:p w14:paraId="58E5F256" w14:textId="77777777" w:rsidR="00B23ACD" w:rsidRDefault="00B23ACD" w:rsidP="00B23ACD">
      <w:pPr>
        <w:spacing w:line="212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1213"/>
        <w:gridCol w:w="1575"/>
        <w:gridCol w:w="2361"/>
        <w:gridCol w:w="2129"/>
        <w:gridCol w:w="1206"/>
      </w:tblGrid>
      <w:tr w:rsidR="00062C87" w:rsidRPr="00664CBF" w14:paraId="262B7A0E" w14:textId="77777777" w:rsidTr="00664CBF">
        <w:tc>
          <w:tcPr>
            <w:tcW w:w="1010" w:type="dxa"/>
            <w:shd w:val="clear" w:color="auto" w:fill="auto"/>
          </w:tcPr>
          <w:p w14:paraId="088EA536" w14:textId="77777777" w:rsidR="00062C87" w:rsidRPr="00664CBF" w:rsidRDefault="00062C87" w:rsidP="00664CBF">
            <w:pPr>
              <w:jc w:val="both"/>
              <w:rPr>
                <w:rFonts w:eastAsia="Calibri"/>
                <w:sz w:val="28"/>
                <w:lang w:val="en-US"/>
              </w:rPr>
            </w:pPr>
            <w:r w:rsidRPr="00664CBF">
              <w:rPr>
                <w:rFonts w:eastAsia="Calibri"/>
                <w:sz w:val="28"/>
                <w:lang w:val="en-US"/>
              </w:rPr>
              <w:t>k</w:t>
            </w:r>
          </w:p>
        </w:tc>
        <w:tc>
          <w:tcPr>
            <w:tcW w:w="1251" w:type="dxa"/>
            <w:shd w:val="clear" w:color="auto" w:fill="auto"/>
          </w:tcPr>
          <w:p w14:paraId="6364C588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2BFAE619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535A11F1" w14:textId="77777777" w:rsidR="00062C87" w:rsidRPr="00150572" w:rsidRDefault="006D6B20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416F219E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5F6986C9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6E64A56F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575673CD" w14:textId="77777777" w:rsidTr="00664CBF">
        <w:tc>
          <w:tcPr>
            <w:tcW w:w="1010" w:type="dxa"/>
            <w:shd w:val="clear" w:color="auto" w:fill="auto"/>
          </w:tcPr>
          <w:p w14:paraId="6CF61FC2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0</w:t>
            </w:r>
          </w:p>
        </w:tc>
        <w:tc>
          <w:tcPr>
            <w:tcW w:w="1251" w:type="dxa"/>
            <w:shd w:val="clear" w:color="auto" w:fill="auto"/>
          </w:tcPr>
          <w:p w14:paraId="392D49EA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19797A57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64571765" w14:textId="77777777" w:rsidR="00062C87" w:rsidRPr="00150572" w:rsidRDefault="006D6B20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7C297BF1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5E84CF39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280EB58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 xml:space="preserve">   -</w:t>
            </w:r>
          </w:p>
        </w:tc>
      </w:tr>
      <w:tr w:rsidR="00062C87" w:rsidRPr="00664CBF" w14:paraId="46ACF233" w14:textId="77777777" w:rsidTr="00664CBF">
        <w:tc>
          <w:tcPr>
            <w:tcW w:w="1010" w:type="dxa"/>
            <w:shd w:val="clear" w:color="auto" w:fill="auto"/>
          </w:tcPr>
          <w:p w14:paraId="2AA55A10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1</w:t>
            </w:r>
          </w:p>
        </w:tc>
        <w:tc>
          <w:tcPr>
            <w:tcW w:w="1251" w:type="dxa"/>
            <w:shd w:val="clear" w:color="auto" w:fill="auto"/>
          </w:tcPr>
          <w:p w14:paraId="247CE271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6607DF97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57199C30" w14:textId="77777777" w:rsidR="00062C87" w:rsidRPr="00150572" w:rsidRDefault="006D6B20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0C89D2B4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1E650122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23E9429B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6AABE7CE" w14:textId="77777777" w:rsidTr="00664CBF">
        <w:tc>
          <w:tcPr>
            <w:tcW w:w="1010" w:type="dxa"/>
            <w:shd w:val="clear" w:color="auto" w:fill="auto"/>
          </w:tcPr>
          <w:p w14:paraId="73D469B6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2</w:t>
            </w:r>
          </w:p>
        </w:tc>
        <w:tc>
          <w:tcPr>
            <w:tcW w:w="1251" w:type="dxa"/>
            <w:shd w:val="clear" w:color="auto" w:fill="auto"/>
          </w:tcPr>
          <w:p w14:paraId="36E86D7E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0DBD56B7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33B45916" w14:textId="77777777" w:rsidR="00062C87" w:rsidRPr="00150572" w:rsidRDefault="006D6B20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28CA7A15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7ABA5057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58A91C34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2D1477F4" w14:textId="77777777" w:rsidTr="00664CBF">
        <w:tc>
          <w:tcPr>
            <w:tcW w:w="1010" w:type="dxa"/>
            <w:shd w:val="clear" w:color="auto" w:fill="auto"/>
          </w:tcPr>
          <w:p w14:paraId="5FE8BFC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1251" w:type="dxa"/>
            <w:shd w:val="clear" w:color="auto" w:fill="auto"/>
          </w:tcPr>
          <w:p w14:paraId="7F11E50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 xml:space="preserve">     …</w:t>
            </w:r>
          </w:p>
        </w:tc>
        <w:tc>
          <w:tcPr>
            <w:tcW w:w="1577" w:type="dxa"/>
            <w:shd w:val="clear" w:color="auto" w:fill="auto"/>
          </w:tcPr>
          <w:p w14:paraId="6C8BE5B4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2361" w:type="dxa"/>
            <w:shd w:val="clear" w:color="auto" w:fill="auto"/>
          </w:tcPr>
          <w:p w14:paraId="4DF81204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2129" w:type="dxa"/>
            <w:shd w:val="clear" w:color="auto" w:fill="auto"/>
          </w:tcPr>
          <w:p w14:paraId="40D80562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  <w:tc>
          <w:tcPr>
            <w:tcW w:w="1245" w:type="dxa"/>
            <w:shd w:val="clear" w:color="auto" w:fill="auto"/>
          </w:tcPr>
          <w:p w14:paraId="3A5369F4" w14:textId="77777777" w:rsidR="00062C87" w:rsidRPr="00664CBF" w:rsidRDefault="001440A8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…</w:t>
            </w:r>
          </w:p>
        </w:tc>
      </w:tr>
      <w:tr w:rsidR="00062C87" w:rsidRPr="00664CBF" w14:paraId="05D9EC44" w14:textId="77777777" w:rsidTr="00664CBF">
        <w:tc>
          <w:tcPr>
            <w:tcW w:w="1010" w:type="dxa"/>
            <w:shd w:val="clear" w:color="auto" w:fill="auto"/>
          </w:tcPr>
          <w:p w14:paraId="054A9BF8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m-1</w:t>
            </w:r>
          </w:p>
        </w:tc>
        <w:tc>
          <w:tcPr>
            <w:tcW w:w="1251" w:type="dxa"/>
            <w:shd w:val="clear" w:color="auto" w:fill="auto"/>
          </w:tcPr>
          <w:p w14:paraId="1A4E21C8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m-1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4272C156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476FC540" w14:textId="77777777" w:rsidR="00062C87" w:rsidRPr="00150572" w:rsidRDefault="006D6B20" w:rsidP="00664CBF">
            <w:pPr>
              <w:jc w:val="both"/>
              <w:rPr>
                <w:rFonts w:ascii="Calibri" w:eastAsia="Calibri" w:hAnsi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  <w:p w14:paraId="25EF0D41" w14:textId="77777777" w:rsidR="00AA015D" w:rsidRPr="00664CBF" w:rsidRDefault="00AA015D" w:rsidP="00664CBF">
            <w:pPr>
              <w:jc w:val="both"/>
              <w:rPr>
                <w:rFonts w:eastAsia="Calibri"/>
                <w:sz w:val="36"/>
                <w:lang w:val="en-US"/>
              </w:rPr>
            </w:pPr>
          </w:p>
        </w:tc>
        <w:tc>
          <w:tcPr>
            <w:tcW w:w="2129" w:type="dxa"/>
            <w:shd w:val="clear" w:color="auto" w:fill="auto"/>
          </w:tcPr>
          <w:p w14:paraId="5EDC4AC2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442CCDA4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m-1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062C87" w:rsidRPr="00664CBF" w14:paraId="4A31C92F" w14:textId="77777777" w:rsidTr="00664CBF">
        <w:tc>
          <w:tcPr>
            <w:tcW w:w="1010" w:type="dxa"/>
            <w:shd w:val="clear" w:color="auto" w:fill="auto"/>
          </w:tcPr>
          <w:p w14:paraId="14499E75" w14:textId="77777777" w:rsidR="00062C87" w:rsidRPr="00664CBF" w:rsidRDefault="00062C87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w:r w:rsidRPr="00664CBF">
              <w:rPr>
                <w:rFonts w:eastAsia="Calibri"/>
                <w:sz w:val="36"/>
                <w:lang w:val="en-US"/>
              </w:rPr>
              <w:t>m</w:t>
            </w:r>
          </w:p>
        </w:tc>
        <w:tc>
          <w:tcPr>
            <w:tcW w:w="1251" w:type="dxa"/>
            <w:shd w:val="clear" w:color="auto" w:fill="auto"/>
          </w:tcPr>
          <w:p w14:paraId="6750B95B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77" w:type="dxa"/>
            <w:shd w:val="clear" w:color="auto" w:fill="auto"/>
          </w:tcPr>
          <w:p w14:paraId="1EE3C382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2361" w:type="dxa"/>
            <w:shd w:val="clear" w:color="auto" w:fill="auto"/>
          </w:tcPr>
          <w:p w14:paraId="22D017D6" w14:textId="77777777" w:rsidR="00AA015D" w:rsidRPr="00150572" w:rsidRDefault="006D6B20" w:rsidP="00664CBF">
            <w:pPr>
              <w:jc w:val="both"/>
              <w:rPr>
                <w:rFonts w:ascii="Calibri" w:eastAsia="Calibri" w:hAnsi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φ(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2129" w:type="dxa"/>
            <w:shd w:val="clear" w:color="auto" w:fill="auto"/>
          </w:tcPr>
          <w:p w14:paraId="242F3CC5" w14:textId="77777777" w:rsidR="00062C87" w:rsidRPr="00150572" w:rsidRDefault="00150572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lang w:val="en-US"/>
                  </w:rPr>
                  <m:t>Ф(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 xml:space="preserve"> 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σ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36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 w14:paraId="433B04BE" w14:textId="77777777" w:rsidR="00062C87" w:rsidRPr="00150572" w:rsidRDefault="006D6B20" w:rsidP="00664CBF">
            <w:pPr>
              <w:jc w:val="both"/>
              <w:rPr>
                <w:rFonts w:eastAsia="Calibri"/>
                <w:sz w:val="36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</w:tbl>
    <w:p w14:paraId="72FFF9F2" w14:textId="77777777" w:rsidR="00B23ACD" w:rsidRDefault="00B23ACD" w:rsidP="00B23ACD">
      <w:pPr>
        <w:spacing w:line="221" w:lineRule="exact"/>
      </w:pPr>
    </w:p>
    <w:p w14:paraId="6124AC01" w14:textId="77777777" w:rsidR="00AA015D" w:rsidRPr="00075994" w:rsidRDefault="00B23ACD" w:rsidP="00075994">
      <w:pPr>
        <w:numPr>
          <w:ilvl w:val="0"/>
          <w:numId w:val="14"/>
        </w:numPr>
        <w:tabs>
          <w:tab w:val="left" w:pos="456"/>
        </w:tabs>
        <w:spacing w:line="360" w:lineRule="auto"/>
        <w:ind w:right="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lastRenderedPageBreak/>
        <w:t xml:space="preserve">график плотности нормального распределения </w:t>
      </w:r>
      <w:r w:rsidRPr="00075994">
        <w:rPr>
          <w:i/>
          <w:sz w:val="28"/>
          <w:szCs w:val="28"/>
        </w:rPr>
        <w:t>N</w:t>
      </w:r>
      <w:r w:rsidRPr="00075994">
        <w:rPr>
          <w:sz w:val="28"/>
          <w:szCs w:val="28"/>
        </w:rPr>
        <w:t xml:space="preserve"> (</w:t>
      </w:r>
      <m:oMath>
        <m:acc>
          <m:accPr>
            <m:chr m:val="̃"/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 w:rsidRPr="00075994">
        <w:rPr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Pr="00075994">
        <w:rPr>
          <w:sz w:val="28"/>
          <w:szCs w:val="28"/>
        </w:rPr>
        <w:t>), наложенный на гистограмму относительных частот;</w:t>
      </w:r>
    </w:p>
    <w:p w14:paraId="56E77C34" w14:textId="77777777" w:rsidR="00B23ACD" w:rsidRPr="00075994" w:rsidRDefault="00B23ACD" w:rsidP="00075994">
      <w:pPr>
        <w:numPr>
          <w:ilvl w:val="0"/>
          <w:numId w:val="15"/>
        </w:numPr>
        <w:tabs>
          <w:tab w:val="left" w:pos="320"/>
        </w:tabs>
        <w:spacing w:line="360" w:lineRule="auto"/>
        <w:ind w:left="320" w:firstLine="389"/>
        <w:jc w:val="both"/>
        <w:rPr>
          <w:sz w:val="28"/>
          <w:szCs w:val="28"/>
        </w:rPr>
      </w:pPr>
      <w:bookmarkStart w:id="0" w:name="page2"/>
      <w:bookmarkEnd w:id="0"/>
      <w:r w:rsidRPr="00075994">
        <w:rPr>
          <w:sz w:val="28"/>
          <w:szCs w:val="28"/>
        </w:rPr>
        <w:t>таблицу 2 следующего вида</w:t>
      </w:r>
    </w:p>
    <w:p w14:paraId="0994A891" w14:textId="77777777" w:rsidR="00B23ACD" w:rsidRDefault="00B23ACD" w:rsidP="00B23ACD">
      <w:pPr>
        <w:spacing w:line="172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351"/>
        <w:gridCol w:w="662"/>
        <w:gridCol w:w="567"/>
        <w:gridCol w:w="1985"/>
        <w:gridCol w:w="2268"/>
      </w:tblGrid>
      <w:tr w:rsidR="00AA015D" w:rsidRPr="00664CBF" w14:paraId="6082A0FF" w14:textId="77777777" w:rsidTr="00664CBF">
        <w:tc>
          <w:tcPr>
            <w:tcW w:w="1497" w:type="dxa"/>
            <w:shd w:val="clear" w:color="auto" w:fill="auto"/>
          </w:tcPr>
          <w:p w14:paraId="271375B4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351" w:type="dxa"/>
            <w:shd w:val="clear" w:color="auto" w:fill="auto"/>
          </w:tcPr>
          <w:p w14:paraId="3097489E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662" w:type="dxa"/>
            <w:shd w:val="clear" w:color="auto" w:fill="auto"/>
          </w:tcPr>
          <w:p w14:paraId="36C9A127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70382125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345C6953" w14:textId="77777777" w:rsidR="00AA015D" w:rsidRPr="00150572" w:rsidRDefault="006D6B20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584169BF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53BF0C51" w14:textId="77777777" w:rsidTr="00664CBF">
        <w:tc>
          <w:tcPr>
            <w:tcW w:w="1497" w:type="dxa"/>
            <w:shd w:val="clear" w:color="auto" w:fill="auto"/>
          </w:tcPr>
          <w:p w14:paraId="0E6743F6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  <w:shd w:val="clear" w:color="auto" w:fill="auto"/>
          </w:tcPr>
          <w:p w14:paraId="2AA6E85E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</w:t>
            </w:r>
            <w:r w:rsidRPr="00664CBF">
              <w:rPr>
                <w:rFonts w:eastAsia="Calibri"/>
                <w:sz w:val="28"/>
                <w:szCs w:val="28"/>
              </w:rPr>
              <w:t>[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0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602D3A3C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421FF2B4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5EAEB43D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6F45619F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783463D4" w14:textId="77777777" w:rsidTr="00664CBF">
        <w:tc>
          <w:tcPr>
            <w:tcW w:w="1497" w:type="dxa"/>
            <w:shd w:val="clear" w:color="auto" w:fill="auto"/>
          </w:tcPr>
          <w:p w14:paraId="63486D7E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351" w:type="dxa"/>
            <w:shd w:val="clear" w:color="auto" w:fill="auto"/>
          </w:tcPr>
          <w:p w14:paraId="6C9D7474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6F8985BE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09DCB0C1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727590C9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23406376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3F2CC0AC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0CE6C48A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0C0E93D0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26495673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668642FB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47C482C8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2268" w:type="dxa"/>
            <w:shd w:val="clear" w:color="auto" w:fill="auto"/>
          </w:tcPr>
          <w:p w14:paraId="58DA0633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</w:tr>
      <w:tr w:rsidR="00AA015D" w:rsidRPr="00664CBF" w14:paraId="60F0350F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32E860C6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m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17D5610D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m-1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6FF8F062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C2AD670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527163D3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630F6706" w14:textId="77777777" w:rsidR="00AA015D" w:rsidRPr="00150572" w:rsidRDefault="006D6B20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0B3F9AE2" w14:textId="77777777" w:rsidTr="00664CBF"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305F28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BF7226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8AF5F1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0A0C19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517EE3FD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max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oMath>
          </w:p>
        </w:tc>
        <w:tc>
          <w:tcPr>
            <w:tcW w:w="2268" w:type="dxa"/>
            <w:shd w:val="clear" w:color="auto" w:fill="auto"/>
          </w:tcPr>
          <w:p w14:paraId="0BFD30A3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14:paraId="22259663" w14:textId="77777777" w:rsidR="00AA015D" w:rsidRDefault="00AA015D" w:rsidP="00B23ACD">
      <w:pPr>
        <w:spacing w:line="240" w:lineRule="atLeast"/>
        <w:rPr>
          <w:sz w:val="28"/>
          <w:lang w:val="en-US"/>
        </w:rPr>
      </w:pPr>
    </w:p>
    <w:p w14:paraId="170715FB" w14:textId="77777777" w:rsidR="00B23ACD" w:rsidRDefault="00B23ACD" w:rsidP="00B23ACD">
      <w:pPr>
        <w:spacing w:line="1" w:lineRule="exact"/>
      </w:pPr>
    </w:p>
    <w:p w14:paraId="05E2F2A3" w14:textId="77777777" w:rsidR="00B23ACD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b/>
          <w:sz w:val="28"/>
          <w:szCs w:val="28"/>
        </w:rPr>
        <w:t xml:space="preserve">Проверить </w:t>
      </w:r>
      <w:r w:rsidRPr="00075994">
        <w:rPr>
          <w:sz w:val="28"/>
          <w:szCs w:val="28"/>
        </w:rPr>
        <w:t>с помощью критерия</w:t>
      </w:r>
      <w:r w:rsidRPr="00075994">
        <w:rPr>
          <w:b/>
          <w:sz w:val="28"/>
          <w:szCs w:val="28"/>
        </w:rPr>
        <w:t xml:space="preserve"> </w:t>
      </w:r>
      <w:r w:rsidR="002D01CF" w:rsidRPr="00075994">
        <w:rPr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>гипотезу о соответствии выборки нормальному</w:t>
      </w:r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 xml:space="preserve">распределению </w:t>
      </w:r>
      <w:r w:rsidR="002D01CF" w:rsidRPr="00075994">
        <w:rPr>
          <w:i/>
          <w:sz w:val="28"/>
          <w:szCs w:val="28"/>
        </w:rPr>
        <w:t>N</w:t>
      </w:r>
      <w:r w:rsidR="002D01CF" w:rsidRPr="00075994">
        <w:rPr>
          <w:sz w:val="28"/>
          <w:szCs w:val="28"/>
        </w:rPr>
        <w:t xml:space="preserve"> (</w:t>
      </w:r>
      <m:oMath>
        <m:acc>
          <m:accPr>
            <m:chr m:val="̃"/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 w:rsidR="002D01CF" w:rsidRPr="00075994">
        <w:rPr>
          <w:sz w:val="28"/>
          <w:szCs w:val="28"/>
        </w:rPr>
        <w:t>,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2D01CF" w:rsidRPr="00075994">
        <w:rPr>
          <w:sz w:val="28"/>
          <w:szCs w:val="28"/>
        </w:rPr>
        <w:t xml:space="preserve">) </w:t>
      </w:r>
      <w:r w:rsidRPr="00075994">
        <w:rPr>
          <w:sz w:val="28"/>
          <w:szCs w:val="28"/>
        </w:rPr>
        <w:t xml:space="preserve">при уровне значимости </w:t>
      </w:r>
      <w:r w:rsidRPr="00075994">
        <w:rPr>
          <w:i/>
          <w:sz w:val="28"/>
          <w:szCs w:val="28"/>
        </w:rPr>
        <w:t>0,05</w:t>
      </w:r>
      <w:r w:rsidRPr="00075994">
        <w:rPr>
          <w:sz w:val="28"/>
          <w:szCs w:val="28"/>
        </w:rPr>
        <w:t xml:space="preserve"> .</w:t>
      </w:r>
    </w:p>
    <w:p w14:paraId="6E831062" w14:textId="77777777" w:rsidR="00075994" w:rsidRPr="00075994" w:rsidRDefault="00075994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35187025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75994">
        <w:rPr>
          <w:b/>
          <w:sz w:val="28"/>
          <w:szCs w:val="28"/>
        </w:rPr>
        <w:t>Задание II. Проверка гипотезы о равномерном распределении.</w:t>
      </w:r>
    </w:p>
    <w:p w14:paraId="05930EB1" w14:textId="77777777" w:rsidR="00B23ACD" w:rsidRPr="00075994" w:rsidRDefault="00B23ACD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75A74835" w14:textId="77777777" w:rsidR="00B23ACD" w:rsidRPr="00075994" w:rsidRDefault="00B23ACD" w:rsidP="00075994">
      <w:pPr>
        <w:spacing w:line="360" w:lineRule="auto"/>
        <w:ind w:right="20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Из файла UD-1 в соответствии с номером варианта взять выборку </w:t>
      </w:r>
      <w:r w:rsidR="00075994">
        <w:rPr>
          <w:sz w:val="28"/>
          <w:szCs w:val="28"/>
        </w:rPr>
        <w:t xml:space="preserve">  </w:t>
      </w:r>
      <w:r w:rsidRPr="00075994">
        <w:rPr>
          <w:sz w:val="28"/>
          <w:szCs w:val="28"/>
        </w:rPr>
        <w:t xml:space="preserve">{ </w:t>
      </w:r>
      <w:r w:rsidRPr="00075994">
        <w:rPr>
          <w:i/>
          <w:sz w:val="28"/>
          <w:szCs w:val="28"/>
        </w:rPr>
        <w:t>x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 xml:space="preserve">, ..., </w:t>
      </w:r>
      <w:r w:rsidRPr="00075994">
        <w:rPr>
          <w:i/>
          <w:sz w:val="28"/>
          <w:szCs w:val="28"/>
        </w:rPr>
        <w:t>x</w:t>
      </w:r>
      <w:r w:rsidRPr="00075994">
        <w:rPr>
          <w:i/>
          <w:sz w:val="28"/>
          <w:szCs w:val="28"/>
          <w:vertAlign w:val="subscript"/>
        </w:rPr>
        <w:t>N</w:t>
      </w:r>
      <w:r w:rsidRPr="00075994">
        <w:rPr>
          <w:sz w:val="28"/>
          <w:szCs w:val="28"/>
        </w:rPr>
        <w:t xml:space="preserve"> } и значения </w:t>
      </w:r>
      <w:r w:rsidRPr="00075994">
        <w:rPr>
          <w:i/>
          <w:sz w:val="28"/>
          <w:szCs w:val="28"/>
        </w:rPr>
        <w:t>a</w:t>
      </w:r>
      <w:r w:rsidRPr="00075994">
        <w:rPr>
          <w:sz w:val="28"/>
          <w:szCs w:val="28"/>
        </w:rPr>
        <w:t xml:space="preserve"> и </w:t>
      </w:r>
      <w:r w:rsidRPr="00075994">
        <w:rPr>
          <w:i/>
          <w:sz w:val="28"/>
          <w:szCs w:val="28"/>
        </w:rPr>
        <w:t>b</w:t>
      </w:r>
      <w:r w:rsidRPr="00075994">
        <w:rPr>
          <w:sz w:val="28"/>
          <w:szCs w:val="28"/>
        </w:rPr>
        <w:t xml:space="preserve"> .</w:t>
      </w:r>
    </w:p>
    <w:p w14:paraId="2D8A0407" w14:textId="77777777" w:rsidR="00B23ACD" w:rsidRPr="00075994" w:rsidRDefault="00B23ACD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75994">
        <w:rPr>
          <w:b/>
          <w:sz w:val="28"/>
          <w:szCs w:val="28"/>
        </w:rPr>
        <w:t>Построить:</w:t>
      </w:r>
    </w:p>
    <w:p w14:paraId="22C9543D" w14:textId="77777777" w:rsidR="00B23ACD" w:rsidRPr="00075994" w:rsidRDefault="00B23ACD" w:rsidP="004A4EB4">
      <w:pPr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таблицу 3 следующего вида</w:t>
      </w:r>
    </w:p>
    <w:p w14:paraId="20B17DE1" w14:textId="77777777" w:rsidR="00B23ACD" w:rsidRDefault="00B23ACD" w:rsidP="00B23ACD">
      <w:pPr>
        <w:spacing w:line="204" w:lineRule="exact"/>
      </w:pPr>
    </w:p>
    <w:tbl>
      <w:tblPr>
        <w:tblW w:w="0" w:type="auto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351"/>
        <w:gridCol w:w="662"/>
        <w:gridCol w:w="567"/>
        <w:gridCol w:w="1985"/>
        <w:gridCol w:w="2268"/>
      </w:tblGrid>
      <w:tr w:rsidR="00AA015D" w:rsidRPr="00664CBF" w14:paraId="2F3FB0A3" w14:textId="77777777" w:rsidTr="00664CBF">
        <w:tc>
          <w:tcPr>
            <w:tcW w:w="1497" w:type="dxa"/>
            <w:shd w:val="clear" w:color="auto" w:fill="auto"/>
          </w:tcPr>
          <w:p w14:paraId="5436F2C9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1351" w:type="dxa"/>
            <w:shd w:val="clear" w:color="auto" w:fill="auto"/>
          </w:tcPr>
          <w:p w14:paraId="5B0CDEE3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</w:rPr>
              <w:t>Интервал</w:t>
            </w:r>
          </w:p>
        </w:tc>
        <w:tc>
          <w:tcPr>
            <w:tcW w:w="662" w:type="dxa"/>
            <w:shd w:val="clear" w:color="auto" w:fill="auto"/>
          </w:tcPr>
          <w:p w14:paraId="17CF8A73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0FFF2B68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4B30EF26" w14:textId="77777777" w:rsidR="00AA015D" w:rsidRPr="00150572" w:rsidRDefault="006D6B20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2F5371C0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36D3090C" w14:textId="77777777" w:rsidTr="00664CBF">
        <w:tc>
          <w:tcPr>
            <w:tcW w:w="1497" w:type="dxa"/>
            <w:shd w:val="clear" w:color="auto" w:fill="auto"/>
          </w:tcPr>
          <w:p w14:paraId="3968278B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  <w:shd w:val="clear" w:color="auto" w:fill="auto"/>
          </w:tcPr>
          <w:p w14:paraId="6BC1E087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</w:t>
            </w:r>
            <w:r w:rsidRPr="00664CBF">
              <w:rPr>
                <w:rFonts w:eastAsia="Calibri"/>
                <w:sz w:val="28"/>
                <w:szCs w:val="28"/>
              </w:rPr>
              <w:t>[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>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0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07CF7D81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3E0E650D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49477D7D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56A5EF1D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65E857A9" w14:textId="77777777" w:rsidTr="00664CBF">
        <w:tc>
          <w:tcPr>
            <w:tcW w:w="1497" w:type="dxa"/>
            <w:shd w:val="clear" w:color="auto" w:fill="auto"/>
          </w:tcPr>
          <w:p w14:paraId="590EDF35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351" w:type="dxa"/>
            <w:shd w:val="clear" w:color="auto" w:fill="auto"/>
          </w:tcPr>
          <w:p w14:paraId="2A95E9E5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 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2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shd w:val="clear" w:color="auto" w:fill="auto"/>
          </w:tcPr>
          <w:p w14:paraId="543AB069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</w:tcPr>
          <w:p w14:paraId="6A8E8B27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797D3D4B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54A55630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21233482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1D77E1A3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1B17EBA1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7FB748EA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5753983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D2C1DD8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  <w:tc>
          <w:tcPr>
            <w:tcW w:w="2268" w:type="dxa"/>
            <w:shd w:val="clear" w:color="auto" w:fill="auto"/>
          </w:tcPr>
          <w:p w14:paraId="5081DDB4" w14:textId="77777777" w:rsidR="00AA015D" w:rsidRPr="00664CBF" w:rsidRDefault="00075994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…</w:t>
            </w:r>
          </w:p>
        </w:tc>
      </w:tr>
      <w:tr w:rsidR="00AA015D" w:rsidRPr="00664CBF" w14:paraId="77DE8E54" w14:textId="77777777" w:rsidTr="00664CBF"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5EA22B34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auto"/>
          </w:tcPr>
          <w:p w14:paraId="0E604AC7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(a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m-1</w:t>
            </w:r>
            <w:r w:rsidRPr="00664CBF">
              <w:rPr>
                <w:rFonts w:eastAsia="Calibri"/>
                <w:sz w:val="28"/>
                <w:szCs w:val="28"/>
              </w:rPr>
              <w:t>,</w:t>
            </w: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 a</w:t>
            </w:r>
            <w:r w:rsidRPr="00664CBF">
              <w:rPr>
                <w:rFonts w:eastAsia="Calibri"/>
                <w:sz w:val="28"/>
                <w:szCs w:val="28"/>
                <w:vertAlign w:val="subscript"/>
                <w:lang w:val="en-US"/>
              </w:rPr>
              <w:t>m</w:t>
            </w:r>
            <w:r w:rsidRPr="00664CBF">
              <w:rPr>
                <w:rFonts w:eastAsia="Calibri"/>
                <w:sz w:val="28"/>
                <w:szCs w:val="28"/>
              </w:rPr>
              <w:t>]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uto"/>
          </w:tcPr>
          <w:p w14:paraId="1F216273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5ECAAB6B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985" w:type="dxa"/>
            <w:shd w:val="clear" w:color="auto" w:fill="auto"/>
          </w:tcPr>
          <w:p w14:paraId="201F1951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2268" w:type="dxa"/>
            <w:shd w:val="clear" w:color="auto" w:fill="auto"/>
          </w:tcPr>
          <w:p w14:paraId="641AEC0D" w14:textId="77777777" w:rsidR="00AA015D" w:rsidRPr="00150572" w:rsidRDefault="006D6B20" w:rsidP="00664CBF">
            <w:pPr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</w:tr>
      <w:tr w:rsidR="00AA015D" w:rsidRPr="00664CBF" w14:paraId="0F731748" w14:textId="77777777" w:rsidTr="00664CBF"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072407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FDEF98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DD65E5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C9AED90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shd w:val="clear" w:color="auto" w:fill="auto"/>
          </w:tcPr>
          <w:p w14:paraId="6E989250" w14:textId="77777777" w:rsidR="00AA015D" w:rsidRPr="00664CBF" w:rsidRDefault="00AA015D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 xml:space="preserve">max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d>
            </m:oMath>
          </w:p>
        </w:tc>
        <w:tc>
          <w:tcPr>
            <w:tcW w:w="2268" w:type="dxa"/>
            <w:shd w:val="clear" w:color="auto" w:fill="auto"/>
          </w:tcPr>
          <w:p w14:paraId="6E320191" w14:textId="77777777" w:rsidR="00AA015D" w:rsidRPr="00150572" w:rsidRDefault="006D6B20" w:rsidP="00664CBF">
            <w:pPr>
              <w:jc w:val="both"/>
              <w:rPr>
                <w:rFonts w:eastAsia="Calibri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nary>
              </m:oMath>
            </m:oMathPara>
          </w:p>
        </w:tc>
      </w:tr>
    </w:tbl>
    <w:p w14:paraId="4D50E585" w14:textId="77777777" w:rsidR="00AA015D" w:rsidRPr="00075994" w:rsidRDefault="004A4EB4" w:rsidP="00075994">
      <w:pPr>
        <w:numPr>
          <w:ilvl w:val="0"/>
          <w:numId w:val="16"/>
        </w:numPr>
        <w:tabs>
          <w:tab w:val="left" w:pos="302"/>
        </w:tabs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A015D" w:rsidRPr="00075994">
        <w:rPr>
          <w:sz w:val="28"/>
          <w:szCs w:val="28"/>
        </w:rPr>
        <w:t xml:space="preserve">график плотности равномерного распределения на отрезке [ </w:t>
      </w:r>
      <w:r w:rsidR="00AA015D" w:rsidRPr="00075994">
        <w:rPr>
          <w:i/>
          <w:sz w:val="28"/>
          <w:szCs w:val="28"/>
        </w:rPr>
        <w:t>a</w:t>
      </w:r>
      <w:r w:rsidR="00AA015D" w:rsidRPr="00075994">
        <w:rPr>
          <w:sz w:val="28"/>
          <w:szCs w:val="28"/>
        </w:rPr>
        <w:t xml:space="preserve"> , </w:t>
      </w:r>
      <w:r w:rsidR="00AA015D" w:rsidRPr="00075994">
        <w:rPr>
          <w:i/>
          <w:sz w:val="28"/>
          <w:szCs w:val="28"/>
        </w:rPr>
        <w:t>b</w:t>
      </w:r>
      <w:r w:rsidR="00AA015D" w:rsidRPr="00075994">
        <w:rPr>
          <w:sz w:val="28"/>
          <w:szCs w:val="28"/>
        </w:rPr>
        <w:t>], наложенный на гистограмму относительных частот.</w:t>
      </w:r>
    </w:p>
    <w:p w14:paraId="3381FA48" w14:textId="77777777" w:rsidR="00AA015D" w:rsidRPr="00075994" w:rsidRDefault="00AA015D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1C6B6344" w14:textId="77777777" w:rsidR="00AA015D" w:rsidRPr="00075994" w:rsidRDefault="00AA015D" w:rsidP="00075994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075994">
        <w:rPr>
          <w:b/>
          <w:sz w:val="28"/>
          <w:szCs w:val="28"/>
        </w:rPr>
        <w:t xml:space="preserve">Проверить </w:t>
      </w:r>
      <w:r w:rsidRPr="00075994">
        <w:rPr>
          <w:sz w:val="28"/>
          <w:szCs w:val="28"/>
        </w:rPr>
        <w:t>с помощью критерия</w:t>
      </w:r>
      <w:r w:rsidRPr="00075994">
        <w:rPr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3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>гипотезу о соответствии выборки</w:t>
      </w:r>
      <w:r w:rsidRPr="00075994">
        <w:rPr>
          <w:b/>
          <w:sz w:val="28"/>
          <w:szCs w:val="28"/>
        </w:rPr>
        <w:t xml:space="preserve"> </w:t>
      </w:r>
      <w:r w:rsidRPr="00075994">
        <w:rPr>
          <w:sz w:val="28"/>
          <w:szCs w:val="28"/>
        </w:rPr>
        <w:t>равномерному распределению на отрезке [</w:t>
      </w:r>
      <w:r w:rsidRPr="00075994">
        <w:rPr>
          <w:i/>
          <w:sz w:val="28"/>
          <w:szCs w:val="28"/>
        </w:rPr>
        <w:t>a</w:t>
      </w:r>
      <w:r w:rsidRPr="00075994">
        <w:rPr>
          <w:sz w:val="28"/>
          <w:szCs w:val="28"/>
        </w:rPr>
        <w:t xml:space="preserve"> , </w:t>
      </w:r>
      <w:r w:rsidRPr="00075994">
        <w:rPr>
          <w:i/>
          <w:sz w:val="28"/>
          <w:szCs w:val="28"/>
        </w:rPr>
        <w:t>b</w:t>
      </w:r>
      <w:r w:rsidRPr="00075994">
        <w:rPr>
          <w:sz w:val="28"/>
          <w:szCs w:val="28"/>
        </w:rPr>
        <w:t xml:space="preserve">] при уровне значимости </w:t>
      </w:r>
      <w:r w:rsidRPr="00075994">
        <w:rPr>
          <w:i/>
          <w:sz w:val="28"/>
          <w:szCs w:val="28"/>
        </w:rPr>
        <w:t>0,05.</w:t>
      </w:r>
    </w:p>
    <w:p w14:paraId="5ECBE9A3" w14:textId="77777777" w:rsidR="00B23ACD" w:rsidRPr="00075994" w:rsidRDefault="00AA015D" w:rsidP="00075994">
      <w:pPr>
        <w:spacing w:line="360" w:lineRule="auto"/>
        <w:ind w:firstLine="709"/>
        <w:jc w:val="both"/>
        <w:rPr>
          <w:i/>
          <w:sz w:val="28"/>
          <w:szCs w:val="28"/>
        </w:rPr>
        <w:sectPr w:rsidR="00B23ACD" w:rsidRPr="00075994" w:rsidSect="009010CB">
          <w:headerReference w:type="default" r:id="rId9"/>
          <w:pgSz w:w="11906" w:h="16838"/>
          <w:pgMar w:top="1134" w:right="991" w:bottom="1134" w:left="1701" w:header="709" w:footer="709" w:gutter="0"/>
          <w:cols w:space="0" w:equalWidth="0">
            <w:col w:w="9214"/>
          </w:cols>
          <w:titlePg/>
          <w:docGrid w:linePitch="360"/>
        </w:sectPr>
      </w:pPr>
      <w:r w:rsidRPr="00075994">
        <w:rPr>
          <w:b/>
          <w:sz w:val="28"/>
          <w:szCs w:val="28"/>
        </w:rPr>
        <w:t xml:space="preserve"> Вычисления проводить с точностью до </w:t>
      </w:r>
      <w:r w:rsidRPr="00075994">
        <w:rPr>
          <w:b/>
          <w:i/>
          <w:sz w:val="28"/>
          <w:szCs w:val="28"/>
        </w:rPr>
        <w:t>0,00001</w:t>
      </w:r>
      <w:r w:rsidR="00C25C46" w:rsidRPr="00075994">
        <w:rPr>
          <w:b/>
          <w:i/>
          <w:sz w:val="28"/>
          <w:szCs w:val="28"/>
        </w:rPr>
        <w:t>.</w:t>
      </w:r>
      <w:r w:rsidRPr="00075994">
        <w:rPr>
          <w:b/>
          <w:i/>
          <w:sz w:val="28"/>
          <w:szCs w:val="28"/>
        </w:rPr>
        <w:t xml:space="preserve"> </w:t>
      </w:r>
    </w:p>
    <w:p w14:paraId="4FCF0C6C" w14:textId="77777777" w:rsidR="003D2585" w:rsidRPr="00075994" w:rsidRDefault="000D794C" w:rsidP="00075994">
      <w:pPr>
        <w:spacing w:line="360" w:lineRule="auto"/>
        <w:ind w:left="1416" w:firstLine="709"/>
        <w:jc w:val="both"/>
        <w:rPr>
          <w:b/>
          <w:sz w:val="28"/>
          <w:szCs w:val="28"/>
        </w:rPr>
      </w:pPr>
      <w:bookmarkStart w:id="1" w:name="page3"/>
      <w:bookmarkEnd w:id="1"/>
      <w:r w:rsidRPr="00075994">
        <w:rPr>
          <w:b/>
          <w:sz w:val="28"/>
          <w:szCs w:val="28"/>
        </w:rPr>
        <w:lastRenderedPageBreak/>
        <w:t>К</w:t>
      </w:r>
      <w:r w:rsidR="00293EB4" w:rsidRPr="00075994">
        <w:rPr>
          <w:b/>
          <w:sz w:val="28"/>
          <w:szCs w:val="28"/>
        </w:rPr>
        <w:t>раткие теоретические сведения</w:t>
      </w:r>
    </w:p>
    <w:p w14:paraId="551C6EE3" w14:textId="77777777" w:rsidR="008A09C0" w:rsidRPr="00075994" w:rsidRDefault="00AE3B5A" w:rsidP="00075994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>При построении группированной выборки (интервального вариационного ряда) число интервалов [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0</w:t>
      </w:r>
      <w:r w:rsidRPr="00075994">
        <w:rPr>
          <w:sz w:val="28"/>
          <w:szCs w:val="28"/>
        </w:rPr>
        <w:t xml:space="preserve">, 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>], (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1</w:t>
      </w:r>
      <w:r w:rsidRPr="00075994">
        <w:rPr>
          <w:sz w:val="28"/>
          <w:szCs w:val="28"/>
        </w:rPr>
        <w:t xml:space="preserve">, 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</w:rPr>
        <w:t>2</w:t>
      </w:r>
      <w:r w:rsidRPr="00075994">
        <w:rPr>
          <w:sz w:val="28"/>
          <w:szCs w:val="28"/>
        </w:rPr>
        <w:t>],…, (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  <w:lang w:val="en-US"/>
        </w:rPr>
        <w:t>m</w:t>
      </w:r>
      <w:r w:rsidRPr="00075994">
        <w:rPr>
          <w:sz w:val="28"/>
          <w:szCs w:val="28"/>
          <w:vertAlign w:val="subscript"/>
        </w:rPr>
        <w:t>-1</w:t>
      </w:r>
      <w:r w:rsidRPr="00075994">
        <w:rPr>
          <w:sz w:val="28"/>
          <w:szCs w:val="28"/>
        </w:rPr>
        <w:t xml:space="preserve">, </w:t>
      </w:r>
      <w:r w:rsidRPr="00075994">
        <w:rPr>
          <w:sz w:val="28"/>
          <w:szCs w:val="28"/>
          <w:lang w:val="en-US"/>
        </w:rPr>
        <w:t>a</w:t>
      </w:r>
      <w:r w:rsidRPr="00075994">
        <w:rPr>
          <w:sz w:val="28"/>
          <w:szCs w:val="28"/>
          <w:vertAlign w:val="subscript"/>
          <w:lang w:val="en-US"/>
        </w:rPr>
        <w:t>m</w:t>
      </w:r>
      <w:r w:rsidRPr="00075994">
        <w:rPr>
          <w:sz w:val="28"/>
          <w:szCs w:val="28"/>
        </w:rPr>
        <w:t>]</w:t>
      </w:r>
      <w:r w:rsidR="008A09C0" w:rsidRPr="00075994">
        <w:rPr>
          <w:sz w:val="28"/>
          <w:szCs w:val="28"/>
        </w:rPr>
        <w:t xml:space="preserve"> определяется по формуле Стерджеса  </w:t>
      </w:r>
      <m:oMath>
        <m:r>
          <w:rPr>
            <w:rFonts w:ascii="Cambria Math" w:hAnsi="Cambria Math"/>
            <w:sz w:val="28"/>
          </w:rPr>
          <m:t>m=1+[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</w:rPr>
          <m:t>N]</m:t>
        </m:r>
      </m:oMath>
      <w:r w:rsidR="008A09C0" w:rsidRPr="00075994">
        <w:rPr>
          <w:sz w:val="28"/>
          <w:szCs w:val="28"/>
        </w:rPr>
        <w:t xml:space="preserve">,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</w:rPr>
        <w:t>0</w:t>
      </w:r>
      <w:r w:rsidR="008A09C0" w:rsidRPr="00075994">
        <w:rPr>
          <w:sz w:val="28"/>
          <w:szCs w:val="28"/>
        </w:rPr>
        <w:t xml:space="preserve">= </w:t>
      </w:r>
      <w:r w:rsidR="008A09C0" w:rsidRPr="00075994">
        <w:rPr>
          <w:sz w:val="28"/>
          <w:szCs w:val="28"/>
          <w:lang w:val="en-US"/>
        </w:rPr>
        <w:t>x</w:t>
      </w:r>
      <w:r w:rsidR="008A09C0" w:rsidRPr="00075994">
        <w:rPr>
          <w:sz w:val="28"/>
          <w:szCs w:val="28"/>
          <w:vertAlign w:val="subscript"/>
        </w:rPr>
        <w:t>(1)</w:t>
      </w:r>
      <w:r w:rsidR="008A09C0" w:rsidRPr="00075994">
        <w:rPr>
          <w:sz w:val="28"/>
          <w:szCs w:val="28"/>
        </w:rPr>
        <w:t xml:space="preserve">,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m</w:t>
      </w:r>
      <w:r w:rsidR="008A09C0" w:rsidRPr="00075994">
        <w:rPr>
          <w:sz w:val="28"/>
          <w:szCs w:val="28"/>
        </w:rPr>
        <w:t xml:space="preserve">= </w:t>
      </w:r>
      <w:r w:rsidR="008A09C0" w:rsidRPr="00075994">
        <w:rPr>
          <w:sz w:val="28"/>
          <w:szCs w:val="28"/>
          <w:lang w:val="en-US"/>
        </w:rPr>
        <w:t>x</w:t>
      </w:r>
      <w:r w:rsidR="008A09C0" w:rsidRPr="00075994">
        <w:rPr>
          <w:sz w:val="28"/>
          <w:szCs w:val="28"/>
          <w:vertAlign w:val="subscript"/>
        </w:rPr>
        <w:t>(</w:t>
      </w:r>
      <w:r w:rsidR="008A09C0" w:rsidRPr="00075994">
        <w:rPr>
          <w:sz w:val="28"/>
          <w:szCs w:val="28"/>
          <w:vertAlign w:val="subscript"/>
          <w:lang w:val="en-US"/>
        </w:rPr>
        <w:t>N</w:t>
      </w:r>
      <w:r w:rsidR="008A09C0" w:rsidRPr="00075994">
        <w:rPr>
          <w:sz w:val="28"/>
          <w:szCs w:val="28"/>
          <w:vertAlign w:val="subscript"/>
        </w:rPr>
        <w:t>)</w:t>
      </w:r>
      <w:r w:rsidR="008A09C0" w:rsidRPr="00075994">
        <w:rPr>
          <w:sz w:val="28"/>
          <w:szCs w:val="28"/>
        </w:rPr>
        <w:t xml:space="preserve">, </w:t>
      </w:r>
      <w:r w:rsidR="008A09C0" w:rsidRPr="00075994">
        <w:rPr>
          <w:sz w:val="28"/>
          <w:szCs w:val="28"/>
          <w:lang w:val="en-US"/>
        </w:rPr>
        <w:t>d</w:t>
      </w:r>
      <w:r w:rsidR="008A09C0" w:rsidRPr="00075994">
        <w:rPr>
          <w:sz w:val="28"/>
          <w:szCs w:val="28"/>
        </w:rPr>
        <w:t>=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m</w:t>
      </w:r>
      <w:r w:rsidR="008A09C0" w:rsidRPr="00075994">
        <w:rPr>
          <w:sz w:val="28"/>
          <w:szCs w:val="28"/>
        </w:rPr>
        <w:t xml:space="preserve"> –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</w:rPr>
        <w:t xml:space="preserve">0,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k</w:t>
      </w:r>
      <w:r w:rsidR="008A09C0" w:rsidRPr="00075994">
        <w:rPr>
          <w:sz w:val="28"/>
          <w:szCs w:val="28"/>
          <w:vertAlign w:val="subscript"/>
        </w:rPr>
        <w:t xml:space="preserve"> </w:t>
      </w:r>
      <w:r w:rsidR="008A09C0" w:rsidRPr="00075994">
        <w:rPr>
          <w:sz w:val="28"/>
          <w:szCs w:val="28"/>
        </w:rPr>
        <w:t xml:space="preserve">– </w:t>
      </w:r>
      <w:r w:rsidR="008A09C0" w:rsidRPr="00075994">
        <w:rPr>
          <w:sz w:val="28"/>
          <w:szCs w:val="28"/>
          <w:lang w:val="en-US"/>
        </w:rPr>
        <w:t>a</w:t>
      </w:r>
      <w:r w:rsidR="008A09C0" w:rsidRPr="00075994">
        <w:rPr>
          <w:sz w:val="28"/>
          <w:szCs w:val="28"/>
          <w:vertAlign w:val="subscript"/>
          <w:lang w:val="en-US"/>
        </w:rPr>
        <w:t>k</w:t>
      </w:r>
      <w:r w:rsidR="008A09C0" w:rsidRPr="00075994">
        <w:rPr>
          <w:sz w:val="28"/>
          <w:szCs w:val="28"/>
          <w:vertAlign w:val="subscript"/>
        </w:rPr>
        <w:t>-1</w:t>
      </w:r>
      <w:r w:rsidR="008A09C0" w:rsidRPr="00075994">
        <w:rPr>
          <w:sz w:val="28"/>
          <w:szCs w:val="28"/>
        </w:rPr>
        <w:t>=</w:t>
      </w:r>
      <w:r w:rsidR="008A09C0" w:rsidRPr="00075994">
        <w:rPr>
          <w:sz w:val="28"/>
          <w:szCs w:val="28"/>
          <w:lang w:val="en-US"/>
        </w:rPr>
        <w:t>d</w:t>
      </w:r>
      <w:r w:rsidR="008A09C0" w:rsidRPr="00075994">
        <w:rPr>
          <w:sz w:val="28"/>
          <w:szCs w:val="28"/>
        </w:rPr>
        <w:t>/</w:t>
      </w:r>
      <w:r w:rsidR="008A09C0" w:rsidRPr="00075994">
        <w:rPr>
          <w:sz w:val="28"/>
          <w:szCs w:val="28"/>
          <w:lang w:val="en-US"/>
        </w:rPr>
        <w:t>m</w:t>
      </w:r>
      <w:r w:rsidR="008A09C0" w:rsidRPr="00075994">
        <w:rPr>
          <w:sz w:val="28"/>
          <w:szCs w:val="28"/>
        </w:rPr>
        <w:t>.</w:t>
      </w:r>
    </w:p>
    <w:p w14:paraId="3ED6EAA2" w14:textId="77777777" w:rsidR="003D2585" w:rsidRPr="00075994" w:rsidRDefault="008A09C0" w:rsidP="00075994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Интервальный ряд (группированная выборка) имеет вид: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42"/>
        <w:gridCol w:w="1718"/>
        <w:gridCol w:w="2126"/>
      </w:tblGrid>
      <w:tr w:rsidR="003D2585" w:rsidRPr="002273BB" w14:paraId="3035AB56" w14:textId="77777777" w:rsidTr="00A8768A">
        <w:trPr>
          <w:trHeight w:val="413"/>
        </w:trPr>
        <w:tc>
          <w:tcPr>
            <w:tcW w:w="1526" w:type="dxa"/>
          </w:tcPr>
          <w:p w14:paraId="55F41F78" w14:textId="77777777" w:rsidR="003D2585" w:rsidRPr="002273BB" w:rsidRDefault="00A8768A" w:rsidP="008A09C0">
            <w:pPr>
              <w:spacing w:before="4" w:after="4" w:line="360" w:lineRule="auto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w:r w:rsidRPr="00150572">
              <w:rPr>
                <w:sz w:val="28"/>
                <w:szCs w:val="28"/>
              </w:rPr>
              <w:t xml:space="preserve">  </w:t>
            </w:r>
            <w:r w:rsidR="008A09C0" w:rsidRPr="00AE3B5A">
              <w:rPr>
                <w:sz w:val="28"/>
                <w:szCs w:val="28"/>
              </w:rPr>
              <w:t>[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 w:rsidR="00A65FCE">
              <w:rPr>
                <w:sz w:val="28"/>
                <w:szCs w:val="28"/>
                <w:vertAlign w:val="subscript"/>
                <w:lang w:val="en-US"/>
              </w:rPr>
              <w:t>i-1</w:t>
            </w:r>
            <w:r w:rsidR="008A09C0" w:rsidRPr="00AE3B5A">
              <w:rPr>
                <w:sz w:val="28"/>
                <w:szCs w:val="28"/>
              </w:rPr>
              <w:t>,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 w:rsidR="00A65FCE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8A09C0" w:rsidRPr="00AE3B5A">
              <w:rPr>
                <w:sz w:val="28"/>
                <w:szCs w:val="28"/>
              </w:rPr>
              <w:t>]</w:t>
            </w:r>
          </w:p>
        </w:tc>
        <w:tc>
          <w:tcPr>
            <w:tcW w:w="1542" w:type="dxa"/>
          </w:tcPr>
          <w:p w14:paraId="11681789" w14:textId="77777777" w:rsidR="003D2585" w:rsidRPr="008A09C0" w:rsidRDefault="00A65FCE" w:rsidP="008A09C0">
            <w:pPr>
              <w:spacing w:before="4" w:after="4" w:line="360" w:lineRule="auto"/>
              <w:ind w:left="176" w:right="216" w:firstLine="11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 w:rsidR="008A09C0" w:rsidRPr="00AE3B5A">
              <w:rPr>
                <w:sz w:val="28"/>
                <w:szCs w:val="28"/>
              </w:rPr>
              <w:t>,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8A09C0" w:rsidRPr="00AE3B5A">
              <w:rPr>
                <w:sz w:val="28"/>
                <w:szCs w:val="28"/>
              </w:rPr>
              <w:t>]</w:t>
            </w:r>
          </w:p>
        </w:tc>
        <w:tc>
          <w:tcPr>
            <w:tcW w:w="1718" w:type="dxa"/>
          </w:tcPr>
          <w:p w14:paraId="615BAD8C" w14:textId="77777777" w:rsidR="003D2585" w:rsidRPr="002273BB" w:rsidRDefault="003D2585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151DB857" w14:textId="77777777" w:rsidR="003D2585" w:rsidRPr="002273BB" w:rsidRDefault="00A8768A" w:rsidP="00A8768A">
            <w:pPr>
              <w:spacing w:before="4" w:after="4" w:line="360" w:lineRule="auto"/>
              <w:ind w:left="317" w:right="216" w:firstLine="132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m-1</w:t>
            </w:r>
            <w:r w:rsidR="008A09C0" w:rsidRPr="00AE3B5A">
              <w:rPr>
                <w:sz w:val="28"/>
                <w:szCs w:val="28"/>
              </w:rPr>
              <w:t>,</w:t>
            </w:r>
            <w:r w:rsidR="008A09C0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m</w:t>
            </w:r>
            <w:r w:rsidR="008A09C0" w:rsidRPr="00AE3B5A">
              <w:rPr>
                <w:sz w:val="28"/>
                <w:szCs w:val="28"/>
              </w:rPr>
              <w:t>]</w:t>
            </w:r>
          </w:p>
        </w:tc>
      </w:tr>
      <w:tr w:rsidR="003D2585" w:rsidRPr="002273BB" w14:paraId="005C04AA" w14:textId="77777777" w:rsidTr="00A8768A">
        <w:trPr>
          <w:trHeight w:val="413"/>
        </w:trPr>
        <w:tc>
          <w:tcPr>
            <w:tcW w:w="1526" w:type="dxa"/>
          </w:tcPr>
          <w:p w14:paraId="15FAD1E5" w14:textId="77777777" w:rsidR="003D2585" w:rsidRPr="00150572" w:rsidRDefault="006D6B20" w:rsidP="002273BB">
            <w:pPr>
              <w:spacing w:before="4" w:after="4" w:line="360" w:lineRule="auto"/>
              <w:ind w:right="216" w:firstLine="709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5252F4E3" w14:textId="77777777" w:rsidR="003D2585" w:rsidRPr="00150572" w:rsidRDefault="006D6B20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5389993B" w14:textId="77777777" w:rsidR="003D2585" w:rsidRPr="002273BB" w:rsidRDefault="003D2585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60C8546F" w14:textId="77777777" w:rsidR="003D2585" w:rsidRPr="00150572" w:rsidRDefault="006D6B20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3D2585" w:rsidRPr="002273BB" w14:paraId="35FA0D48" w14:textId="77777777" w:rsidTr="00A8768A">
        <w:trPr>
          <w:trHeight w:val="413"/>
        </w:trPr>
        <w:tc>
          <w:tcPr>
            <w:tcW w:w="1526" w:type="dxa"/>
          </w:tcPr>
          <w:p w14:paraId="652B952B" w14:textId="77777777" w:rsidR="003D2585" w:rsidRPr="00150572" w:rsidRDefault="006D6B20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5406814A" w14:textId="77777777" w:rsidR="003D2585" w:rsidRPr="00150572" w:rsidRDefault="006D6B20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189AE6FA" w14:textId="77777777" w:rsidR="003D2585" w:rsidRPr="002273BB" w:rsidRDefault="003D2585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099BB84D" w14:textId="77777777" w:rsidR="003D2585" w:rsidRPr="00150572" w:rsidRDefault="006D6B20" w:rsidP="002273BB">
            <w:pPr>
              <w:spacing w:before="4" w:after="4" w:line="360" w:lineRule="auto"/>
              <w:ind w:right="216" w:firstLine="709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54DC5C8B" w14:textId="77777777" w:rsidR="003D2585" w:rsidRDefault="003D2585" w:rsidP="002273BB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</w:p>
    <w:p w14:paraId="24D73516" w14:textId="77777777" w:rsidR="00A8768A" w:rsidRPr="00075994" w:rsidRDefault="00A8768A" w:rsidP="00075994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  <w:r w:rsidRPr="00075994">
        <w:rPr>
          <w:sz w:val="28"/>
          <w:szCs w:val="28"/>
        </w:rPr>
        <w:t>Ассоциированный статистический ряд: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542"/>
        <w:gridCol w:w="1718"/>
        <w:gridCol w:w="2126"/>
      </w:tblGrid>
      <w:tr w:rsidR="00A8768A" w:rsidRPr="002273BB" w14:paraId="7F72A026" w14:textId="77777777" w:rsidTr="00597EAF">
        <w:trPr>
          <w:trHeight w:val="413"/>
        </w:trPr>
        <w:tc>
          <w:tcPr>
            <w:tcW w:w="1526" w:type="dxa"/>
          </w:tcPr>
          <w:p w14:paraId="6F1C58BE" w14:textId="77777777" w:rsidR="00A8768A" w:rsidRPr="00150572" w:rsidRDefault="006D6B20" w:rsidP="00A8768A">
            <w:pPr>
              <w:spacing w:before="4" w:after="4" w:line="360" w:lineRule="auto"/>
              <w:ind w:right="216" w:firstLine="274"/>
              <w:jc w:val="right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542" w:type="dxa"/>
          </w:tcPr>
          <w:p w14:paraId="2D85635E" w14:textId="77777777" w:rsidR="00A8768A" w:rsidRPr="00150572" w:rsidRDefault="006D6B20" w:rsidP="00A8768A">
            <w:pPr>
              <w:spacing w:before="4" w:after="4" w:line="360" w:lineRule="auto"/>
              <w:ind w:left="176" w:right="216" w:firstLine="114"/>
              <w:jc w:val="right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718" w:type="dxa"/>
          </w:tcPr>
          <w:p w14:paraId="7141C7D1" w14:textId="77777777" w:rsidR="00A8768A" w:rsidRPr="002273BB" w:rsidRDefault="00A8768A" w:rsidP="00A8768A">
            <w:pPr>
              <w:spacing w:before="4" w:after="4" w:line="360" w:lineRule="auto"/>
              <w:ind w:right="216" w:firstLine="709"/>
              <w:jc w:val="right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039B7F63" w14:textId="77777777" w:rsidR="00A8768A" w:rsidRPr="00150572" w:rsidRDefault="006D6B20" w:rsidP="00A8768A">
            <w:pPr>
              <w:spacing w:before="4" w:after="4" w:line="360" w:lineRule="auto"/>
              <w:ind w:left="317" w:right="600" w:firstLine="132"/>
              <w:jc w:val="right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</m:oMath>
            </m:oMathPara>
          </w:p>
        </w:tc>
      </w:tr>
      <w:tr w:rsidR="00A8768A" w:rsidRPr="002273BB" w14:paraId="0A52C343" w14:textId="77777777" w:rsidTr="00597EAF">
        <w:trPr>
          <w:trHeight w:val="413"/>
        </w:trPr>
        <w:tc>
          <w:tcPr>
            <w:tcW w:w="1526" w:type="dxa"/>
          </w:tcPr>
          <w:p w14:paraId="6B76D1EE" w14:textId="77777777" w:rsidR="00A8768A" w:rsidRPr="00150572" w:rsidRDefault="006D6B20" w:rsidP="00A8768A">
            <w:pPr>
              <w:spacing w:before="4" w:after="4" w:line="360" w:lineRule="auto"/>
              <w:ind w:right="216" w:firstLine="709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486088AD" w14:textId="77777777" w:rsidR="00A8768A" w:rsidRPr="00150572" w:rsidRDefault="006D6B20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3A68405F" w14:textId="77777777" w:rsidR="00A8768A" w:rsidRPr="002273BB" w:rsidRDefault="00A8768A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4C7A4917" w14:textId="77777777" w:rsidR="00A8768A" w:rsidRPr="00150572" w:rsidRDefault="006D6B20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A8768A" w:rsidRPr="002273BB" w14:paraId="0557BBB3" w14:textId="77777777" w:rsidTr="00597EAF">
        <w:trPr>
          <w:trHeight w:val="413"/>
        </w:trPr>
        <w:tc>
          <w:tcPr>
            <w:tcW w:w="1526" w:type="dxa"/>
          </w:tcPr>
          <w:p w14:paraId="241994E4" w14:textId="77777777" w:rsidR="00A8768A" w:rsidRPr="00150572" w:rsidRDefault="006D6B20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42" w:type="dxa"/>
          </w:tcPr>
          <w:p w14:paraId="0471C779" w14:textId="77777777" w:rsidR="00A8768A" w:rsidRPr="00150572" w:rsidRDefault="006D6B20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18" w:type="dxa"/>
          </w:tcPr>
          <w:p w14:paraId="1BFE1BDD" w14:textId="77777777" w:rsidR="00A8768A" w:rsidRPr="002273BB" w:rsidRDefault="00A8768A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126" w:type="dxa"/>
          </w:tcPr>
          <w:p w14:paraId="7E7FBBE2" w14:textId="77777777" w:rsidR="00A8768A" w:rsidRPr="00150572" w:rsidRDefault="006D6B20" w:rsidP="00A8768A">
            <w:pPr>
              <w:spacing w:before="4" w:after="4" w:line="360" w:lineRule="auto"/>
              <w:ind w:right="216" w:firstLine="709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1C87967" w14:textId="77777777" w:rsidR="004A4EB4" w:rsidRDefault="004A4EB4" w:rsidP="00C25C46">
      <w:pPr>
        <w:spacing w:line="360" w:lineRule="auto"/>
        <w:ind w:right="215" w:firstLine="709"/>
        <w:jc w:val="both"/>
        <w:rPr>
          <w:sz w:val="28"/>
          <w:szCs w:val="28"/>
        </w:rPr>
      </w:pPr>
    </w:p>
    <w:p w14:paraId="52E620CF" w14:textId="77777777" w:rsidR="00CC2D31" w:rsidRPr="00150572" w:rsidRDefault="006D6B20" w:rsidP="00C25C46">
      <w:pPr>
        <w:spacing w:line="360" w:lineRule="auto"/>
        <w:ind w:right="215" w:firstLine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</w:rPr>
              <m:t>*</m:t>
            </m:r>
          </m:sup>
        </m:sSubSup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i-1</m:t>
                </m:r>
              </m:sub>
            </m:sSub>
            <m:r>
              <w:rPr>
                <w:rFonts w:ascii="Cambria Math" w:hAnsi="Cambria Math"/>
                <w:sz w:val="32"/>
              </w:rPr>
              <m:t xml:space="preserve"> 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 -середина интервала (</m:t>
        </m:r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i-1</m:t>
            </m:r>
          </m:sub>
        </m:sSub>
        <m:r>
          <w:rPr>
            <w:rFonts w:ascii="Cambria Math" w:hAnsi="Cambria Math"/>
            <w:sz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</w:rPr>
              <m:t>i</m:t>
            </m:r>
          </m:sub>
        </m:sSub>
        <m:r>
          <w:rPr>
            <w:rFonts w:ascii="Cambria Math" w:hAnsi="Cambria Math"/>
            <w:sz w:val="32"/>
          </w:rPr>
          <m:t>]</m:t>
        </m:r>
      </m:oMath>
      <w:r w:rsidR="003D2585" w:rsidRPr="002273BB">
        <w:rPr>
          <w:sz w:val="28"/>
          <w:szCs w:val="28"/>
        </w:rPr>
        <w:t xml:space="preserve"> </w:t>
      </w:r>
    </w:p>
    <w:p w14:paraId="61858E79" w14:textId="77777777" w:rsidR="000D794C" w:rsidRPr="00C25C46" w:rsidRDefault="00C25C46" w:rsidP="002273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Математическое ожидание</w:t>
      </w:r>
    </w:p>
    <w:p w14:paraId="5BB799AA" w14:textId="77777777" w:rsidR="000D794C" w:rsidRPr="00150572" w:rsidRDefault="006D6B20" w:rsidP="000D794C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="Calibri" w:hAnsi="Cambria Math"/>
                  <w:i/>
                  <w:sz w:val="32"/>
                  <w:szCs w:val="22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2D8EE334" w14:textId="77777777" w:rsidR="004A4EB4" w:rsidRDefault="00C25C46" w:rsidP="004A4EB4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Дисперсия </w:t>
      </w:r>
    </w:p>
    <w:p w14:paraId="5DAF1090" w14:textId="77777777" w:rsidR="003D2585" w:rsidRPr="00150572" w:rsidRDefault="006D6B20" w:rsidP="004A4EB4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="Calibri" w:hAnsi="Cambria Math"/>
                          <w:i/>
                          <w:sz w:val="32"/>
                          <w:szCs w:val="22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e>
          </m:nary>
        </m:oMath>
      </m:oMathPara>
    </w:p>
    <w:p w14:paraId="201B59E1" w14:textId="77777777" w:rsidR="00C25C46" w:rsidRDefault="00C25C46" w:rsidP="002273BB">
      <w:pPr>
        <w:spacing w:before="4" w:after="4" w:line="360" w:lineRule="auto"/>
        <w:ind w:right="216" w:firstLine="709"/>
        <w:jc w:val="both"/>
        <w:rPr>
          <w:b/>
          <w:sz w:val="28"/>
        </w:rPr>
      </w:pPr>
      <w:r>
        <w:rPr>
          <w:b/>
          <w:sz w:val="28"/>
        </w:rPr>
        <w:t>Средне</w:t>
      </w:r>
      <w:r>
        <w:rPr>
          <w:b/>
          <w:sz w:val="28"/>
          <w:lang w:val="en-US"/>
        </w:rPr>
        <w:t>e</w:t>
      </w:r>
      <w:r>
        <w:rPr>
          <w:b/>
          <w:sz w:val="28"/>
        </w:rPr>
        <w:t xml:space="preserve"> квадратично</w:t>
      </w:r>
      <w:r>
        <w:rPr>
          <w:b/>
          <w:sz w:val="28"/>
          <w:lang w:val="en-US"/>
        </w:rPr>
        <w:t>e</w:t>
      </w:r>
      <w:r w:rsidRPr="00C25C46">
        <w:rPr>
          <w:b/>
          <w:sz w:val="28"/>
        </w:rPr>
        <w:t xml:space="preserve"> отклонени</w:t>
      </w:r>
      <w:r>
        <w:rPr>
          <w:b/>
          <w:sz w:val="28"/>
        </w:rPr>
        <w:t>е</w:t>
      </w:r>
    </w:p>
    <w:p w14:paraId="5453BFFD" w14:textId="77777777" w:rsidR="00C25C46" w:rsidRPr="00150572" w:rsidRDefault="006D6B20" w:rsidP="002273BB">
      <w:pPr>
        <w:spacing w:before="4" w:after="4" w:line="360" w:lineRule="auto"/>
        <w:ind w:right="216" w:firstLine="709"/>
        <w:jc w:val="both"/>
      </w:pPr>
      <m:oMathPara>
        <m:oMath>
          <m:acc>
            <m:accPr>
              <m:chr m:val="̃"/>
              <m:ctrlPr>
                <w:rPr>
                  <w:rFonts w:ascii="Cambria Math" w:eastAsia="Calibri" w:hAnsi="Cambria Math"/>
                  <w:i/>
                  <w:sz w:val="32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32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 w:eastAsia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BF9300B" w14:textId="77777777" w:rsidR="00BB5440" w:rsidRDefault="00BB5440" w:rsidP="00BB5440">
      <w:pPr>
        <w:spacing w:before="4" w:after="4" w:line="360" w:lineRule="auto"/>
        <w:ind w:right="216" w:firstLine="709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 xml:space="preserve">Выборочное значение критерия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</w:p>
    <w:p w14:paraId="11B4D563" w14:textId="77777777" w:rsidR="00F301B4" w:rsidRPr="0036224F" w:rsidRDefault="00BB5440" w:rsidP="00F301B4">
      <w:pPr>
        <w:jc w:val="both"/>
        <w:rPr>
          <w:sz w:val="28"/>
          <w:szCs w:val="28"/>
          <w:lang w:eastAsia="en-US"/>
        </w:rPr>
      </w:pPr>
      <w:r>
        <w:t xml:space="preserve">            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sup>
          <m:e>
            <m:f>
              <m:f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den>
            </m:f>
          </m:e>
        </m:nary>
      </m:oMath>
      <w:r w:rsidR="000C322A" w:rsidRPr="000C322A">
        <w:rPr>
          <w:sz w:val="28"/>
          <w:szCs w:val="28"/>
          <w:lang w:eastAsia="en-US"/>
        </w:rPr>
        <w:t xml:space="preserve">, </w:t>
      </w:r>
      <w:r w:rsidR="000C322A">
        <w:rPr>
          <w:sz w:val="28"/>
          <w:szCs w:val="28"/>
          <w:lang w:eastAsia="en-US"/>
        </w:rPr>
        <w:t xml:space="preserve">где, для нормального распределения,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</m:oMath>
      <w:r w:rsidR="0036224F" w:rsidRPr="0036224F">
        <w:rPr>
          <w:sz w:val="28"/>
          <w:szCs w:val="28"/>
          <w:lang w:eastAsia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  <m:r>
          <w:rPr>
            <w:rFonts w:ascii="Cambria Math" w:hAnsi="Cambria Math"/>
            <w:sz w:val="28"/>
            <w:szCs w:val="28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  <m:r>
          <w:rPr>
            <w:rFonts w:ascii="Cambria Math" w:hAnsi="Cambria Math"/>
            <w:sz w:val="28"/>
            <w:szCs w:val="28"/>
            <w:lang w:eastAsia="en-US"/>
          </w:rPr>
          <m:t>, k=2,..,m-1</m:t>
        </m:r>
      </m:oMath>
      <w:r w:rsidR="0036224F" w:rsidRPr="0036224F">
        <w:rPr>
          <w:sz w:val="28"/>
          <w:szCs w:val="28"/>
          <w:lang w:eastAsia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1</m:t>
        </m:r>
        <m:r>
          <w:rPr>
            <w:rFonts w:ascii="Cambria Math" w:hAnsi="Cambria Math"/>
            <w:sz w:val="28"/>
            <w:szCs w:val="28"/>
            <w:lang w:eastAsia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e>
                </m:acc>
              </m:num>
              <m:den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σ</m:t>
                    </m:r>
                  </m:e>
                </m:acc>
              </m:den>
            </m:f>
          </m:e>
        </m:d>
      </m:oMath>
      <w:r w:rsidR="0036224F" w:rsidRPr="0036224F">
        <w:rPr>
          <w:sz w:val="28"/>
          <w:szCs w:val="28"/>
          <w:lang w:eastAsia="en-US"/>
        </w:rPr>
        <w:t xml:space="preserve">. </w:t>
      </w:r>
      <w:r w:rsidR="0036224F">
        <w:rPr>
          <w:sz w:val="28"/>
          <w:szCs w:val="28"/>
          <w:lang w:eastAsia="en-US"/>
        </w:rPr>
        <w:t xml:space="preserve">А для равномерного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en-US"/>
              </w:rPr>
              <m:t>m</m:t>
            </m:r>
          </m:den>
        </m:f>
      </m:oMath>
    </w:p>
    <w:p w14:paraId="616B0410" w14:textId="77777777" w:rsidR="0036224F" w:rsidRPr="006D6B20" w:rsidRDefault="0036224F" w:rsidP="00F301B4">
      <w:pPr>
        <w:jc w:val="both"/>
        <w:rPr>
          <w:sz w:val="28"/>
          <w:szCs w:val="28"/>
          <w:lang w:eastAsia="en-US"/>
        </w:rPr>
      </w:pPr>
    </w:p>
    <w:p w14:paraId="6187D67E" w14:textId="77777777" w:rsidR="004A4EB4" w:rsidRDefault="004A4EB4" w:rsidP="00F301B4">
      <w:pPr>
        <w:jc w:val="both"/>
        <w:rPr>
          <w:sz w:val="28"/>
          <w:szCs w:val="28"/>
        </w:rPr>
      </w:pPr>
    </w:p>
    <w:p w14:paraId="333C8334" w14:textId="77777777" w:rsidR="00BB5440" w:rsidRPr="004A4EB4" w:rsidRDefault="00BB5440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4EB4">
        <w:rPr>
          <w:b/>
          <w:sz w:val="28"/>
          <w:szCs w:val="28"/>
        </w:rPr>
        <w:t>Равномерное распределение на отрезке [</w:t>
      </w:r>
      <w:r w:rsidRPr="004A4EB4">
        <w:rPr>
          <w:b/>
          <w:i/>
          <w:sz w:val="28"/>
          <w:szCs w:val="28"/>
          <w:lang w:val="en-US"/>
        </w:rPr>
        <w:t>a</w:t>
      </w:r>
      <w:r w:rsidRPr="004A4EB4">
        <w:rPr>
          <w:b/>
          <w:i/>
          <w:sz w:val="28"/>
          <w:szCs w:val="28"/>
        </w:rPr>
        <w:t>,</w:t>
      </w:r>
      <w:r w:rsidRPr="004A4EB4">
        <w:rPr>
          <w:b/>
          <w:i/>
          <w:sz w:val="28"/>
          <w:szCs w:val="28"/>
          <w:lang w:val="en-US"/>
        </w:rPr>
        <w:t>b</w:t>
      </w:r>
      <w:r w:rsidRPr="004A4EB4">
        <w:rPr>
          <w:b/>
          <w:sz w:val="28"/>
          <w:szCs w:val="28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5440" w:rsidRPr="003425F5" w14:paraId="53ED5D9F" w14:textId="77777777" w:rsidTr="002D2E92">
        <w:tc>
          <w:tcPr>
            <w:tcW w:w="4785" w:type="dxa"/>
            <w:shd w:val="clear" w:color="auto" w:fill="auto"/>
          </w:tcPr>
          <w:p w14:paraId="33823D28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6" w:type="dxa"/>
            <w:shd w:val="clear" w:color="auto" w:fill="auto"/>
          </w:tcPr>
          <w:p w14:paraId="2670E426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BB5440" w:rsidRPr="006D6B20" w14:paraId="32C41085" w14:textId="77777777" w:rsidTr="002D2E92">
        <w:tc>
          <w:tcPr>
            <w:tcW w:w="4785" w:type="dxa"/>
            <w:shd w:val="clear" w:color="auto" w:fill="auto"/>
          </w:tcPr>
          <w:p w14:paraId="542D721B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</w:t>
            </w:r>
          </w:p>
        </w:tc>
        <w:tc>
          <w:tcPr>
            <w:tcW w:w="4786" w:type="dxa"/>
            <w:shd w:val="clear" w:color="auto" w:fill="auto"/>
          </w:tcPr>
          <w:p w14:paraId="6E7F4B60" w14:textId="77777777" w:rsidR="00BB5440" w:rsidRPr="00150572" w:rsidRDefault="00BB5440" w:rsidP="002D2E92">
            <w:pPr>
              <w:jc w:val="center"/>
              <w:rPr>
                <w:sz w:val="36"/>
                <w:lang w:val="en-US"/>
              </w:rPr>
            </w:pPr>
            <w:r w:rsidRPr="002E3DEF">
              <w:rPr>
                <w:i/>
                <w:sz w:val="28"/>
                <w:szCs w:val="28"/>
                <w:lang w:val="en-US"/>
              </w:rPr>
              <w:t>f(x) =</w:t>
            </w:r>
            <w:r w:rsidRPr="002E3DEF">
              <w:rPr>
                <w:sz w:val="28"/>
                <w:szCs w:val="28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0, x∉(a,b)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, x∈(a,b)</m:t>
                      </m:r>
                    </m:e>
                  </m:eqArr>
                </m:e>
              </m:d>
            </m:oMath>
          </w:p>
          <w:p w14:paraId="247B8C5A" w14:textId="77777777" w:rsidR="00F301B4" w:rsidRPr="00150572" w:rsidRDefault="00F301B4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</w:p>
        </w:tc>
      </w:tr>
      <w:tr w:rsidR="00BB5440" w:rsidRPr="006D6B20" w14:paraId="55120438" w14:textId="77777777" w:rsidTr="002D2E92">
        <w:tc>
          <w:tcPr>
            <w:tcW w:w="4785" w:type="dxa"/>
            <w:shd w:val="clear" w:color="auto" w:fill="auto"/>
          </w:tcPr>
          <w:p w14:paraId="26BA7E28" w14:textId="77777777" w:rsidR="00BB5440" w:rsidRDefault="00BB5440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86" w:type="dxa"/>
            <w:shd w:val="clear" w:color="auto" w:fill="auto"/>
          </w:tcPr>
          <w:p w14:paraId="5B869514" w14:textId="77777777" w:rsidR="00BB5440" w:rsidRPr="00150572" w:rsidRDefault="00BB5440" w:rsidP="00BB5440">
            <w:pPr>
              <w:spacing w:before="4" w:after="4" w:line="360" w:lineRule="auto"/>
              <w:ind w:right="216" w:firstLine="709"/>
              <w:jc w:val="both"/>
              <w:rPr>
                <w:b/>
                <w:sz w:val="32"/>
                <w:szCs w:val="28"/>
                <w:lang w:val="en-US"/>
              </w:rPr>
            </w:pPr>
            <w:r w:rsidRPr="002E3DEF">
              <w:rPr>
                <w:sz w:val="28"/>
                <w:szCs w:val="28"/>
                <w:lang w:val="en-US"/>
              </w:rPr>
              <w:t>F</w:t>
            </w:r>
            <w:r w:rsidRPr="002E3DEF">
              <w:rPr>
                <w:i/>
                <w:sz w:val="28"/>
                <w:szCs w:val="28"/>
                <w:lang w:val="en-US"/>
              </w:rPr>
              <w:t>(x) =</w:t>
            </w:r>
            <w:r w:rsidRPr="002E3DEF">
              <w:rPr>
                <w:sz w:val="28"/>
                <w:szCs w:val="28"/>
                <w:lang w:val="en-US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0, x≤a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, x∈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  <w:lang w:val="en-US"/>
                            </w:rPr>
                            <m:t>a,b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1,x≥b</m:t>
                      </m:r>
                    </m:e>
                  </m:eqArr>
                </m:e>
              </m:d>
            </m:oMath>
          </w:p>
        </w:tc>
      </w:tr>
      <w:tr w:rsidR="00BB5440" w:rsidRPr="003425F5" w14:paraId="306B8181" w14:textId="77777777" w:rsidTr="002D2E92">
        <w:tc>
          <w:tcPr>
            <w:tcW w:w="4785" w:type="dxa"/>
            <w:shd w:val="clear" w:color="auto" w:fill="auto"/>
          </w:tcPr>
          <w:p w14:paraId="2F38BE06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6" w:type="dxa"/>
            <w:shd w:val="clear" w:color="auto" w:fill="auto"/>
          </w:tcPr>
          <w:p w14:paraId="2EDEB250" w14:textId="77777777" w:rsidR="00BB5440" w:rsidRPr="003425F5" w:rsidRDefault="00BB544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a+b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BB5440" w:rsidRPr="003425F5" w14:paraId="71C2B9BB" w14:textId="77777777" w:rsidTr="002D2E92">
        <w:tc>
          <w:tcPr>
            <w:tcW w:w="4785" w:type="dxa"/>
            <w:shd w:val="clear" w:color="auto" w:fill="auto"/>
          </w:tcPr>
          <w:p w14:paraId="2753EE8F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6" w:type="dxa"/>
            <w:shd w:val="clear" w:color="auto" w:fill="auto"/>
          </w:tcPr>
          <w:p w14:paraId="59F39C5E" w14:textId="77777777" w:rsidR="00BB5440" w:rsidRPr="00150572" w:rsidRDefault="006D6B2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BB5440" w:rsidRPr="003425F5" w14:paraId="23BA2FEA" w14:textId="77777777" w:rsidTr="002D2E92">
        <w:tc>
          <w:tcPr>
            <w:tcW w:w="4785" w:type="dxa"/>
            <w:shd w:val="clear" w:color="auto" w:fill="auto"/>
          </w:tcPr>
          <w:p w14:paraId="565C373D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6" w:type="dxa"/>
            <w:shd w:val="clear" w:color="auto" w:fill="auto"/>
          </w:tcPr>
          <w:p w14:paraId="2AC00630" w14:textId="77777777" w:rsidR="00BB5440" w:rsidRPr="00150572" w:rsidRDefault="006D6B20" w:rsidP="002D2E92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</w:tbl>
    <w:p w14:paraId="38CCDAA2" w14:textId="77777777" w:rsidR="002E3DEF" w:rsidRPr="002E3DEF" w:rsidRDefault="002E3DEF" w:rsidP="002273BB">
      <w:pPr>
        <w:spacing w:before="4" w:after="4" w:line="360" w:lineRule="auto"/>
        <w:ind w:right="216" w:firstLine="709"/>
        <w:jc w:val="both"/>
        <w:rPr>
          <w:b/>
          <w:sz w:val="32"/>
          <w:szCs w:val="28"/>
        </w:rPr>
      </w:pPr>
    </w:p>
    <w:p w14:paraId="25EC3C4A" w14:textId="77777777" w:rsidR="00BB5440" w:rsidRPr="004A4EB4" w:rsidRDefault="00BB5440" w:rsidP="00BB5440">
      <w:pPr>
        <w:rPr>
          <w:b/>
          <w:sz w:val="28"/>
          <w:szCs w:val="28"/>
        </w:rPr>
      </w:pPr>
    </w:p>
    <w:p w14:paraId="72D1A8A3" w14:textId="77777777" w:rsidR="00BB5440" w:rsidRPr="004A4EB4" w:rsidRDefault="00BB5440" w:rsidP="0007599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4EB4">
        <w:rPr>
          <w:b/>
          <w:sz w:val="28"/>
          <w:szCs w:val="28"/>
        </w:rPr>
        <w:t>Нормальное распределение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5440" w:rsidRPr="003425F5" w14:paraId="34533CB0" w14:textId="77777777" w:rsidTr="002D2E92">
        <w:tc>
          <w:tcPr>
            <w:tcW w:w="4785" w:type="dxa"/>
            <w:shd w:val="clear" w:color="auto" w:fill="auto"/>
          </w:tcPr>
          <w:p w14:paraId="703F7989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6" w:type="dxa"/>
            <w:shd w:val="clear" w:color="auto" w:fill="auto"/>
          </w:tcPr>
          <w:p w14:paraId="4E267494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BB5440" w:rsidRPr="003425F5" w14:paraId="7EE8F53D" w14:textId="77777777" w:rsidTr="002D2E92">
        <w:tc>
          <w:tcPr>
            <w:tcW w:w="4785" w:type="dxa"/>
            <w:shd w:val="clear" w:color="auto" w:fill="auto"/>
          </w:tcPr>
          <w:p w14:paraId="784C0D7E" w14:textId="77777777" w:rsidR="00BB5440" w:rsidRPr="003425F5" w:rsidRDefault="00F301B4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</w:t>
            </w:r>
          </w:p>
        </w:tc>
        <w:tc>
          <w:tcPr>
            <w:tcW w:w="4786" w:type="dxa"/>
            <w:shd w:val="clear" w:color="auto" w:fill="auto"/>
          </w:tcPr>
          <w:p w14:paraId="18AE87A6" w14:textId="77777777" w:rsidR="00F301B4" w:rsidRPr="002E3DEF" w:rsidRDefault="00F301B4" w:rsidP="00F301B4">
            <w:pPr>
              <w:jc w:val="both"/>
              <w:rPr>
                <w:sz w:val="44"/>
              </w:rPr>
            </w:pPr>
            <w:r>
              <w:t xml:space="preserve">           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(x-a)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  <w:p w14:paraId="7A969BEE" w14:textId="77777777" w:rsidR="00BB5440" w:rsidRPr="003425F5" w:rsidRDefault="00BB544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</w:p>
        </w:tc>
      </w:tr>
      <w:tr w:rsidR="00F301B4" w:rsidRPr="003425F5" w14:paraId="50514FD4" w14:textId="77777777" w:rsidTr="002D2E92">
        <w:tc>
          <w:tcPr>
            <w:tcW w:w="4785" w:type="dxa"/>
            <w:shd w:val="clear" w:color="auto" w:fill="auto"/>
          </w:tcPr>
          <w:p w14:paraId="4A15280F" w14:textId="77777777" w:rsidR="00F301B4" w:rsidRDefault="00F301B4" w:rsidP="002D2E92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786" w:type="dxa"/>
            <w:shd w:val="clear" w:color="auto" w:fill="auto"/>
          </w:tcPr>
          <w:p w14:paraId="28AEADE1" w14:textId="77777777" w:rsidR="00F301B4" w:rsidRDefault="00150572" w:rsidP="00F301B4">
            <w:pPr>
              <w:jc w:val="both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φ(t)dt</m:t>
                  </m:r>
                </m:e>
              </m:nary>
            </m:oMath>
            <w:r w:rsidR="00F301B4" w:rsidRPr="00B97184">
              <w:rPr>
                <w:sz w:val="28"/>
                <w:szCs w:val="28"/>
              </w:rPr>
              <w:t xml:space="preserve">   </w:t>
            </w:r>
          </w:p>
        </w:tc>
      </w:tr>
      <w:tr w:rsidR="00BB5440" w:rsidRPr="003425F5" w14:paraId="3198181B" w14:textId="77777777" w:rsidTr="002D2E92">
        <w:tc>
          <w:tcPr>
            <w:tcW w:w="4785" w:type="dxa"/>
            <w:shd w:val="clear" w:color="auto" w:fill="auto"/>
          </w:tcPr>
          <w:p w14:paraId="5A704F9B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6" w:type="dxa"/>
            <w:shd w:val="clear" w:color="auto" w:fill="auto"/>
          </w:tcPr>
          <w:p w14:paraId="21AAD41D" w14:textId="77777777" w:rsidR="00BB5440" w:rsidRPr="003425F5" w:rsidRDefault="00BB544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3425F5">
              <w:rPr>
                <w:rFonts w:eastAsia="Calibri"/>
                <w:i/>
                <w:sz w:val="28"/>
                <w:szCs w:val="28"/>
                <w:lang w:val="en-US"/>
              </w:rPr>
              <w:t>a</w:t>
            </w:r>
          </w:p>
        </w:tc>
      </w:tr>
      <w:tr w:rsidR="00BB5440" w:rsidRPr="003425F5" w14:paraId="5552B98E" w14:textId="77777777" w:rsidTr="002D2E92">
        <w:tc>
          <w:tcPr>
            <w:tcW w:w="4785" w:type="dxa"/>
            <w:shd w:val="clear" w:color="auto" w:fill="auto"/>
          </w:tcPr>
          <w:p w14:paraId="32E186CC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6" w:type="dxa"/>
            <w:shd w:val="clear" w:color="auto" w:fill="auto"/>
          </w:tcPr>
          <w:p w14:paraId="10FD026D" w14:textId="77777777" w:rsidR="00BB5440" w:rsidRPr="00150572" w:rsidRDefault="006D6B20" w:rsidP="002D2E92">
            <w:pPr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B5440" w:rsidRPr="003425F5" w14:paraId="32FF1939" w14:textId="77777777" w:rsidTr="002D2E92">
        <w:tc>
          <w:tcPr>
            <w:tcW w:w="4785" w:type="dxa"/>
            <w:shd w:val="clear" w:color="auto" w:fill="auto"/>
          </w:tcPr>
          <w:p w14:paraId="61A571FF" w14:textId="77777777" w:rsidR="00BB5440" w:rsidRPr="003425F5" w:rsidRDefault="00BB5440" w:rsidP="002D2E92">
            <w:pPr>
              <w:rPr>
                <w:rFonts w:eastAsia="Calibri"/>
                <w:sz w:val="28"/>
                <w:szCs w:val="28"/>
              </w:rPr>
            </w:pPr>
            <w:r w:rsidRPr="003425F5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6" w:type="dxa"/>
            <w:shd w:val="clear" w:color="auto" w:fill="auto"/>
          </w:tcPr>
          <w:p w14:paraId="231335AE" w14:textId="77777777" w:rsidR="00BB5440" w:rsidRPr="00150572" w:rsidRDefault="00150572" w:rsidP="002D2E92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</w:tbl>
    <w:p w14:paraId="7F775E58" w14:textId="77777777" w:rsidR="00B97184" w:rsidRPr="00075994" w:rsidRDefault="00B97184" w:rsidP="00075994">
      <w:pPr>
        <w:spacing w:before="4" w:after="4" w:line="360" w:lineRule="auto"/>
        <w:ind w:right="216" w:firstLine="709"/>
        <w:jc w:val="both"/>
        <w:rPr>
          <w:b/>
          <w:sz w:val="28"/>
          <w:szCs w:val="28"/>
        </w:rPr>
      </w:pPr>
    </w:p>
    <w:p w14:paraId="216B507B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Найденное значение критерия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75994">
        <w:rPr>
          <w:sz w:val="28"/>
          <w:szCs w:val="28"/>
        </w:rPr>
        <w:t xml:space="preserve">сравнивается с критическим значением </w:t>
      </w:r>
      <m:oMath>
        <m:sSubSup>
          <m:sSubSupPr>
            <m:ctrl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75994">
        <w:rPr>
          <w:sz w:val="28"/>
          <w:szCs w:val="28"/>
        </w:rPr>
        <w:t xml:space="preserve">из таблицы, где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2D"/>
      </w:r>
      <w:r w:rsidRPr="00075994">
        <w:rPr>
          <w:sz w:val="28"/>
          <w:szCs w:val="28"/>
        </w:rPr>
        <w:t xml:space="preserve"> уровень значимости,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 w:rsidRPr="00075994">
        <w:rPr>
          <w:sz w:val="28"/>
          <w:szCs w:val="28"/>
        </w:rPr>
        <w:t xml:space="preserve">0,05, </w:t>
      </w:r>
      <w:r w:rsidRPr="00075994">
        <w:rPr>
          <w:i/>
          <w:sz w:val="28"/>
          <w:szCs w:val="28"/>
          <w:lang w:val="en-US"/>
        </w:rPr>
        <w:t>l</w:t>
      </w:r>
      <w:r w:rsidRPr="00075994">
        <w:rPr>
          <w:i/>
          <w:sz w:val="28"/>
          <w:szCs w:val="28"/>
        </w:rPr>
        <w:t>=</w:t>
      </w:r>
      <w:r w:rsidRPr="00075994">
        <w:rPr>
          <w:i/>
          <w:sz w:val="28"/>
          <w:szCs w:val="28"/>
          <w:lang w:val="en-US"/>
        </w:rPr>
        <w:t>m</w:t>
      </w:r>
      <w:r w:rsidRPr="00075994">
        <w:rPr>
          <w:i/>
          <w:sz w:val="28"/>
          <w:szCs w:val="28"/>
        </w:rPr>
        <w:t>-1</w:t>
      </w:r>
      <w:r w:rsidRPr="00075994">
        <w:rPr>
          <w:sz w:val="28"/>
          <w:szCs w:val="28"/>
        </w:rPr>
        <w:t xml:space="preserve"> – число степеней свободы для равномерного распределения и </w:t>
      </w:r>
      <w:r w:rsidRPr="00075994">
        <w:rPr>
          <w:i/>
          <w:sz w:val="28"/>
          <w:szCs w:val="28"/>
          <w:lang w:val="en-US"/>
        </w:rPr>
        <w:t>l</w:t>
      </w:r>
      <w:r w:rsidRPr="00075994">
        <w:rPr>
          <w:i/>
          <w:sz w:val="28"/>
          <w:szCs w:val="28"/>
        </w:rPr>
        <w:t>=</w:t>
      </w:r>
      <w:r w:rsidRPr="00075994">
        <w:rPr>
          <w:i/>
          <w:sz w:val="28"/>
          <w:szCs w:val="28"/>
          <w:lang w:val="en-US"/>
        </w:rPr>
        <w:t>m</w:t>
      </w:r>
      <w:r w:rsidRPr="00075994">
        <w:rPr>
          <w:i/>
          <w:sz w:val="28"/>
          <w:szCs w:val="28"/>
        </w:rPr>
        <w:t>-3</w:t>
      </w:r>
      <w:r w:rsidRPr="00075994">
        <w:rPr>
          <w:sz w:val="28"/>
          <w:szCs w:val="28"/>
        </w:rPr>
        <w:t xml:space="preserve"> – число степеней свободы для равномерного распределения.</w:t>
      </w:r>
    </w:p>
    <w:p w14:paraId="2CFB3190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lastRenderedPageBreak/>
        <w:t xml:space="preserve"> Если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≤</m:t>
        </m:r>
        <m:sSubSup>
          <m:sSubSupPr>
            <m:ctrl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75994">
        <w:rPr>
          <w:sz w:val="28"/>
          <w:szCs w:val="28"/>
        </w:rPr>
        <w:t>, то гипотеза о соответствии выборки равномерному распределению на отрезке [</w:t>
      </w:r>
      <w:r w:rsidRPr="00075994">
        <w:rPr>
          <w:i/>
          <w:sz w:val="28"/>
          <w:szCs w:val="28"/>
          <w:lang w:val="en-US"/>
        </w:rPr>
        <w:t>a</w:t>
      </w:r>
      <w:r w:rsidRPr="00075994">
        <w:rPr>
          <w:i/>
          <w:sz w:val="28"/>
          <w:szCs w:val="28"/>
        </w:rPr>
        <w:t xml:space="preserve">, </w:t>
      </w:r>
      <w:r w:rsidRPr="00075994">
        <w:rPr>
          <w:i/>
          <w:sz w:val="28"/>
          <w:szCs w:val="28"/>
          <w:lang w:val="en-US"/>
        </w:rPr>
        <w:t>b</w:t>
      </w:r>
      <w:r w:rsidRPr="00075994">
        <w:rPr>
          <w:sz w:val="28"/>
          <w:szCs w:val="28"/>
        </w:rPr>
        <w:t xml:space="preserve">] </w:t>
      </w:r>
      <w:r w:rsidR="00F6230F" w:rsidRPr="00075994">
        <w:rPr>
          <w:sz w:val="28"/>
          <w:szCs w:val="28"/>
        </w:rPr>
        <w:t xml:space="preserve">(или нормальному распределению) </w:t>
      </w:r>
      <w:r w:rsidRPr="00075994">
        <w:rPr>
          <w:sz w:val="28"/>
          <w:szCs w:val="28"/>
        </w:rPr>
        <w:t xml:space="preserve">не противоречит экспериментальным данным (может быть принята) при уровне значимости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 w:rsidRPr="00075994">
        <w:rPr>
          <w:sz w:val="28"/>
          <w:szCs w:val="28"/>
        </w:rPr>
        <w:t xml:space="preserve">0,05. </w:t>
      </w:r>
    </w:p>
    <w:p w14:paraId="3BA9219A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&gt;</m:t>
        </m:r>
        <m:sSubSup>
          <m:sSubSupPr>
            <m:ctrlP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 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F6230F" w:rsidRPr="00075994">
        <w:rPr>
          <w:sz w:val="28"/>
          <w:szCs w:val="28"/>
        </w:rPr>
        <w:t>,</w:t>
      </w:r>
      <w:r w:rsidRPr="00075994">
        <w:rPr>
          <w:sz w:val="28"/>
          <w:szCs w:val="28"/>
        </w:rPr>
        <w:t xml:space="preserve"> то гипотеза о соответствии выборки равномерному распределению на отрезке [</w:t>
      </w:r>
      <w:r w:rsidRPr="00075994">
        <w:rPr>
          <w:i/>
          <w:sz w:val="28"/>
          <w:szCs w:val="28"/>
          <w:lang w:val="en-US"/>
        </w:rPr>
        <w:t>a</w:t>
      </w:r>
      <w:r w:rsidRPr="00075994">
        <w:rPr>
          <w:i/>
          <w:sz w:val="28"/>
          <w:szCs w:val="28"/>
        </w:rPr>
        <w:t xml:space="preserve">, </w:t>
      </w:r>
      <w:r w:rsidRPr="00075994">
        <w:rPr>
          <w:i/>
          <w:sz w:val="28"/>
          <w:szCs w:val="28"/>
          <w:lang w:val="en-US"/>
        </w:rPr>
        <w:t>b</w:t>
      </w:r>
      <w:r w:rsidRPr="00075994">
        <w:rPr>
          <w:sz w:val="28"/>
          <w:szCs w:val="28"/>
        </w:rPr>
        <w:t xml:space="preserve">] </w:t>
      </w:r>
      <w:r w:rsidR="004A4EB4">
        <w:rPr>
          <w:sz w:val="28"/>
          <w:szCs w:val="28"/>
        </w:rPr>
        <w:t>(</w:t>
      </w:r>
      <w:r w:rsidR="00F6230F" w:rsidRPr="00075994">
        <w:rPr>
          <w:sz w:val="28"/>
          <w:szCs w:val="28"/>
        </w:rPr>
        <w:t xml:space="preserve">или нормальному распределению) </w:t>
      </w:r>
      <w:r w:rsidRPr="00075994">
        <w:rPr>
          <w:sz w:val="28"/>
          <w:szCs w:val="28"/>
        </w:rPr>
        <w:t xml:space="preserve">противоречит экспериментальным данным (не может быть принята) при уровне значимости </w:t>
      </w:r>
      <w:r w:rsidRPr="00075994">
        <w:rPr>
          <w:sz w:val="28"/>
          <w:szCs w:val="28"/>
        </w:rPr>
        <w:sym w:font="Symbol" w:char="F061"/>
      </w:r>
      <w:r w:rsidRPr="00075994">
        <w:rPr>
          <w:sz w:val="28"/>
          <w:szCs w:val="28"/>
        </w:rPr>
        <w:t xml:space="preserve"> </w:t>
      </w:r>
      <w:r w:rsidRPr="00075994">
        <w:rPr>
          <w:sz w:val="28"/>
          <w:szCs w:val="28"/>
        </w:rPr>
        <w:sym w:font="Symbol" w:char="F03D"/>
      </w:r>
      <w:r w:rsidRPr="00075994">
        <w:rPr>
          <w:sz w:val="28"/>
          <w:szCs w:val="28"/>
        </w:rPr>
        <w:t>0,05.</w:t>
      </w:r>
    </w:p>
    <w:p w14:paraId="627AE4F0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</w:p>
    <w:p w14:paraId="1FADBCC8" w14:textId="77777777" w:rsidR="00E04636" w:rsidRPr="00075994" w:rsidRDefault="00E04636" w:rsidP="00075994">
      <w:pPr>
        <w:spacing w:line="360" w:lineRule="auto"/>
        <w:ind w:firstLine="709"/>
        <w:jc w:val="both"/>
        <w:rPr>
          <w:sz w:val="28"/>
          <w:szCs w:val="28"/>
        </w:rPr>
      </w:pPr>
      <w:r w:rsidRPr="00075994">
        <w:rPr>
          <w:sz w:val="28"/>
          <w:szCs w:val="28"/>
        </w:rPr>
        <w:t xml:space="preserve">Таблица критических значений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i/>
                <w:sz w:val="32"/>
              </w:rPr>
              <w:sym w:font="Symbol" w:char="F063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04636" w:rsidRPr="00664CBF" w14:paraId="1E05009B" w14:textId="77777777" w:rsidTr="00664CBF">
        <w:tc>
          <w:tcPr>
            <w:tcW w:w="1595" w:type="dxa"/>
            <w:shd w:val="clear" w:color="auto" w:fill="auto"/>
          </w:tcPr>
          <w:p w14:paraId="67300637" w14:textId="77777777" w:rsidR="00E04636" w:rsidRPr="00664CBF" w:rsidRDefault="00E04636" w:rsidP="00664CBF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i/>
                <w:sz w:val="28"/>
                <w:szCs w:val="28"/>
              </w:rPr>
              <w:t xml:space="preserve">        </w:t>
            </w:r>
            <w:r w:rsidRPr="00664CBF">
              <w:rPr>
                <w:rFonts w:eastAsia="Calibri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1595" w:type="dxa"/>
            <w:shd w:val="clear" w:color="auto" w:fill="auto"/>
          </w:tcPr>
          <w:p w14:paraId="386B69B6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595" w:type="dxa"/>
            <w:shd w:val="clear" w:color="auto" w:fill="auto"/>
          </w:tcPr>
          <w:p w14:paraId="0BC33D04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595" w:type="dxa"/>
            <w:shd w:val="clear" w:color="auto" w:fill="auto"/>
          </w:tcPr>
          <w:p w14:paraId="5C088A62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595" w:type="dxa"/>
            <w:shd w:val="clear" w:color="auto" w:fill="auto"/>
          </w:tcPr>
          <w:p w14:paraId="4EB1B9D4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596" w:type="dxa"/>
            <w:shd w:val="clear" w:color="auto" w:fill="auto"/>
          </w:tcPr>
          <w:p w14:paraId="1332C6E5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</w:tr>
      <w:tr w:rsidR="00E04636" w:rsidRPr="00664CBF" w14:paraId="191E7E22" w14:textId="77777777" w:rsidTr="00664CBF">
        <w:tc>
          <w:tcPr>
            <w:tcW w:w="1595" w:type="dxa"/>
            <w:shd w:val="clear" w:color="auto" w:fill="auto"/>
          </w:tcPr>
          <w:p w14:paraId="40F503BD" w14:textId="77777777" w:rsidR="00E04636" w:rsidRPr="00150572" w:rsidRDefault="006D6B20" w:rsidP="00664CBF">
            <w:pPr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i/>
                        <w:sz w:val="32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 α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95" w:type="dxa"/>
            <w:shd w:val="clear" w:color="auto" w:fill="auto"/>
          </w:tcPr>
          <w:p w14:paraId="129D43CD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9.5</w:t>
            </w:r>
          </w:p>
        </w:tc>
        <w:tc>
          <w:tcPr>
            <w:tcW w:w="1595" w:type="dxa"/>
            <w:shd w:val="clear" w:color="auto" w:fill="auto"/>
          </w:tcPr>
          <w:p w14:paraId="363ED6A8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11.1</w:t>
            </w:r>
          </w:p>
        </w:tc>
        <w:tc>
          <w:tcPr>
            <w:tcW w:w="1595" w:type="dxa"/>
            <w:shd w:val="clear" w:color="auto" w:fill="auto"/>
          </w:tcPr>
          <w:p w14:paraId="23BDB3F0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12.6</w:t>
            </w:r>
          </w:p>
        </w:tc>
        <w:tc>
          <w:tcPr>
            <w:tcW w:w="1595" w:type="dxa"/>
            <w:shd w:val="clear" w:color="auto" w:fill="auto"/>
          </w:tcPr>
          <w:p w14:paraId="3FACCDE9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14.1</w:t>
            </w:r>
          </w:p>
        </w:tc>
        <w:tc>
          <w:tcPr>
            <w:tcW w:w="1596" w:type="dxa"/>
            <w:shd w:val="clear" w:color="auto" w:fill="auto"/>
          </w:tcPr>
          <w:p w14:paraId="636447AC" w14:textId="77777777" w:rsidR="00E04636" w:rsidRPr="00664CBF" w:rsidRDefault="00E04636" w:rsidP="00664CBF">
            <w:pPr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664CBF">
              <w:rPr>
                <w:rFonts w:eastAsia="Calibri"/>
                <w:sz w:val="28"/>
                <w:szCs w:val="28"/>
                <w:lang w:val="en-US"/>
              </w:rPr>
              <w:t>15.5</w:t>
            </w:r>
          </w:p>
        </w:tc>
      </w:tr>
    </w:tbl>
    <w:p w14:paraId="41D9A05D" w14:textId="77777777" w:rsidR="00E04636" w:rsidRPr="002E3DEF" w:rsidRDefault="00E04636" w:rsidP="000D794C">
      <w:pPr>
        <w:spacing w:line="360" w:lineRule="auto"/>
        <w:jc w:val="both"/>
        <w:rPr>
          <w:sz w:val="28"/>
          <w:szCs w:val="28"/>
        </w:rPr>
      </w:pPr>
    </w:p>
    <w:p w14:paraId="54E9EA99" w14:textId="77777777" w:rsidR="00150572" w:rsidRDefault="0015057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D9CF1E" w14:textId="77777777" w:rsidR="003F420C" w:rsidRPr="00075994" w:rsidRDefault="003F420C" w:rsidP="00150572">
      <w:pPr>
        <w:spacing w:line="360" w:lineRule="auto"/>
        <w:jc w:val="both"/>
        <w:rPr>
          <w:sz w:val="28"/>
          <w:szCs w:val="28"/>
        </w:rPr>
      </w:pPr>
      <w:r w:rsidRPr="00075994">
        <w:rPr>
          <w:b/>
          <w:sz w:val="28"/>
          <w:szCs w:val="28"/>
        </w:rPr>
        <w:lastRenderedPageBreak/>
        <w:t xml:space="preserve">Средства </w:t>
      </w:r>
      <w:r w:rsidR="00150572">
        <w:rPr>
          <w:b/>
          <w:sz w:val="28"/>
          <w:szCs w:val="28"/>
        </w:rPr>
        <w:t xml:space="preserve">языка </w:t>
      </w:r>
      <w:r w:rsidR="00150572">
        <w:rPr>
          <w:b/>
          <w:sz w:val="28"/>
          <w:szCs w:val="28"/>
          <w:lang w:val="en-US"/>
        </w:rPr>
        <w:t>Python</w:t>
      </w:r>
      <w:r w:rsidRPr="00075994">
        <w:rPr>
          <w:b/>
          <w:sz w:val="28"/>
          <w:szCs w:val="28"/>
        </w:rPr>
        <w:t>, которые использованы в программе расчета</w:t>
      </w:r>
    </w:p>
    <w:p w14:paraId="3AEB7C14" w14:textId="77777777" w:rsidR="00CF1BFD" w:rsidRPr="004D6950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t>В программе расчёта используются следующие средства языка:</w:t>
      </w:r>
    </w:p>
    <w:p w14:paraId="7703DE5C" w14:textId="77777777" w:rsidR="00CF1BFD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t>Функции:</w:t>
      </w:r>
    </w:p>
    <w:p w14:paraId="6A765A1E" w14:textId="77777777" w:rsidR="00CF1BFD" w:rsidRPr="00534329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</w:p>
    <w:p w14:paraId="596C23EA" w14:textId="77777777" w:rsidR="00CF1BFD" w:rsidRPr="004D6950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numpy.sort() – сортирует вектор в порядке возрастания. </w:t>
      </w:r>
    </w:p>
    <w:p w14:paraId="24AA9AE1" w14:textId="77777777" w:rsidR="00CF1BFD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4D6950">
        <w:rPr>
          <w:sz w:val="28"/>
          <w:szCs w:val="28"/>
        </w:rPr>
        <w:t xml:space="preserve"> </w:t>
      </w:r>
      <w:r w:rsidRPr="004D6950">
        <w:rPr>
          <w:sz w:val="28"/>
          <w:szCs w:val="28"/>
          <w:lang w:val="en-US"/>
        </w:rPr>
        <w:t>int</w:t>
      </w:r>
      <w:r w:rsidRPr="004D6950">
        <w:rPr>
          <w:sz w:val="28"/>
          <w:szCs w:val="28"/>
        </w:rPr>
        <w:t>(</w:t>
      </w:r>
      <w:r w:rsidRPr="004D6950">
        <w:rPr>
          <w:sz w:val="28"/>
          <w:szCs w:val="28"/>
          <w:lang w:val="en-US"/>
        </w:rPr>
        <w:t>x</w:t>
      </w:r>
      <w:r w:rsidRPr="004D6950">
        <w:rPr>
          <w:sz w:val="28"/>
          <w:szCs w:val="28"/>
        </w:rPr>
        <w:t xml:space="preserve">) – возвращает целую часть числа </w:t>
      </w:r>
      <w:r w:rsidRPr="004D6950">
        <w:rPr>
          <w:sz w:val="28"/>
          <w:szCs w:val="28"/>
          <w:lang w:val="en-US"/>
        </w:rPr>
        <w:t>x</w:t>
      </w:r>
    </w:p>
    <w:p w14:paraId="40047F88" w14:textId="77777777" w:rsidR="00CF1BFD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CF1BFD">
        <w:rPr>
          <w:sz w:val="28"/>
          <w:szCs w:val="28"/>
        </w:rPr>
        <w:t>scipy.stats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norm</w:t>
      </w:r>
      <w:r w:rsidRPr="00CF1B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pdf</w:t>
      </w:r>
      <w:r w:rsidRPr="00CF1B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>)</w:t>
      </w:r>
      <w:r w:rsidRPr="004D6950">
        <w:rPr>
          <w:sz w:val="28"/>
          <w:szCs w:val="28"/>
        </w:rPr>
        <w:t xml:space="preserve"> – возвращает </w:t>
      </w:r>
      <w:r>
        <w:rPr>
          <w:sz w:val="28"/>
          <w:szCs w:val="28"/>
        </w:rPr>
        <w:t xml:space="preserve">функцию плотности стандартного нормального распределения с аргументом 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т.е. </w:t>
      </w:r>
      <m:oMath>
        <m:r>
          <w:rPr>
            <w:rFonts w:ascii="Cambria Math" w:hAnsi="Cambria Math"/>
            <w:sz w:val="28"/>
            <w:szCs w:val="28"/>
          </w:rPr>
          <m:t>pdf(x)=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079D5D6D" w14:textId="77777777" w:rsidR="00CF1BFD" w:rsidRPr="00CF1BFD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i/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CF1BFD">
        <w:rPr>
          <w:sz w:val="28"/>
          <w:szCs w:val="28"/>
        </w:rPr>
        <w:t>scipy.stats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norm</w:t>
      </w:r>
      <w:r w:rsidRPr="00CF1BF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cdf</w:t>
      </w:r>
      <w:r w:rsidRPr="00CF1BF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>)</w:t>
      </w:r>
      <w:r w:rsidRPr="004D6950">
        <w:rPr>
          <w:sz w:val="28"/>
          <w:szCs w:val="28"/>
        </w:rPr>
        <w:t xml:space="preserve"> – возвращает </w:t>
      </w:r>
      <w:r>
        <w:rPr>
          <w:sz w:val="28"/>
          <w:szCs w:val="28"/>
        </w:rPr>
        <w:t xml:space="preserve">функцию стандартного нормального распределения с аргументом </w:t>
      </w:r>
      <w:r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т.е. </w:t>
      </w:r>
      <m:oMath>
        <m:r>
          <w:rPr>
            <w:rFonts w:ascii="Cambria Math" w:hAnsi="Cambria Math"/>
            <w:sz w:val="28"/>
            <w:szCs w:val="28"/>
          </w:rPr>
          <m:t>cdf(x)=1-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pdf(x)</m:t>
            </m:r>
          </m:e>
        </m:nary>
      </m:oMath>
    </w:p>
    <w:p w14:paraId="3B15C9FB" w14:textId="77777777" w:rsidR="00CF1BFD" w:rsidRPr="00EE6AC5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CF1BFD">
        <w:rPr>
          <w:sz w:val="28"/>
          <w:szCs w:val="28"/>
        </w:rPr>
        <w:t xml:space="preserve"> </w:t>
      </w:r>
      <w:r w:rsidRPr="00CF1BFD">
        <w:rPr>
          <w:sz w:val="28"/>
          <w:szCs w:val="28"/>
          <w:lang w:val="en-US"/>
        </w:rPr>
        <w:t>pystats</w:t>
      </w:r>
      <w:r w:rsidRPr="00CF1BFD">
        <w:rPr>
          <w:sz w:val="28"/>
          <w:szCs w:val="28"/>
        </w:rPr>
        <w:t>.</w:t>
      </w:r>
      <w:r w:rsidRPr="00CF1BFD">
        <w:rPr>
          <w:sz w:val="28"/>
          <w:szCs w:val="28"/>
          <w:lang w:val="en-US"/>
        </w:rPr>
        <w:t>uniform</w:t>
      </w:r>
      <w:r w:rsidRPr="00CF1BFD">
        <w:rPr>
          <w:sz w:val="28"/>
          <w:szCs w:val="28"/>
        </w:rPr>
        <w:t>.</w:t>
      </w:r>
      <w:r w:rsidRPr="00CF1BFD">
        <w:rPr>
          <w:sz w:val="28"/>
          <w:szCs w:val="28"/>
          <w:lang w:val="en-US"/>
        </w:rPr>
        <w:t>pdf</w:t>
      </w:r>
      <w:r w:rsidRPr="00CF1BFD">
        <w:rPr>
          <w:sz w:val="28"/>
          <w:szCs w:val="28"/>
        </w:rPr>
        <w:t>(</w:t>
      </w:r>
      <w:r w:rsidRPr="00CF1BFD"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r w:rsidRPr="00CF1BFD">
        <w:rPr>
          <w:sz w:val="28"/>
          <w:szCs w:val="28"/>
          <w:lang w:val="en-US"/>
        </w:rPr>
        <w:t>lo</w:t>
      </w:r>
      <w:r>
        <w:rPr>
          <w:sz w:val="28"/>
          <w:szCs w:val="28"/>
          <w:lang w:val="en-US"/>
        </w:rPr>
        <w:t>c</w:t>
      </w:r>
      <w:r w:rsidRPr="00CF1BFD">
        <w:rPr>
          <w:sz w:val="28"/>
          <w:szCs w:val="28"/>
        </w:rPr>
        <w:t xml:space="preserve">, </w:t>
      </w:r>
      <w:r w:rsidRPr="00CF1BFD">
        <w:rPr>
          <w:sz w:val="28"/>
          <w:szCs w:val="28"/>
          <w:lang w:val="en-US"/>
        </w:rPr>
        <w:t>scale</w:t>
      </w:r>
      <w:r w:rsidRPr="00CF1BFD">
        <w:rPr>
          <w:sz w:val="28"/>
          <w:szCs w:val="28"/>
        </w:rPr>
        <w:t>) –</w:t>
      </w:r>
      <w:r w:rsidR="00EE6AC5">
        <w:rPr>
          <w:sz w:val="28"/>
          <w:szCs w:val="28"/>
        </w:rPr>
        <w:t xml:space="preserve"> </w:t>
      </w:r>
      <w:r w:rsidRPr="004D6950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>функцию плотности равномерного распределения</w:t>
      </w:r>
      <w:r w:rsidR="00EE6AC5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loc;loc+scale</m:t>
            </m:r>
          </m:e>
        </m:d>
      </m:oMath>
      <w:r>
        <w:rPr>
          <w:sz w:val="28"/>
          <w:szCs w:val="28"/>
        </w:rPr>
        <w:t xml:space="preserve"> с аргументом </w:t>
      </w:r>
      <w:r>
        <w:rPr>
          <w:sz w:val="28"/>
          <w:szCs w:val="28"/>
          <w:lang w:val="en-US"/>
        </w:rPr>
        <w:t>x</w:t>
      </w:r>
      <w:r w:rsidR="00EE6AC5" w:rsidRPr="00EE6AC5">
        <w:rPr>
          <w:sz w:val="28"/>
          <w:szCs w:val="28"/>
        </w:rPr>
        <w:t>.</w:t>
      </w:r>
    </w:p>
    <w:p w14:paraId="4DF2828A" w14:textId="77777777" w:rsidR="00CF1BFD" w:rsidRPr="00EE6AC5" w:rsidRDefault="00EE6AC5" w:rsidP="00EE6AC5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 w:rsidRPr="004D6950">
        <w:rPr>
          <w:sz w:val="28"/>
          <w:szCs w:val="28"/>
        </w:rPr>
        <w:sym w:font="Symbol" w:char="F0B7"/>
      </w:r>
      <w:r w:rsidRPr="00CF1BFD">
        <w:rPr>
          <w:sz w:val="28"/>
          <w:szCs w:val="28"/>
        </w:rPr>
        <w:t xml:space="preserve"> </w:t>
      </w:r>
      <w:r w:rsidRPr="00CF1BFD">
        <w:rPr>
          <w:sz w:val="28"/>
          <w:szCs w:val="28"/>
          <w:lang w:val="en-US"/>
        </w:rPr>
        <w:t>pystats</w:t>
      </w:r>
      <w:r w:rsidRPr="00CF1BFD">
        <w:rPr>
          <w:sz w:val="28"/>
          <w:szCs w:val="28"/>
        </w:rPr>
        <w:t>.</w:t>
      </w:r>
      <w:r w:rsidRPr="00CF1BFD">
        <w:rPr>
          <w:sz w:val="28"/>
          <w:szCs w:val="28"/>
          <w:lang w:val="en-US"/>
        </w:rPr>
        <w:t>uniform</w:t>
      </w:r>
      <w:r w:rsidRPr="00CF1BFD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CF1BFD">
        <w:rPr>
          <w:sz w:val="28"/>
          <w:szCs w:val="28"/>
          <w:lang w:val="en-US"/>
        </w:rPr>
        <w:t>df</w:t>
      </w:r>
      <w:r w:rsidRPr="00CF1BFD">
        <w:rPr>
          <w:sz w:val="28"/>
          <w:szCs w:val="28"/>
        </w:rPr>
        <w:t>(</w:t>
      </w:r>
      <w:r w:rsidRPr="00CF1BFD">
        <w:rPr>
          <w:sz w:val="28"/>
          <w:szCs w:val="28"/>
          <w:lang w:val="en-US"/>
        </w:rPr>
        <w:t>x</w:t>
      </w:r>
      <w:r w:rsidRPr="00CF1BFD">
        <w:rPr>
          <w:sz w:val="28"/>
          <w:szCs w:val="28"/>
        </w:rPr>
        <w:t xml:space="preserve">, </w:t>
      </w:r>
      <w:r w:rsidRPr="00CF1BFD">
        <w:rPr>
          <w:sz w:val="28"/>
          <w:szCs w:val="28"/>
          <w:lang w:val="en-US"/>
        </w:rPr>
        <w:t>lo</w:t>
      </w:r>
      <w:r>
        <w:rPr>
          <w:sz w:val="28"/>
          <w:szCs w:val="28"/>
          <w:lang w:val="en-US"/>
        </w:rPr>
        <w:t>c</w:t>
      </w:r>
      <w:r w:rsidRPr="00CF1BFD">
        <w:rPr>
          <w:sz w:val="28"/>
          <w:szCs w:val="28"/>
        </w:rPr>
        <w:t xml:space="preserve">, </w:t>
      </w:r>
      <w:r w:rsidRPr="00CF1BFD">
        <w:rPr>
          <w:sz w:val="28"/>
          <w:szCs w:val="28"/>
          <w:lang w:val="en-US"/>
        </w:rPr>
        <w:t>scale</w:t>
      </w:r>
      <w:r w:rsidRPr="00CF1BFD">
        <w:rPr>
          <w:sz w:val="28"/>
          <w:szCs w:val="28"/>
        </w:rPr>
        <w:t>) –</w:t>
      </w:r>
      <w:r>
        <w:rPr>
          <w:sz w:val="28"/>
          <w:szCs w:val="28"/>
        </w:rPr>
        <w:t xml:space="preserve"> </w:t>
      </w:r>
      <w:r w:rsidRPr="004D6950">
        <w:rPr>
          <w:sz w:val="28"/>
          <w:szCs w:val="28"/>
        </w:rPr>
        <w:t xml:space="preserve">возвращает </w:t>
      </w:r>
      <w:r>
        <w:rPr>
          <w:sz w:val="28"/>
          <w:szCs w:val="28"/>
        </w:rPr>
        <w:t xml:space="preserve">функцию равномерного распределения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loc;loc+scale</m:t>
            </m:r>
          </m:e>
        </m:d>
      </m:oMath>
      <w:r>
        <w:rPr>
          <w:sz w:val="28"/>
          <w:szCs w:val="28"/>
        </w:rPr>
        <w:t xml:space="preserve"> с аргументом </w:t>
      </w:r>
      <w:r>
        <w:rPr>
          <w:sz w:val="28"/>
          <w:szCs w:val="28"/>
          <w:lang w:val="en-US"/>
        </w:rPr>
        <w:t>x</w:t>
      </w:r>
      <w:r w:rsidRPr="00EE6AC5">
        <w:rPr>
          <w:sz w:val="28"/>
          <w:szCs w:val="28"/>
        </w:rPr>
        <w:t>.</w:t>
      </w:r>
    </w:p>
    <w:p w14:paraId="6B86D899" w14:textId="77777777" w:rsidR="00CF1BFD" w:rsidRPr="00534329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i/>
          <w:sz w:val="28"/>
          <w:szCs w:val="28"/>
        </w:rPr>
      </w:pPr>
    </w:p>
    <w:p w14:paraId="2F305813" w14:textId="77777777" w:rsidR="00CF1BFD" w:rsidRPr="00256F21" w:rsidRDefault="00CF1BFD" w:rsidP="00CF1BFD">
      <w:pPr>
        <w:tabs>
          <w:tab w:val="left" w:pos="667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графиков и гистограмм было осуществлено с помощью библиотеки </w:t>
      </w:r>
      <w:r>
        <w:rPr>
          <w:sz w:val="28"/>
          <w:szCs w:val="28"/>
          <w:lang w:val="en-US"/>
        </w:rPr>
        <w:t>matplotlib</w:t>
      </w:r>
      <w:r w:rsidRPr="005343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построение таблиц было реализовано средствами библиотеки </w:t>
      </w:r>
      <w:r>
        <w:rPr>
          <w:sz w:val="28"/>
          <w:szCs w:val="28"/>
          <w:lang w:val="en-US"/>
        </w:rPr>
        <w:t>docx</w:t>
      </w:r>
      <w:r w:rsidRPr="00256F21">
        <w:rPr>
          <w:sz w:val="28"/>
          <w:szCs w:val="28"/>
        </w:rPr>
        <w:t>.</w:t>
      </w:r>
    </w:p>
    <w:p w14:paraId="6CAF995B" w14:textId="77777777" w:rsidR="00CF1BFD" w:rsidRPr="004D6950" w:rsidRDefault="00CF1BFD" w:rsidP="00CF1BFD">
      <w:pPr>
        <w:spacing w:line="360" w:lineRule="auto"/>
        <w:ind w:firstLine="709"/>
        <w:jc w:val="both"/>
        <w:rPr>
          <w:sz w:val="28"/>
          <w:szCs w:val="28"/>
        </w:rPr>
      </w:pPr>
    </w:p>
    <w:p w14:paraId="06C1EB93" w14:textId="77777777" w:rsidR="00CF1BFD" w:rsidRPr="004D6950" w:rsidRDefault="00CF1BFD" w:rsidP="00CF1BFD">
      <w:pPr>
        <w:rPr>
          <w:b/>
          <w:sz w:val="28"/>
          <w:szCs w:val="28"/>
        </w:rPr>
      </w:pPr>
      <w:r w:rsidRPr="004D6950">
        <w:rPr>
          <w:b/>
          <w:sz w:val="28"/>
          <w:szCs w:val="28"/>
        </w:rPr>
        <w:br w:type="page"/>
      </w:r>
    </w:p>
    <w:p w14:paraId="58771202" w14:textId="77777777" w:rsidR="00C73405" w:rsidRPr="003312CB" w:rsidRDefault="00C73405" w:rsidP="004A4EB4">
      <w:pPr>
        <w:tabs>
          <w:tab w:val="left" w:pos="193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3312CB">
        <w:rPr>
          <w:b/>
          <w:sz w:val="28"/>
          <w:szCs w:val="28"/>
        </w:rPr>
        <w:lastRenderedPageBreak/>
        <w:t>Результаты расчетов с комментариями</w:t>
      </w:r>
    </w:p>
    <w:p w14:paraId="6AFACBFD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Задание 1)</w:t>
      </w:r>
    </w:p>
    <w:p w14:paraId="32708D04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Полученная выборка:</w:t>
      </w:r>
    </w:p>
    <w:tbl>
      <w:tblPr>
        <w:tblW w:w="9977" w:type="dxa"/>
        <w:tblInd w:w="-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1094"/>
      </w:tblGrid>
      <w:tr w:rsidR="006D6B20" w:rsidRPr="003312CB" w14:paraId="4F516C9E" w14:textId="77777777" w:rsidTr="006D6B20">
        <w:trPr>
          <w:trHeight w:val="282"/>
        </w:trPr>
        <w:tc>
          <w:tcPr>
            <w:tcW w:w="987" w:type="dxa"/>
          </w:tcPr>
          <w:p w14:paraId="130CBAD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-3.41938</w:t>
            </w:r>
          </w:p>
        </w:tc>
        <w:tc>
          <w:tcPr>
            <w:tcW w:w="987" w:type="dxa"/>
          </w:tcPr>
          <w:p w14:paraId="6A68E6E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1.16375</w:t>
            </w:r>
          </w:p>
        </w:tc>
        <w:tc>
          <w:tcPr>
            <w:tcW w:w="987" w:type="dxa"/>
          </w:tcPr>
          <w:p w14:paraId="557018F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-0.48423</w:t>
            </w:r>
          </w:p>
        </w:tc>
        <w:tc>
          <w:tcPr>
            <w:tcW w:w="987" w:type="dxa"/>
          </w:tcPr>
          <w:p w14:paraId="487ABA2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3.18687</w:t>
            </w:r>
          </w:p>
        </w:tc>
        <w:tc>
          <w:tcPr>
            <w:tcW w:w="987" w:type="dxa"/>
          </w:tcPr>
          <w:p w14:paraId="2743949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1.65830</w:t>
            </w:r>
          </w:p>
        </w:tc>
        <w:tc>
          <w:tcPr>
            <w:tcW w:w="987" w:type="dxa"/>
          </w:tcPr>
          <w:p w14:paraId="66A8A12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-0.91055</w:t>
            </w:r>
          </w:p>
        </w:tc>
        <w:tc>
          <w:tcPr>
            <w:tcW w:w="987" w:type="dxa"/>
          </w:tcPr>
          <w:p w14:paraId="6E3B1A6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3.17200</w:t>
            </w:r>
          </w:p>
        </w:tc>
        <w:tc>
          <w:tcPr>
            <w:tcW w:w="987" w:type="dxa"/>
          </w:tcPr>
          <w:p w14:paraId="6C70B4F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0.57451</w:t>
            </w:r>
          </w:p>
        </w:tc>
        <w:tc>
          <w:tcPr>
            <w:tcW w:w="987" w:type="dxa"/>
          </w:tcPr>
          <w:p w14:paraId="3ADB2F9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4.33148</w:t>
            </w:r>
          </w:p>
        </w:tc>
        <w:tc>
          <w:tcPr>
            <w:tcW w:w="1094" w:type="dxa"/>
          </w:tcPr>
          <w:p w14:paraId="05BD6ED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-1.55506</w:t>
            </w:r>
          </w:p>
        </w:tc>
      </w:tr>
      <w:tr w:rsidR="006D6B20" w:rsidRPr="003312CB" w14:paraId="64507405" w14:textId="77777777" w:rsidTr="006D6B20">
        <w:trPr>
          <w:trHeight w:val="282"/>
        </w:trPr>
        <w:tc>
          <w:tcPr>
            <w:tcW w:w="987" w:type="dxa"/>
          </w:tcPr>
          <w:p w14:paraId="01C0CCA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-1.10570</w:t>
            </w:r>
          </w:p>
        </w:tc>
        <w:tc>
          <w:tcPr>
            <w:tcW w:w="987" w:type="dxa"/>
          </w:tcPr>
          <w:p w14:paraId="5C78FC8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0.01584</w:t>
            </w:r>
          </w:p>
        </w:tc>
        <w:tc>
          <w:tcPr>
            <w:tcW w:w="987" w:type="dxa"/>
          </w:tcPr>
          <w:p w14:paraId="287CFEF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3.62201</w:t>
            </w:r>
          </w:p>
        </w:tc>
        <w:tc>
          <w:tcPr>
            <w:tcW w:w="987" w:type="dxa"/>
          </w:tcPr>
          <w:p w14:paraId="5E4F445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0.43492</w:t>
            </w:r>
          </w:p>
        </w:tc>
        <w:tc>
          <w:tcPr>
            <w:tcW w:w="987" w:type="dxa"/>
          </w:tcPr>
          <w:p w14:paraId="21FDB74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-0.27804</w:t>
            </w:r>
          </w:p>
        </w:tc>
        <w:tc>
          <w:tcPr>
            <w:tcW w:w="987" w:type="dxa"/>
          </w:tcPr>
          <w:p w14:paraId="1D6D6B2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2.60946</w:t>
            </w:r>
          </w:p>
        </w:tc>
        <w:tc>
          <w:tcPr>
            <w:tcW w:w="987" w:type="dxa"/>
          </w:tcPr>
          <w:p w14:paraId="09B36AE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-1.38345</w:t>
            </w:r>
          </w:p>
        </w:tc>
        <w:tc>
          <w:tcPr>
            <w:tcW w:w="987" w:type="dxa"/>
          </w:tcPr>
          <w:p w14:paraId="4319670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-1.86311</w:t>
            </w:r>
          </w:p>
        </w:tc>
        <w:tc>
          <w:tcPr>
            <w:tcW w:w="987" w:type="dxa"/>
          </w:tcPr>
          <w:p w14:paraId="40915C9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-2.83698</w:t>
            </w:r>
          </w:p>
        </w:tc>
        <w:tc>
          <w:tcPr>
            <w:tcW w:w="1094" w:type="dxa"/>
          </w:tcPr>
          <w:p w14:paraId="2399F4C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2.54883</w:t>
            </w:r>
          </w:p>
        </w:tc>
      </w:tr>
      <w:tr w:rsidR="006D6B20" w:rsidRPr="003312CB" w14:paraId="691FFB84" w14:textId="77777777" w:rsidTr="006D6B20">
        <w:trPr>
          <w:trHeight w:val="282"/>
        </w:trPr>
        <w:tc>
          <w:tcPr>
            <w:tcW w:w="987" w:type="dxa"/>
          </w:tcPr>
          <w:p w14:paraId="7D7FDC1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-2.96379</w:t>
            </w:r>
          </w:p>
        </w:tc>
        <w:tc>
          <w:tcPr>
            <w:tcW w:w="987" w:type="dxa"/>
          </w:tcPr>
          <w:p w14:paraId="2D2AB33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1.60007</w:t>
            </w:r>
          </w:p>
        </w:tc>
        <w:tc>
          <w:tcPr>
            <w:tcW w:w="987" w:type="dxa"/>
          </w:tcPr>
          <w:p w14:paraId="5A296D6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0.76336</w:t>
            </w:r>
          </w:p>
        </w:tc>
        <w:tc>
          <w:tcPr>
            <w:tcW w:w="987" w:type="dxa"/>
          </w:tcPr>
          <w:p w14:paraId="0256623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1.56464</w:t>
            </w:r>
          </w:p>
        </w:tc>
        <w:tc>
          <w:tcPr>
            <w:tcW w:w="987" w:type="dxa"/>
          </w:tcPr>
          <w:p w14:paraId="47024CA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1.51394</w:t>
            </w:r>
          </w:p>
        </w:tc>
        <w:tc>
          <w:tcPr>
            <w:tcW w:w="987" w:type="dxa"/>
          </w:tcPr>
          <w:p w14:paraId="3E44058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-0.99685</w:t>
            </w:r>
          </w:p>
        </w:tc>
        <w:tc>
          <w:tcPr>
            <w:tcW w:w="987" w:type="dxa"/>
          </w:tcPr>
          <w:p w14:paraId="5295E35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0.65567</w:t>
            </w:r>
          </w:p>
        </w:tc>
        <w:tc>
          <w:tcPr>
            <w:tcW w:w="987" w:type="dxa"/>
          </w:tcPr>
          <w:p w14:paraId="5B404B4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-0.42172</w:t>
            </w:r>
          </w:p>
        </w:tc>
        <w:tc>
          <w:tcPr>
            <w:tcW w:w="987" w:type="dxa"/>
          </w:tcPr>
          <w:p w14:paraId="4C94396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0.10594</w:t>
            </w:r>
          </w:p>
        </w:tc>
        <w:tc>
          <w:tcPr>
            <w:tcW w:w="1094" w:type="dxa"/>
          </w:tcPr>
          <w:p w14:paraId="6D6C26F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0.70173</w:t>
            </w:r>
          </w:p>
        </w:tc>
      </w:tr>
      <w:tr w:rsidR="006D6B20" w:rsidRPr="003312CB" w14:paraId="72BA63BA" w14:textId="77777777" w:rsidTr="006D6B20">
        <w:trPr>
          <w:trHeight w:val="282"/>
        </w:trPr>
        <w:tc>
          <w:tcPr>
            <w:tcW w:w="987" w:type="dxa"/>
          </w:tcPr>
          <w:p w14:paraId="0B00E7E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1.44911</w:t>
            </w:r>
          </w:p>
        </w:tc>
        <w:tc>
          <w:tcPr>
            <w:tcW w:w="987" w:type="dxa"/>
          </w:tcPr>
          <w:p w14:paraId="3CCC259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2.98624</w:t>
            </w:r>
          </w:p>
        </w:tc>
        <w:tc>
          <w:tcPr>
            <w:tcW w:w="987" w:type="dxa"/>
          </w:tcPr>
          <w:p w14:paraId="7ECAC19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-3.81508</w:t>
            </w:r>
          </w:p>
        </w:tc>
        <w:tc>
          <w:tcPr>
            <w:tcW w:w="987" w:type="dxa"/>
          </w:tcPr>
          <w:p w14:paraId="4371660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-3.47485</w:t>
            </w:r>
          </w:p>
        </w:tc>
        <w:tc>
          <w:tcPr>
            <w:tcW w:w="987" w:type="dxa"/>
          </w:tcPr>
          <w:p w14:paraId="70638F1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-3.23239</w:t>
            </w:r>
          </w:p>
        </w:tc>
        <w:tc>
          <w:tcPr>
            <w:tcW w:w="987" w:type="dxa"/>
          </w:tcPr>
          <w:p w14:paraId="3674D41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1.52948</w:t>
            </w:r>
          </w:p>
        </w:tc>
        <w:tc>
          <w:tcPr>
            <w:tcW w:w="987" w:type="dxa"/>
          </w:tcPr>
          <w:p w14:paraId="3AFA8BC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-2.71202</w:t>
            </w:r>
          </w:p>
        </w:tc>
        <w:tc>
          <w:tcPr>
            <w:tcW w:w="987" w:type="dxa"/>
          </w:tcPr>
          <w:p w14:paraId="38D1BF1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3.72059</w:t>
            </w:r>
          </w:p>
        </w:tc>
        <w:tc>
          <w:tcPr>
            <w:tcW w:w="987" w:type="dxa"/>
          </w:tcPr>
          <w:p w14:paraId="619DA99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0.32328</w:t>
            </w:r>
          </w:p>
        </w:tc>
        <w:tc>
          <w:tcPr>
            <w:tcW w:w="1094" w:type="dxa"/>
          </w:tcPr>
          <w:p w14:paraId="788072A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-2.54836</w:t>
            </w:r>
          </w:p>
        </w:tc>
      </w:tr>
      <w:tr w:rsidR="006D6B20" w:rsidRPr="003312CB" w14:paraId="7A7FD03B" w14:textId="77777777" w:rsidTr="006D6B20">
        <w:trPr>
          <w:trHeight w:val="282"/>
        </w:trPr>
        <w:tc>
          <w:tcPr>
            <w:tcW w:w="987" w:type="dxa"/>
          </w:tcPr>
          <w:p w14:paraId="7390BD4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0.80319</w:t>
            </w:r>
          </w:p>
        </w:tc>
        <w:tc>
          <w:tcPr>
            <w:tcW w:w="987" w:type="dxa"/>
          </w:tcPr>
          <w:p w14:paraId="12BAE7A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-0.37975</w:t>
            </w:r>
          </w:p>
        </w:tc>
        <w:tc>
          <w:tcPr>
            <w:tcW w:w="987" w:type="dxa"/>
          </w:tcPr>
          <w:p w14:paraId="2755997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1.97732</w:t>
            </w:r>
          </w:p>
        </w:tc>
        <w:tc>
          <w:tcPr>
            <w:tcW w:w="987" w:type="dxa"/>
          </w:tcPr>
          <w:p w14:paraId="19ECE24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-0.45867</w:t>
            </w:r>
          </w:p>
        </w:tc>
        <w:tc>
          <w:tcPr>
            <w:tcW w:w="987" w:type="dxa"/>
          </w:tcPr>
          <w:p w14:paraId="2FB200F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-1.26359</w:t>
            </w:r>
          </w:p>
        </w:tc>
        <w:tc>
          <w:tcPr>
            <w:tcW w:w="987" w:type="dxa"/>
          </w:tcPr>
          <w:p w14:paraId="5ADC7DB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-1.56686</w:t>
            </w:r>
          </w:p>
        </w:tc>
        <w:tc>
          <w:tcPr>
            <w:tcW w:w="987" w:type="dxa"/>
          </w:tcPr>
          <w:p w14:paraId="57CEC75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-1.35846</w:t>
            </w:r>
          </w:p>
        </w:tc>
        <w:tc>
          <w:tcPr>
            <w:tcW w:w="987" w:type="dxa"/>
          </w:tcPr>
          <w:p w14:paraId="32C23ED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1.29475</w:t>
            </w:r>
          </w:p>
        </w:tc>
        <w:tc>
          <w:tcPr>
            <w:tcW w:w="987" w:type="dxa"/>
          </w:tcPr>
          <w:p w14:paraId="60F220C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-2.81496</w:t>
            </w:r>
          </w:p>
        </w:tc>
        <w:tc>
          <w:tcPr>
            <w:tcW w:w="1094" w:type="dxa"/>
          </w:tcPr>
          <w:p w14:paraId="43DFC47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1.69229</w:t>
            </w:r>
          </w:p>
        </w:tc>
      </w:tr>
      <w:tr w:rsidR="006D6B20" w:rsidRPr="003312CB" w14:paraId="6ADE8269" w14:textId="77777777" w:rsidTr="006D6B20">
        <w:trPr>
          <w:trHeight w:val="282"/>
        </w:trPr>
        <w:tc>
          <w:tcPr>
            <w:tcW w:w="987" w:type="dxa"/>
          </w:tcPr>
          <w:p w14:paraId="1464559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0.03771</w:t>
            </w:r>
          </w:p>
        </w:tc>
        <w:tc>
          <w:tcPr>
            <w:tcW w:w="987" w:type="dxa"/>
          </w:tcPr>
          <w:p w14:paraId="6833E93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0.04595</w:t>
            </w:r>
          </w:p>
        </w:tc>
        <w:tc>
          <w:tcPr>
            <w:tcW w:w="987" w:type="dxa"/>
          </w:tcPr>
          <w:p w14:paraId="2A8652F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4.46792</w:t>
            </w:r>
          </w:p>
        </w:tc>
        <w:tc>
          <w:tcPr>
            <w:tcW w:w="987" w:type="dxa"/>
          </w:tcPr>
          <w:p w14:paraId="7E28ECB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1.18613</w:t>
            </w:r>
          </w:p>
        </w:tc>
        <w:tc>
          <w:tcPr>
            <w:tcW w:w="987" w:type="dxa"/>
          </w:tcPr>
          <w:p w14:paraId="030D604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-1.19233</w:t>
            </w:r>
          </w:p>
        </w:tc>
        <w:tc>
          <w:tcPr>
            <w:tcW w:w="987" w:type="dxa"/>
          </w:tcPr>
          <w:p w14:paraId="33324D3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-0.75523</w:t>
            </w:r>
          </w:p>
        </w:tc>
        <w:tc>
          <w:tcPr>
            <w:tcW w:w="987" w:type="dxa"/>
          </w:tcPr>
          <w:p w14:paraId="2BC837C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1.28561</w:t>
            </w:r>
          </w:p>
        </w:tc>
        <w:tc>
          <w:tcPr>
            <w:tcW w:w="987" w:type="dxa"/>
          </w:tcPr>
          <w:p w14:paraId="3B0FC79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0.91927</w:t>
            </w:r>
          </w:p>
        </w:tc>
        <w:tc>
          <w:tcPr>
            <w:tcW w:w="987" w:type="dxa"/>
          </w:tcPr>
          <w:p w14:paraId="6769F6C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2.45968</w:t>
            </w:r>
          </w:p>
        </w:tc>
        <w:tc>
          <w:tcPr>
            <w:tcW w:w="1094" w:type="dxa"/>
          </w:tcPr>
          <w:p w14:paraId="672E00B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-0.59971</w:t>
            </w:r>
          </w:p>
        </w:tc>
      </w:tr>
      <w:tr w:rsidR="006D6B20" w:rsidRPr="003312CB" w14:paraId="23F01974" w14:textId="77777777" w:rsidTr="006D6B20">
        <w:trPr>
          <w:trHeight w:val="282"/>
        </w:trPr>
        <w:tc>
          <w:tcPr>
            <w:tcW w:w="987" w:type="dxa"/>
          </w:tcPr>
          <w:p w14:paraId="753DE1B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-0.23860</w:t>
            </w:r>
          </w:p>
        </w:tc>
        <w:tc>
          <w:tcPr>
            <w:tcW w:w="987" w:type="dxa"/>
          </w:tcPr>
          <w:p w14:paraId="620A099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-1.99965</w:t>
            </w:r>
          </w:p>
        </w:tc>
        <w:tc>
          <w:tcPr>
            <w:tcW w:w="987" w:type="dxa"/>
          </w:tcPr>
          <w:p w14:paraId="361DEDE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-0.15561</w:t>
            </w:r>
          </w:p>
        </w:tc>
        <w:tc>
          <w:tcPr>
            <w:tcW w:w="987" w:type="dxa"/>
          </w:tcPr>
          <w:p w14:paraId="353C4B7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-0.38043</w:t>
            </w:r>
          </w:p>
        </w:tc>
        <w:tc>
          <w:tcPr>
            <w:tcW w:w="987" w:type="dxa"/>
          </w:tcPr>
          <w:p w14:paraId="65274BC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0.69596</w:t>
            </w:r>
          </w:p>
        </w:tc>
        <w:tc>
          <w:tcPr>
            <w:tcW w:w="987" w:type="dxa"/>
          </w:tcPr>
          <w:p w14:paraId="2F92D25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-2.04313</w:t>
            </w:r>
          </w:p>
        </w:tc>
        <w:tc>
          <w:tcPr>
            <w:tcW w:w="987" w:type="dxa"/>
          </w:tcPr>
          <w:p w14:paraId="2E9BD3D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-1.03511</w:t>
            </w:r>
          </w:p>
        </w:tc>
        <w:tc>
          <w:tcPr>
            <w:tcW w:w="987" w:type="dxa"/>
          </w:tcPr>
          <w:p w14:paraId="2B1A5AC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-2.11438</w:t>
            </w:r>
          </w:p>
        </w:tc>
        <w:tc>
          <w:tcPr>
            <w:tcW w:w="987" w:type="dxa"/>
          </w:tcPr>
          <w:p w14:paraId="2D18B02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-4.26711</w:t>
            </w:r>
          </w:p>
        </w:tc>
        <w:tc>
          <w:tcPr>
            <w:tcW w:w="1094" w:type="dxa"/>
          </w:tcPr>
          <w:p w14:paraId="272A7C5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2.96899</w:t>
            </w:r>
          </w:p>
        </w:tc>
      </w:tr>
      <w:tr w:rsidR="006D6B20" w:rsidRPr="003312CB" w14:paraId="658292C8" w14:textId="77777777" w:rsidTr="006D6B20">
        <w:trPr>
          <w:trHeight w:val="282"/>
        </w:trPr>
        <w:tc>
          <w:tcPr>
            <w:tcW w:w="987" w:type="dxa"/>
          </w:tcPr>
          <w:p w14:paraId="4D0D2B7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1.19954</w:t>
            </w:r>
          </w:p>
        </w:tc>
        <w:tc>
          <w:tcPr>
            <w:tcW w:w="987" w:type="dxa"/>
          </w:tcPr>
          <w:p w14:paraId="0D485FA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2.51308</w:t>
            </w:r>
          </w:p>
        </w:tc>
        <w:tc>
          <w:tcPr>
            <w:tcW w:w="987" w:type="dxa"/>
          </w:tcPr>
          <w:p w14:paraId="2C8A35B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1.85695</w:t>
            </w:r>
          </w:p>
        </w:tc>
        <w:tc>
          <w:tcPr>
            <w:tcW w:w="987" w:type="dxa"/>
          </w:tcPr>
          <w:p w14:paraId="4D3BF2E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-2.36627</w:t>
            </w:r>
          </w:p>
        </w:tc>
        <w:tc>
          <w:tcPr>
            <w:tcW w:w="987" w:type="dxa"/>
          </w:tcPr>
          <w:p w14:paraId="0FE2ECC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1.54859</w:t>
            </w:r>
          </w:p>
        </w:tc>
        <w:tc>
          <w:tcPr>
            <w:tcW w:w="987" w:type="dxa"/>
          </w:tcPr>
          <w:p w14:paraId="0FA1514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-0.20508</w:t>
            </w:r>
          </w:p>
        </w:tc>
        <w:tc>
          <w:tcPr>
            <w:tcW w:w="987" w:type="dxa"/>
          </w:tcPr>
          <w:p w14:paraId="3AB6D36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-1.88209</w:t>
            </w:r>
          </w:p>
        </w:tc>
        <w:tc>
          <w:tcPr>
            <w:tcW w:w="987" w:type="dxa"/>
          </w:tcPr>
          <w:p w14:paraId="12D7DC8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1.26181</w:t>
            </w:r>
          </w:p>
        </w:tc>
        <w:tc>
          <w:tcPr>
            <w:tcW w:w="987" w:type="dxa"/>
          </w:tcPr>
          <w:p w14:paraId="7E33C19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-1.98450</w:t>
            </w:r>
          </w:p>
        </w:tc>
        <w:tc>
          <w:tcPr>
            <w:tcW w:w="1094" w:type="dxa"/>
          </w:tcPr>
          <w:p w14:paraId="2295BD0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-2.01668</w:t>
            </w:r>
          </w:p>
        </w:tc>
      </w:tr>
      <w:tr w:rsidR="006D6B20" w:rsidRPr="003312CB" w14:paraId="4A61E2E6" w14:textId="77777777" w:rsidTr="006D6B20">
        <w:trPr>
          <w:trHeight w:val="282"/>
        </w:trPr>
        <w:tc>
          <w:tcPr>
            <w:tcW w:w="987" w:type="dxa"/>
          </w:tcPr>
          <w:p w14:paraId="5D45F48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-1.05951</w:t>
            </w:r>
          </w:p>
        </w:tc>
        <w:tc>
          <w:tcPr>
            <w:tcW w:w="987" w:type="dxa"/>
          </w:tcPr>
          <w:p w14:paraId="5FC37C4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1.61224</w:t>
            </w:r>
          </w:p>
        </w:tc>
        <w:tc>
          <w:tcPr>
            <w:tcW w:w="987" w:type="dxa"/>
          </w:tcPr>
          <w:p w14:paraId="6984367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-1.98562</w:t>
            </w:r>
          </w:p>
        </w:tc>
        <w:tc>
          <w:tcPr>
            <w:tcW w:w="987" w:type="dxa"/>
          </w:tcPr>
          <w:p w14:paraId="102B532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3.82919</w:t>
            </w:r>
          </w:p>
        </w:tc>
        <w:tc>
          <w:tcPr>
            <w:tcW w:w="987" w:type="dxa"/>
          </w:tcPr>
          <w:p w14:paraId="692278D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4.05208</w:t>
            </w:r>
          </w:p>
        </w:tc>
        <w:tc>
          <w:tcPr>
            <w:tcW w:w="987" w:type="dxa"/>
          </w:tcPr>
          <w:p w14:paraId="6A823F8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1.41556</w:t>
            </w:r>
          </w:p>
        </w:tc>
        <w:tc>
          <w:tcPr>
            <w:tcW w:w="987" w:type="dxa"/>
          </w:tcPr>
          <w:p w14:paraId="21CCB23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3.64918</w:t>
            </w:r>
          </w:p>
        </w:tc>
        <w:tc>
          <w:tcPr>
            <w:tcW w:w="987" w:type="dxa"/>
          </w:tcPr>
          <w:p w14:paraId="44DE492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-2.44670</w:t>
            </w:r>
          </w:p>
        </w:tc>
        <w:tc>
          <w:tcPr>
            <w:tcW w:w="987" w:type="dxa"/>
          </w:tcPr>
          <w:p w14:paraId="1EA8BD6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0.36317</w:t>
            </w:r>
          </w:p>
        </w:tc>
        <w:tc>
          <w:tcPr>
            <w:tcW w:w="1094" w:type="dxa"/>
          </w:tcPr>
          <w:p w14:paraId="4A76CB4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-2.04978</w:t>
            </w:r>
          </w:p>
        </w:tc>
      </w:tr>
      <w:tr w:rsidR="006D6B20" w:rsidRPr="003312CB" w14:paraId="2D3EA512" w14:textId="77777777" w:rsidTr="006D6B20">
        <w:trPr>
          <w:trHeight w:val="282"/>
        </w:trPr>
        <w:tc>
          <w:tcPr>
            <w:tcW w:w="987" w:type="dxa"/>
          </w:tcPr>
          <w:p w14:paraId="284A658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-3.26729</w:t>
            </w:r>
          </w:p>
        </w:tc>
        <w:tc>
          <w:tcPr>
            <w:tcW w:w="987" w:type="dxa"/>
          </w:tcPr>
          <w:p w14:paraId="49269D7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0.00486</w:t>
            </w:r>
          </w:p>
        </w:tc>
        <w:tc>
          <w:tcPr>
            <w:tcW w:w="987" w:type="dxa"/>
          </w:tcPr>
          <w:p w14:paraId="69732CB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2.30364</w:t>
            </w:r>
          </w:p>
        </w:tc>
        <w:tc>
          <w:tcPr>
            <w:tcW w:w="987" w:type="dxa"/>
          </w:tcPr>
          <w:p w14:paraId="0286CCC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0.51686</w:t>
            </w:r>
          </w:p>
        </w:tc>
        <w:tc>
          <w:tcPr>
            <w:tcW w:w="987" w:type="dxa"/>
          </w:tcPr>
          <w:p w14:paraId="086A006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0.98750</w:t>
            </w:r>
          </w:p>
        </w:tc>
        <w:tc>
          <w:tcPr>
            <w:tcW w:w="987" w:type="dxa"/>
          </w:tcPr>
          <w:p w14:paraId="659D2AC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1.21405</w:t>
            </w:r>
          </w:p>
        </w:tc>
        <w:tc>
          <w:tcPr>
            <w:tcW w:w="987" w:type="dxa"/>
          </w:tcPr>
          <w:p w14:paraId="5980200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0.53487</w:t>
            </w:r>
          </w:p>
        </w:tc>
        <w:tc>
          <w:tcPr>
            <w:tcW w:w="987" w:type="dxa"/>
          </w:tcPr>
          <w:p w14:paraId="235A93F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-0.20960</w:t>
            </w:r>
          </w:p>
        </w:tc>
        <w:tc>
          <w:tcPr>
            <w:tcW w:w="987" w:type="dxa"/>
          </w:tcPr>
          <w:p w14:paraId="64EB9DF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2.62371</w:t>
            </w:r>
          </w:p>
        </w:tc>
        <w:tc>
          <w:tcPr>
            <w:tcW w:w="1094" w:type="dxa"/>
          </w:tcPr>
          <w:p w14:paraId="3E17AC6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1.24873</w:t>
            </w:r>
          </w:p>
        </w:tc>
      </w:tr>
      <w:tr w:rsidR="006D6B20" w:rsidRPr="003312CB" w14:paraId="4726FAD9" w14:textId="77777777" w:rsidTr="006D6B20">
        <w:trPr>
          <w:trHeight w:val="282"/>
        </w:trPr>
        <w:tc>
          <w:tcPr>
            <w:tcW w:w="987" w:type="dxa"/>
          </w:tcPr>
          <w:p w14:paraId="574F645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-3.79429</w:t>
            </w:r>
          </w:p>
        </w:tc>
        <w:tc>
          <w:tcPr>
            <w:tcW w:w="987" w:type="dxa"/>
          </w:tcPr>
          <w:p w14:paraId="1BC9AF1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-1.65437</w:t>
            </w:r>
          </w:p>
        </w:tc>
        <w:tc>
          <w:tcPr>
            <w:tcW w:w="987" w:type="dxa"/>
          </w:tcPr>
          <w:p w14:paraId="234F738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4.76518</w:t>
            </w:r>
          </w:p>
        </w:tc>
        <w:tc>
          <w:tcPr>
            <w:tcW w:w="987" w:type="dxa"/>
          </w:tcPr>
          <w:p w14:paraId="3A10D2C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-1.78814</w:t>
            </w:r>
          </w:p>
        </w:tc>
        <w:tc>
          <w:tcPr>
            <w:tcW w:w="987" w:type="dxa"/>
          </w:tcPr>
          <w:p w14:paraId="3272B4A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-0.35574</w:t>
            </w:r>
          </w:p>
        </w:tc>
        <w:tc>
          <w:tcPr>
            <w:tcW w:w="987" w:type="dxa"/>
          </w:tcPr>
          <w:p w14:paraId="7588F90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0.10661</w:t>
            </w:r>
          </w:p>
        </w:tc>
        <w:tc>
          <w:tcPr>
            <w:tcW w:w="987" w:type="dxa"/>
          </w:tcPr>
          <w:p w14:paraId="22C7632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-0.75592</w:t>
            </w:r>
          </w:p>
        </w:tc>
        <w:tc>
          <w:tcPr>
            <w:tcW w:w="987" w:type="dxa"/>
          </w:tcPr>
          <w:p w14:paraId="5632C91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2.39940</w:t>
            </w:r>
          </w:p>
        </w:tc>
        <w:tc>
          <w:tcPr>
            <w:tcW w:w="987" w:type="dxa"/>
          </w:tcPr>
          <w:p w14:paraId="755A85D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2.43348</w:t>
            </w:r>
          </w:p>
        </w:tc>
        <w:tc>
          <w:tcPr>
            <w:tcW w:w="1094" w:type="dxa"/>
          </w:tcPr>
          <w:p w14:paraId="2CCCC82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-0.96688</w:t>
            </w:r>
          </w:p>
        </w:tc>
      </w:tr>
      <w:tr w:rsidR="006D6B20" w:rsidRPr="003312CB" w14:paraId="6C6DF2B5" w14:textId="77777777" w:rsidTr="006D6B20">
        <w:trPr>
          <w:trHeight w:val="277"/>
        </w:trPr>
        <w:tc>
          <w:tcPr>
            <w:tcW w:w="987" w:type="dxa"/>
          </w:tcPr>
          <w:p w14:paraId="3D7234A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0.50165</w:t>
            </w:r>
          </w:p>
        </w:tc>
        <w:tc>
          <w:tcPr>
            <w:tcW w:w="987" w:type="dxa"/>
          </w:tcPr>
          <w:p w14:paraId="615A614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7.46306</w:t>
            </w:r>
          </w:p>
        </w:tc>
        <w:tc>
          <w:tcPr>
            <w:tcW w:w="987" w:type="dxa"/>
          </w:tcPr>
          <w:p w14:paraId="6353AC2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0.22037</w:t>
            </w:r>
          </w:p>
        </w:tc>
        <w:tc>
          <w:tcPr>
            <w:tcW w:w="987" w:type="dxa"/>
          </w:tcPr>
          <w:p w14:paraId="1BFF29B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-0.07852</w:t>
            </w:r>
          </w:p>
        </w:tc>
        <w:tc>
          <w:tcPr>
            <w:tcW w:w="987" w:type="dxa"/>
          </w:tcPr>
          <w:p w14:paraId="26EFD5A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-0.60370</w:t>
            </w:r>
          </w:p>
        </w:tc>
        <w:tc>
          <w:tcPr>
            <w:tcW w:w="987" w:type="dxa"/>
          </w:tcPr>
          <w:p w14:paraId="59E52E4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1.16222</w:t>
            </w:r>
          </w:p>
        </w:tc>
        <w:tc>
          <w:tcPr>
            <w:tcW w:w="987" w:type="dxa"/>
          </w:tcPr>
          <w:p w14:paraId="482D513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-0.78884</w:t>
            </w:r>
          </w:p>
        </w:tc>
        <w:tc>
          <w:tcPr>
            <w:tcW w:w="987" w:type="dxa"/>
          </w:tcPr>
          <w:p w14:paraId="0D920C7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1.23366</w:t>
            </w:r>
          </w:p>
        </w:tc>
        <w:tc>
          <w:tcPr>
            <w:tcW w:w="987" w:type="dxa"/>
          </w:tcPr>
          <w:p w14:paraId="36F413E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-0.71186</w:t>
            </w:r>
          </w:p>
        </w:tc>
        <w:tc>
          <w:tcPr>
            <w:tcW w:w="1094" w:type="dxa"/>
          </w:tcPr>
          <w:p w14:paraId="4CAB8DD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0.68438</w:t>
            </w:r>
          </w:p>
        </w:tc>
      </w:tr>
      <w:tr w:rsidR="006D6B20" w:rsidRPr="003312CB" w14:paraId="4367AA0F" w14:textId="77777777" w:rsidTr="006D6B20">
        <w:trPr>
          <w:trHeight w:val="282"/>
        </w:trPr>
        <w:tc>
          <w:tcPr>
            <w:tcW w:w="987" w:type="dxa"/>
          </w:tcPr>
          <w:p w14:paraId="5104F60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-0.07069</w:t>
            </w:r>
          </w:p>
        </w:tc>
        <w:tc>
          <w:tcPr>
            <w:tcW w:w="987" w:type="dxa"/>
          </w:tcPr>
          <w:p w14:paraId="465F302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3.29687</w:t>
            </w:r>
          </w:p>
        </w:tc>
        <w:tc>
          <w:tcPr>
            <w:tcW w:w="987" w:type="dxa"/>
          </w:tcPr>
          <w:p w14:paraId="4CC7183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-0.38676</w:t>
            </w:r>
          </w:p>
        </w:tc>
        <w:tc>
          <w:tcPr>
            <w:tcW w:w="987" w:type="dxa"/>
          </w:tcPr>
          <w:p w14:paraId="0CF7E95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-0.70831</w:t>
            </w:r>
          </w:p>
        </w:tc>
        <w:tc>
          <w:tcPr>
            <w:tcW w:w="987" w:type="dxa"/>
          </w:tcPr>
          <w:p w14:paraId="1DBF8AC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2.08303</w:t>
            </w:r>
          </w:p>
        </w:tc>
        <w:tc>
          <w:tcPr>
            <w:tcW w:w="987" w:type="dxa"/>
          </w:tcPr>
          <w:p w14:paraId="583B6B1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1.58235</w:t>
            </w:r>
          </w:p>
        </w:tc>
        <w:tc>
          <w:tcPr>
            <w:tcW w:w="987" w:type="dxa"/>
          </w:tcPr>
          <w:p w14:paraId="7A87AAF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5.95893</w:t>
            </w:r>
          </w:p>
        </w:tc>
        <w:tc>
          <w:tcPr>
            <w:tcW w:w="987" w:type="dxa"/>
          </w:tcPr>
          <w:p w14:paraId="41B7AC1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-1.18743</w:t>
            </w:r>
          </w:p>
        </w:tc>
        <w:tc>
          <w:tcPr>
            <w:tcW w:w="987" w:type="dxa"/>
          </w:tcPr>
          <w:p w14:paraId="3E52A64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-1.35612</w:t>
            </w:r>
          </w:p>
        </w:tc>
        <w:tc>
          <w:tcPr>
            <w:tcW w:w="1094" w:type="dxa"/>
          </w:tcPr>
          <w:p w14:paraId="03C1F88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-0.00978</w:t>
            </w:r>
          </w:p>
        </w:tc>
      </w:tr>
      <w:tr w:rsidR="006D6B20" w:rsidRPr="003312CB" w14:paraId="3B776CC9" w14:textId="77777777" w:rsidTr="006D6B20">
        <w:trPr>
          <w:trHeight w:val="282"/>
        </w:trPr>
        <w:tc>
          <w:tcPr>
            <w:tcW w:w="987" w:type="dxa"/>
          </w:tcPr>
          <w:p w14:paraId="7AF3CD9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1.42044</w:t>
            </w:r>
          </w:p>
        </w:tc>
        <w:tc>
          <w:tcPr>
            <w:tcW w:w="987" w:type="dxa"/>
          </w:tcPr>
          <w:p w14:paraId="76226F3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0.28755</w:t>
            </w:r>
          </w:p>
        </w:tc>
        <w:tc>
          <w:tcPr>
            <w:tcW w:w="987" w:type="dxa"/>
          </w:tcPr>
          <w:p w14:paraId="2211AA1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0.04978</w:t>
            </w:r>
          </w:p>
        </w:tc>
        <w:tc>
          <w:tcPr>
            <w:tcW w:w="987" w:type="dxa"/>
          </w:tcPr>
          <w:p w14:paraId="1AB5DEE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0.94703</w:t>
            </w:r>
          </w:p>
        </w:tc>
        <w:tc>
          <w:tcPr>
            <w:tcW w:w="987" w:type="dxa"/>
          </w:tcPr>
          <w:p w14:paraId="4E34715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-1.29245</w:t>
            </w:r>
          </w:p>
        </w:tc>
        <w:tc>
          <w:tcPr>
            <w:tcW w:w="987" w:type="dxa"/>
          </w:tcPr>
          <w:p w14:paraId="4CED36B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-2.15035</w:t>
            </w:r>
          </w:p>
        </w:tc>
        <w:tc>
          <w:tcPr>
            <w:tcW w:w="987" w:type="dxa"/>
          </w:tcPr>
          <w:p w14:paraId="43595DC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-0.44091</w:t>
            </w:r>
          </w:p>
        </w:tc>
        <w:tc>
          <w:tcPr>
            <w:tcW w:w="987" w:type="dxa"/>
          </w:tcPr>
          <w:p w14:paraId="566F7DD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-0.10394</w:t>
            </w:r>
          </w:p>
        </w:tc>
        <w:tc>
          <w:tcPr>
            <w:tcW w:w="987" w:type="dxa"/>
          </w:tcPr>
          <w:p w14:paraId="0E3ADC0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2.67289</w:t>
            </w:r>
          </w:p>
        </w:tc>
        <w:tc>
          <w:tcPr>
            <w:tcW w:w="1094" w:type="dxa"/>
          </w:tcPr>
          <w:p w14:paraId="031799E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-0.33502</w:t>
            </w:r>
          </w:p>
        </w:tc>
      </w:tr>
      <w:tr w:rsidR="006D6B20" w:rsidRPr="003312CB" w14:paraId="47FB20C5" w14:textId="77777777" w:rsidTr="006D6B20">
        <w:trPr>
          <w:trHeight w:val="282"/>
        </w:trPr>
        <w:tc>
          <w:tcPr>
            <w:tcW w:w="987" w:type="dxa"/>
          </w:tcPr>
          <w:p w14:paraId="6F95344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1.24936</w:t>
            </w:r>
          </w:p>
        </w:tc>
        <w:tc>
          <w:tcPr>
            <w:tcW w:w="987" w:type="dxa"/>
          </w:tcPr>
          <w:p w14:paraId="4A02C5A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0.40473</w:t>
            </w:r>
          </w:p>
        </w:tc>
        <w:tc>
          <w:tcPr>
            <w:tcW w:w="987" w:type="dxa"/>
          </w:tcPr>
          <w:p w14:paraId="6764A2D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0.88622</w:t>
            </w:r>
          </w:p>
        </w:tc>
        <w:tc>
          <w:tcPr>
            <w:tcW w:w="987" w:type="dxa"/>
          </w:tcPr>
          <w:p w14:paraId="1AC87E9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4.37701</w:t>
            </w:r>
          </w:p>
        </w:tc>
        <w:tc>
          <w:tcPr>
            <w:tcW w:w="987" w:type="dxa"/>
          </w:tcPr>
          <w:p w14:paraId="18ACD77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0.68814</w:t>
            </w:r>
          </w:p>
        </w:tc>
        <w:tc>
          <w:tcPr>
            <w:tcW w:w="987" w:type="dxa"/>
          </w:tcPr>
          <w:p w14:paraId="39D3F3E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-3.65955</w:t>
            </w:r>
          </w:p>
        </w:tc>
        <w:tc>
          <w:tcPr>
            <w:tcW w:w="987" w:type="dxa"/>
          </w:tcPr>
          <w:p w14:paraId="1341042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-1.47423</w:t>
            </w:r>
          </w:p>
        </w:tc>
        <w:tc>
          <w:tcPr>
            <w:tcW w:w="987" w:type="dxa"/>
          </w:tcPr>
          <w:p w14:paraId="4048B26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0.49579</w:t>
            </w:r>
          </w:p>
        </w:tc>
        <w:tc>
          <w:tcPr>
            <w:tcW w:w="987" w:type="dxa"/>
          </w:tcPr>
          <w:p w14:paraId="3FF093F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2.98502</w:t>
            </w:r>
          </w:p>
        </w:tc>
        <w:tc>
          <w:tcPr>
            <w:tcW w:w="1094" w:type="dxa"/>
          </w:tcPr>
          <w:p w14:paraId="0B68A12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1.49159</w:t>
            </w:r>
          </w:p>
        </w:tc>
      </w:tr>
      <w:tr w:rsidR="006D6B20" w:rsidRPr="003312CB" w14:paraId="6DE06AC3" w14:textId="77777777" w:rsidTr="006D6B20">
        <w:trPr>
          <w:trHeight w:val="282"/>
        </w:trPr>
        <w:tc>
          <w:tcPr>
            <w:tcW w:w="987" w:type="dxa"/>
          </w:tcPr>
          <w:p w14:paraId="082509F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-1.52323</w:t>
            </w:r>
          </w:p>
        </w:tc>
        <w:tc>
          <w:tcPr>
            <w:tcW w:w="987" w:type="dxa"/>
          </w:tcPr>
          <w:p w14:paraId="0FFC583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-1.70732</w:t>
            </w:r>
          </w:p>
        </w:tc>
        <w:tc>
          <w:tcPr>
            <w:tcW w:w="987" w:type="dxa"/>
          </w:tcPr>
          <w:p w14:paraId="5ED1301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-2.79224</w:t>
            </w:r>
          </w:p>
        </w:tc>
        <w:tc>
          <w:tcPr>
            <w:tcW w:w="987" w:type="dxa"/>
          </w:tcPr>
          <w:p w14:paraId="1A2FA53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-3.00831</w:t>
            </w:r>
          </w:p>
        </w:tc>
        <w:tc>
          <w:tcPr>
            <w:tcW w:w="987" w:type="dxa"/>
          </w:tcPr>
          <w:p w14:paraId="30E249A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-1.10247</w:t>
            </w:r>
          </w:p>
        </w:tc>
        <w:tc>
          <w:tcPr>
            <w:tcW w:w="987" w:type="dxa"/>
          </w:tcPr>
          <w:p w14:paraId="742FA21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-2.13875</w:t>
            </w:r>
          </w:p>
        </w:tc>
        <w:tc>
          <w:tcPr>
            <w:tcW w:w="987" w:type="dxa"/>
          </w:tcPr>
          <w:p w14:paraId="626A4F2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-4.86603</w:t>
            </w:r>
          </w:p>
        </w:tc>
        <w:tc>
          <w:tcPr>
            <w:tcW w:w="987" w:type="dxa"/>
          </w:tcPr>
          <w:p w14:paraId="236C773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-0.78863</w:t>
            </w:r>
          </w:p>
        </w:tc>
        <w:tc>
          <w:tcPr>
            <w:tcW w:w="987" w:type="dxa"/>
          </w:tcPr>
          <w:p w14:paraId="1327761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2.47714</w:t>
            </w:r>
          </w:p>
        </w:tc>
        <w:tc>
          <w:tcPr>
            <w:tcW w:w="1094" w:type="dxa"/>
          </w:tcPr>
          <w:p w14:paraId="6BE93D4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1.10348</w:t>
            </w:r>
          </w:p>
        </w:tc>
      </w:tr>
      <w:tr w:rsidR="006D6B20" w:rsidRPr="003312CB" w14:paraId="220CB7DD" w14:textId="77777777" w:rsidTr="006D6B20">
        <w:trPr>
          <w:trHeight w:val="282"/>
        </w:trPr>
        <w:tc>
          <w:tcPr>
            <w:tcW w:w="987" w:type="dxa"/>
          </w:tcPr>
          <w:p w14:paraId="556CADD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1.97699</w:t>
            </w:r>
          </w:p>
        </w:tc>
        <w:tc>
          <w:tcPr>
            <w:tcW w:w="987" w:type="dxa"/>
          </w:tcPr>
          <w:p w14:paraId="45567D8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-0.90311</w:t>
            </w:r>
          </w:p>
        </w:tc>
        <w:tc>
          <w:tcPr>
            <w:tcW w:w="987" w:type="dxa"/>
          </w:tcPr>
          <w:p w14:paraId="22199AA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-2.99731</w:t>
            </w:r>
          </w:p>
        </w:tc>
        <w:tc>
          <w:tcPr>
            <w:tcW w:w="987" w:type="dxa"/>
          </w:tcPr>
          <w:p w14:paraId="4B4DC10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-0.95257</w:t>
            </w:r>
          </w:p>
        </w:tc>
        <w:tc>
          <w:tcPr>
            <w:tcW w:w="987" w:type="dxa"/>
          </w:tcPr>
          <w:p w14:paraId="00F2AEF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-1.15897</w:t>
            </w:r>
          </w:p>
        </w:tc>
        <w:tc>
          <w:tcPr>
            <w:tcW w:w="987" w:type="dxa"/>
          </w:tcPr>
          <w:p w14:paraId="792E0A0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-3.36916</w:t>
            </w:r>
          </w:p>
        </w:tc>
        <w:tc>
          <w:tcPr>
            <w:tcW w:w="987" w:type="dxa"/>
          </w:tcPr>
          <w:p w14:paraId="7643640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3.83449</w:t>
            </w:r>
          </w:p>
        </w:tc>
        <w:tc>
          <w:tcPr>
            <w:tcW w:w="987" w:type="dxa"/>
          </w:tcPr>
          <w:p w14:paraId="1261D38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0.58166</w:t>
            </w:r>
          </w:p>
        </w:tc>
        <w:tc>
          <w:tcPr>
            <w:tcW w:w="987" w:type="dxa"/>
          </w:tcPr>
          <w:p w14:paraId="4DFD0B0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-0.28003</w:t>
            </w:r>
          </w:p>
        </w:tc>
        <w:tc>
          <w:tcPr>
            <w:tcW w:w="1094" w:type="dxa"/>
          </w:tcPr>
          <w:p w14:paraId="7F9C163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-3.59553</w:t>
            </w:r>
          </w:p>
        </w:tc>
      </w:tr>
      <w:tr w:rsidR="006D6B20" w:rsidRPr="003312CB" w14:paraId="7791A2C6" w14:textId="77777777" w:rsidTr="006D6B20">
        <w:trPr>
          <w:trHeight w:val="282"/>
        </w:trPr>
        <w:tc>
          <w:tcPr>
            <w:tcW w:w="987" w:type="dxa"/>
          </w:tcPr>
          <w:p w14:paraId="5CF64D3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-0.59612</w:t>
            </w:r>
          </w:p>
        </w:tc>
        <w:tc>
          <w:tcPr>
            <w:tcW w:w="987" w:type="dxa"/>
          </w:tcPr>
          <w:p w14:paraId="6FFCE5B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-3.00332</w:t>
            </w:r>
          </w:p>
        </w:tc>
        <w:tc>
          <w:tcPr>
            <w:tcW w:w="987" w:type="dxa"/>
          </w:tcPr>
          <w:p w14:paraId="5406445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-2.05623</w:t>
            </w:r>
          </w:p>
        </w:tc>
        <w:tc>
          <w:tcPr>
            <w:tcW w:w="987" w:type="dxa"/>
          </w:tcPr>
          <w:p w14:paraId="0F77F4B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-1.93565</w:t>
            </w:r>
          </w:p>
        </w:tc>
        <w:tc>
          <w:tcPr>
            <w:tcW w:w="987" w:type="dxa"/>
          </w:tcPr>
          <w:p w14:paraId="07F35AF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-0.32867</w:t>
            </w:r>
          </w:p>
        </w:tc>
        <w:tc>
          <w:tcPr>
            <w:tcW w:w="987" w:type="dxa"/>
          </w:tcPr>
          <w:p w14:paraId="1DF634D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0.44716</w:t>
            </w:r>
          </w:p>
        </w:tc>
        <w:tc>
          <w:tcPr>
            <w:tcW w:w="987" w:type="dxa"/>
          </w:tcPr>
          <w:p w14:paraId="0956C86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2.62060</w:t>
            </w:r>
          </w:p>
        </w:tc>
        <w:tc>
          <w:tcPr>
            <w:tcW w:w="987" w:type="dxa"/>
          </w:tcPr>
          <w:p w14:paraId="61538B4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-0.19244</w:t>
            </w:r>
          </w:p>
        </w:tc>
        <w:tc>
          <w:tcPr>
            <w:tcW w:w="987" w:type="dxa"/>
          </w:tcPr>
          <w:p w14:paraId="5D1438C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2.48821</w:t>
            </w:r>
          </w:p>
        </w:tc>
        <w:tc>
          <w:tcPr>
            <w:tcW w:w="1094" w:type="dxa"/>
          </w:tcPr>
          <w:p w14:paraId="6BD222E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-0.90512</w:t>
            </w:r>
          </w:p>
        </w:tc>
      </w:tr>
      <w:tr w:rsidR="006D6B20" w:rsidRPr="003312CB" w14:paraId="3FBFC730" w14:textId="77777777" w:rsidTr="006D6B20">
        <w:trPr>
          <w:trHeight w:val="282"/>
        </w:trPr>
        <w:tc>
          <w:tcPr>
            <w:tcW w:w="987" w:type="dxa"/>
          </w:tcPr>
          <w:p w14:paraId="291E823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0.15995</w:t>
            </w:r>
          </w:p>
        </w:tc>
        <w:tc>
          <w:tcPr>
            <w:tcW w:w="987" w:type="dxa"/>
          </w:tcPr>
          <w:p w14:paraId="12771ED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-1.43265</w:t>
            </w:r>
          </w:p>
        </w:tc>
        <w:tc>
          <w:tcPr>
            <w:tcW w:w="987" w:type="dxa"/>
          </w:tcPr>
          <w:p w14:paraId="7EE6551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-1.62721</w:t>
            </w:r>
          </w:p>
        </w:tc>
        <w:tc>
          <w:tcPr>
            <w:tcW w:w="987" w:type="dxa"/>
          </w:tcPr>
          <w:p w14:paraId="655C899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-0.36575</w:t>
            </w:r>
          </w:p>
        </w:tc>
        <w:tc>
          <w:tcPr>
            <w:tcW w:w="987" w:type="dxa"/>
          </w:tcPr>
          <w:p w14:paraId="2A180F8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0.11759</w:t>
            </w:r>
          </w:p>
        </w:tc>
        <w:tc>
          <w:tcPr>
            <w:tcW w:w="987" w:type="dxa"/>
          </w:tcPr>
          <w:p w14:paraId="78193A9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-2.57789</w:t>
            </w:r>
          </w:p>
        </w:tc>
        <w:tc>
          <w:tcPr>
            <w:tcW w:w="987" w:type="dxa"/>
          </w:tcPr>
          <w:p w14:paraId="7AE9665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1.82642</w:t>
            </w:r>
          </w:p>
        </w:tc>
        <w:tc>
          <w:tcPr>
            <w:tcW w:w="987" w:type="dxa"/>
          </w:tcPr>
          <w:p w14:paraId="67079CA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0.65731</w:t>
            </w:r>
          </w:p>
        </w:tc>
        <w:tc>
          <w:tcPr>
            <w:tcW w:w="987" w:type="dxa"/>
          </w:tcPr>
          <w:p w14:paraId="2A10868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1.71577</w:t>
            </w:r>
          </w:p>
        </w:tc>
        <w:tc>
          <w:tcPr>
            <w:tcW w:w="1094" w:type="dxa"/>
          </w:tcPr>
          <w:p w14:paraId="5706ED0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4.18185</w:t>
            </w:r>
          </w:p>
        </w:tc>
      </w:tr>
      <w:tr w:rsidR="006D6B20" w:rsidRPr="003312CB" w14:paraId="485B2340" w14:textId="77777777" w:rsidTr="006D6B20">
        <w:trPr>
          <w:trHeight w:val="282"/>
        </w:trPr>
        <w:tc>
          <w:tcPr>
            <w:tcW w:w="987" w:type="dxa"/>
          </w:tcPr>
          <w:p w14:paraId="3B49454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1.12922</w:t>
            </w:r>
          </w:p>
        </w:tc>
        <w:tc>
          <w:tcPr>
            <w:tcW w:w="987" w:type="dxa"/>
          </w:tcPr>
          <w:p w14:paraId="04F330D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-1.79057</w:t>
            </w:r>
          </w:p>
        </w:tc>
        <w:tc>
          <w:tcPr>
            <w:tcW w:w="987" w:type="dxa"/>
          </w:tcPr>
          <w:p w14:paraId="00A4D07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-1.50080</w:t>
            </w:r>
          </w:p>
        </w:tc>
        <w:tc>
          <w:tcPr>
            <w:tcW w:w="987" w:type="dxa"/>
          </w:tcPr>
          <w:p w14:paraId="4DDD44F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2.78135</w:t>
            </w:r>
          </w:p>
        </w:tc>
        <w:tc>
          <w:tcPr>
            <w:tcW w:w="987" w:type="dxa"/>
          </w:tcPr>
          <w:p w14:paraId="3CAB56E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-4.32864</w:t>
            </w:r>
          </w:p>
        </w:tc>
        <w:tc>
          <w:tcPr>
            <w:tcW w:w="987" w:type="dxa"/>
          </w:tcPr>
          <w:p w14:paraId="1431B07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-5.69638</w:t>
            </w:r>
          </w:p>
        </w:tc>
        <w:tc>
          <w:tcPr>
            <w:tcW w:w="987" w:type="dxa"/>
          </w:tcPr>
          <w:p w14:paraId="514A8E5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2.54350</w:t>
            </w:r>
          </w:p>
        </w:tc>
        <w:tc>
          <w:tcPr>
            <w:tcW w:w="987" w:type="dxa"/>
          </w:tcPr>
          <w:p w14:paraId="34431DF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4.12742</w:t>
            </w:r>
          </w:p>
        </w:tc>
        <w:tc>
          <w:tcPr>
            <w:tcW w:w="987" w:type="dxa"/>
          </w:tcPr>
          <w:p w14:paraId="0DE119F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0.95021</w:t>
            </w:r>
          </w:p>
        </w:tc>
        <w:tc>
          <w:tcPr>
            <w:tcW w:w="1094" w:type="dxa"/>
          </w:tcPr>
          <w:p w14:paraId="0FAF04E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0.58230</w:t>
            </w:r>
          </w:p>
        </w:tc>
      </w:tr>
      <w:tr w:rsidR="006D6B20" w:rsidRPr="003312CB" w14:paraId="32E09488" w14:textId="77777777" w:rsidTr="006D6B20">
        <w:trPr>
          <w:trHeight w:val="282"/>
        </w:trPr>
        <w:tc>
          <w:tcPr>
            <w:tcW w:w="987" w:type="dxa"/>
          </w:tcPr>
          <w:p w14:paraId="6B641D3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-0.60391</w:t>
            </w:r>
          </w:p>
        </w:tc>
        <w:tc>
          <w:tcPr>
            <w:tcW w:w="987" w:type="dxa"/>
          </w:tcPr>
          <w:p w14:paraId="7AC1FEC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1.43782</w:t>
            </w:r>
          </w:p>
        </w:tc>
        <w:tc>
          <w:tcPr>
            <w:tcW w:w="987" w:type="dxa"/>
          </w:tcPr>
          <w:p w14:paraId="7F5807D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2.29356</w:t>
            </w:r>
          </w:p>
        </w:tc>
        <w:tc>
          <w:tcPr>
            <w:tcW w:w="987" w:type="dxa"/>
          </w:tcPr>
          <w:p w14:paraId="6F326E9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2.96383</w:t>
            </w:r>
          </w:p>
        </w:tc>
        <w:tc>
          <w:tcPr>
            <w:tcW w:w="987" w:type="dxa"/>
          </w:tcPr>
          <w:p w14:paraId="7CC997C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2.02109</w:t>
            </w:r>
          </w:p>
        </w:tc>
        <w:tc>
          <w:tcPr>
            <w:tcW w:w="987" w:type="dxa"/>
          </w:tcPr>
          <w:p w14:paraId="5CD1AAE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-4.98954</w:t>
            </w:r>
          </w:p>
        </w:tc>
        <w:tc>
          <w:tcPr>
            <w:tcW w:w="987" w:type="dxa"/>
          </w:tcPr>
          <w:p w14:paraId="72963D8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-1.78194</w:t>
            </w:r>
          </w:p>
        </w:tc>
        <w:tc>
          <w:tcPr>
            <w:tcW w:w="987" w:type="dxa"/>
          </w:tcPr>
          <w:p w14:paraId="08C252B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1.88825</w:t>
            </w:r>
          </w:p>
        </w:tc>
        <w:tc>
          <w:tcPr>
            <w:tcW w:w="987" w:type="dxa"/>
          </w:tcPr>
          <w:p w14:paraId="21EACEB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3.36258</w:t>
            </w:r>
          </w:p>
        </w:tc>
        <w:tc>
          <w:tcPr>
            <w:tcW w:w="1094" w:type="dxa"/>
          </w:tcPr>
          <w:p w14:paraId="4809968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-1.40659</w:t>
            </w:r>
          </w:p>
        </w:tc>
      </w:tr>
      <w:tr w:rsidR="006D6B20" w:rsidRPr="003312CB" w14:paraId="18C0EA94" w14:textId="77777777" w:rsidTr="006D6B20">
        <w:trPr>
          <w:trHeight w:val="282"/>
        </w:trPr>
        <w:tc>
          <w:tcPr>
            <w:tcW w:w="987" w:type="dxa"/>
          </w:tcPr>
          <w:p w14:paraId="6CAEF6E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1.89974</w:t>
            </w:r>
          </w:p>
        </w:tc>
        <w:tc>
          <w:tcPr>
            <w:tcW w:w="987" w:type="dxa"/>
          </w:tcPr>
          <w:p w14:paraId="0F43D3E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-2.92459</w:t>
            </w:r>
          </w:p>
        </w:tc>
        <w:tc>
          <w:tcPr>
            <w:tcW w:w="987" w:type="dxa"/>
          </w:tcPr>
          <w:p w14:paraId="38258E8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1.00484</w:t>
            </w:r>
          </w:p>
        </w:tc>
        <w:tc>
          <w:tcPr>
            <w:tcW w:w="987" w:type="dxa"/>
          </w:tcPr>
          <w:p w14:paraId="13DA893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0.60604</w:t>
            </w:r>
          </w:p>
        </w:tc>
        <w:tc>
          <w:tcPr>
            <w:tcW w:w="987" w:type="dxa"/>
          </w:tcPr>
          <w:p w14:paraId="41CE121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0.56484</w:t>
            </w:r>
          </w:p>
        </w:tc>
        <w:tc>
          <w:tcPr>
            <w:tcW w:w="987" w:type="dxa"/>
          </w:tcPr>
          <w:p w14:paraId="1997D3E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0.72057</w:t>
            </w:r>
          </w:p>
        </w:tc>
        <w:tc>
          <w:tcPr>
            <w:tcW w:w="987" w:type="dxa"/>
          </w:tcPr>
          <w:p w14:paraId="70A9AB9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-0.30440</w:t>
            </w:r>
          </w:p>
        </w:tc>
        <w:tc>
          <w:tcPr>
            <w:tcW w:w="987" w:type="dxa"/>
          </w:tcPr>
          <w:p w14:paraId="3829D70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6.03645</w:t>
            </w:r>
          </w:p>
        </w:tc>
        <w:tc>
          <w:tcPr>
            <w:tcW w:w="987" w:type="dxa"/>
          </w:tcPr>
          <w:p w14:paraId="382A8FC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0.25745</w:t>
            </w:r>
          </w:p>
        </w:tc>
        <w:tc>
          <w:tcPr>
            <w:tcW w:w="1094" w:type="dxa"/>
          </w:tcPr>
          <w:p w14:paraId="53DB225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0.21788</w:t>
            </w:r>
          </w:p>
        </w:tc>
      </w:tr>
      <w:tr w:rsidR="006D6B20" w:rsidRPr="003312CB" w14:paraId="472739EE" w14:textId="77777777" w:rsidTr="006D6B20">
        <w:trPr>
          <w:trHeight w:val="282"/>
        </w:trPr>
        <w:tc>
          <w:tcPr>
            <w:tcW w:w="987" w:type="dxa"/>
          </w:tcPr>
          <w:p w14:paraId="3BF3DF1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1.78879</w:t>
            </w:r>
          </w:p>
        </w:tc>
        <w:tc>
          <w:tcPr>
            <w:tcW w:w="987" w:type="dxa"/>
          </w:tcPr>
          <w:p w14:paraId="15C37A5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0.39895</w:t>
            </w:r>
          </w:p>
        </w:tc>
        <w:tc>
          <w:tcPr>
            <w:tcW w:w="987" w:type="dxa"/>
          </w:tcPr>
          <w:p w14:paraId="0737FE9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1.56788</w:t>
            </w:r>
          </w:p>
        </w:tc>
        <w:tc>
          <w:tcPr>
            <w:tcW w:w="987" w:type="dxa"/>
          </w:tcPr>
          <w:p w14:paraId="0A2DE0A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-1.19022</w:t>
            </w:r>
          </w:p>
        </w:tc>
        <w:tc>
          <w:tcPr>
            <w:tcW w:w="987" w:type="dxa"/>
          </w:tcPr>
          <w:p w14:paraId="1D10810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0.38916</w:t>
            </w:r>
          </w:p>
        </w:tc>
        <w:tc>
          <w:tcPr>
            <w:tcW w:w="987" w:type="dxa"/>
          </w:tcPr>
          <w:p w14:paraId="1D327D8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1.25926</w:t>
            </w:r>
          </w:p>
        </w:tc>
        <w:tc>
          <w:tcPr>
            <w:tcW w:w="987" w:type="dxa"/>
          </w:tcPr>
          <w:p w14:paraId="350750C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-1.84040</w:t>
            </w:r>
          </w:p>
        </w:tc>
        <w:tc>
          <w:tcPr>
            <w:tcW w:w="987" w:type="dxa"/>
          </w:tcPr>
          <w:p w14:paraId="74B3CCB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2.44751</w:t>
            </w:r>
          </w:p>
        </w:tc>
        <w:tc>
          <w:tcPr>
            <w:tcW w:w="987" w:type="dxa"/>
          </w:tcPr>
          <w:p w14:paraId="30C19F8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2.76881</w:t>
            </w:r>
          </w:p>
        </w:tc>
        <w:tc>
          <w:tcPr>
            <w:tcW w:w="1094" w:type="dxa"/>
          </w:tcPr>
          <w:p w14:paraId="0F122BC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2.79080</w:t>
            </w:r>
          </w:p>
        </w:tc>
      </w:tr>
      <w:tr w:rsidR="006D6B20" w:rsidRPr="003312CB" w14:paraId="7B6DFF2D" w14:textId="77777777" w:rsidTr="006D6B20">
        <w:trPr>
          <w:trHeight w:val="277"/>
        </w:trPr>
        <w:tc>
          <w:tcPr>
            <w:tcW w:w="987" w:type="dxa"/>
          </w:tcPr>
          <w:p w14:paraId="46E62CD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-3.46407</w:t>
            </w:r>
          </w:p>
        </w:tc>
        <w:tc>
          <w:tcPr>
            <w:tcW w:w="987" w:type="dxa"/>
          </w:tcPr>
          <w:p w14:paraId="0753E61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1.14493</w:t>
            </w:r>
          </w:p>
        </w:tc>
        <w:tc>
          <w:tcPr>
            <w:tcW w:w="987" w:type="dxa"/>
          </w:tcPr>
          <w:p w14:paraId="38AFB97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-2.11212</w:t>
            </w:r>
          </w:p>
        </w:tc>
        <w:tc>
          <w:tcPr>
            <w:tcW w:w="987" w:type="dxa"/>
          </w:tcPr>
          <w:p w14:paraId="486B807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2.53613</w:t>
            </w:r>
          </w:p>
        </w:tc>
        <w:tc>
          <w:tcPr>
            <w:tcW w:w="987" w:type="dxa"/>
          </w:tcPr>
          <w:p w14:paraId="5F2B6A4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1.06432</w:t>
            </w:r>
          </w:p>
        </w:tc>
        <w:tc>
          <w:tcPr>
            <w:tcW w:w="987" w:type="dxa"/>
          </w:tcPr>
          <w:p w14:paraId="1F9A2AD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3.06702</w:t>
            </w:r>
          </w:p>
        </w:tc>
        <w:tc>
          <w:tcPr>
            <w:tcW w:w="987" w:type="dxa"/>
          </w:tcPr>
          <w:p w14:paraId="7869971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2.10938</w:t>
            </w:r>
          </w:p>
        </w:tc>
        <w:tc>
          <w:tcPr>
            <w:tcW w:w="987" w:type="dxa"/>
          </w:tcPr>
          <w:p w14:paraId="05D7827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-1.16123</w:t>
            </w:r>
          </w:p>
        </w:tc>
        <w:tc>
          <w:tcPr>
            <w:tcW w:w="987" w:type="dxa"/>
          </w:tcPr>
          <w:p w14:paraId="37B5C39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1.68686</w:t>
            </w:r>
          </w:p>
        </w:tc>
        <w:tc>
          <w:tcPr>
            <w:tcW w:w="1094" w:type="dxa"/>
          </w:tcPr>
          <w:p w14:paraId="531C301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1.71780</w:t>
            </w:r>
          </w:p>
        </w:tc>
      </w:tr>
    </w:tbl>
    <w:p w14:paraId="3017B800" w14:textId="77777777" w:rsidR="000C322A" w:rsidRPr="003312CB" w:rsidRDefault="000C322A" w:rsidP="000C322A">
      <w:pPr>
        <w:rPr>
          <w:sz w:val="28"/>
          <w:szCs w:val="28"/>
        </w:rPr>
      </w:pPr>
    </w:p>
    <w:p w14:paraId="18FA9E36" w14:textId="6CDC5A42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Упорядоченная выборка:</w:t>
      </w:r>
    </w:p>
    <w:p w14:paraId="5C7F8DEF" w14:textId="77777777" w:rsidR="006D6B20" w:rsidRPr="003312CB" w:rsidRDefault="006D6B20" w:rsidP="000C322A">
      <w:pPr>
        <w:rPr>
          <w:sz w:val="28"/>
          <w:szCs w:val="28"/>
        </w:rPr>
      </w:pPr>
    </w:p>
    <w:tbl>
      <w:tblPr>
        <w:tblW w:w="9840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6D6B20" w:rsidRPr="003312CB" w14:paraId="21E63127" w14:textId="77777777" w:rsidTr="006D6B20">
        <w:trPr>
          <w:trHeight w:val="287"/>
        </w:trPr>
        <w:tc>
          <w:tcPr>
            <w:tcW w:w="984" w:type="dxa"/>
          </w:tcPr>
          <w:p w14:paraId="074FA5A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-5.69638</w:t>
            </w:r>
          </w:p>
        </w:tc>
        <w:tc>
          <w:tcPr>
            <w:tcW w:w="984" w:type="dxa"/>
          </w:tcPr>
          <w:p w14:paraId="1593B99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-4.98954</w:t>
            </w:r>
          </w:p>
        </w:tc>
        <w:tc>
          <w:tcPr>
            <w:tcW w:w="984" w:type="dxa"/>
          </w:tcPr>
          <w:p w14:paraId="5F42896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-4.86603</w:t>
            </w:r>
          </w:p>
        </w:tc>
        <w:tc>
          <w:tcPr>
            <w:tcW w:w="984" w:type="dxa"/>
          </w:tcPr>
          <w:p w14:paraId="169D0D5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-4.32864</w:t>
            </w:r>
          </w:p>
        </w:tc>
        <w:tc>
          <w:tcPr>
            <w:tcW w:w="984" w:type="dxa"/>
          </w:tcPr>
          <w:p w14:paraId="2215271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-4.26711</w:t>
            </w:r>
          </w:p>
        </w:tc>
        <w:tc>
          <w:tcPr>
            <w:tcW w:w="984" w:type="dxa"/>
          </w:tcPr>
          <w:p w14:paraId="208A1D9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-3.81508</w:t>
            </w:r>
          </w:p>
        </w:tc>
        <w:tc>
          <w:tcPr>
            <w:tcW w:w="984" w:type="dxa"/>
          </w:tcPr>
          <w:p w14:paraId="6D9ECB9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-3.79429</w:t>
            </w:r>
          </w:p>
        </w:tc>
        <w:tc>
          <w:tcPr>
            <w:tcW w:w="984" w:type="dxa"/>
          </w:tcPr>
          <w:p w14:paraId="7FF5BC4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-3.65955</w:t>
            </w:r>
          </w:p>
        </w:tc>
        <w:tc>
          <w:tcPr>
            <w:tcW w:w="984" w:type="dxa"/>
          </w:tcPr>
          <w:p w14:paraId="1145721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-3.59553</w:t>
            </w:r>
          </w:p>
        </w:tc>
        <w:tc>
          <w:tcPr>
            <w:tcW w:w="984" w:type="dxa"/>
          </w:tcPr>
          <w:p w14:paraId="3035FAE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-3.47485</w:t>
            </w:r>
          </w:p>
        </w:tc>
      </w:tr>
      <w:tr w:rsidR="006D6B20" w:rsidRPr="003312CB" w14:paraId="2B5EED39" w14:textId="77777777" w:rsidTr="006D6B20">
        <w:trPr>
          <w:trHeight w:val="287"/>
        </w:trPr>
        <w:tc>
          <w:tcPr>
            <w:tcW w:w="984" w:type="dxa"/>
          </w:tcPr>
          <w:p w14:paraId="16F86D7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-3.46407</w:t>
            </w:r>
          </w:p>
        </w:tc>
        <w:tc>
          <w:tcPr>
            <w:tcW w:w="984" w:type="dxa"/>
          </w:tcPr>
          <w:p w14:paraId="538C9FA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-3.41938</w:t>
            </w:r>
          </w:p>
        </w:tc>
        <w:tc>
          <w:tcPr>
            <w:tcW w:w="984" w:type="dxa"/>
          </w:tcPr>
          <w:p w14:paraId="54D5F50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-3.36916</w:t>
            </w:r>
          </w:p>
        </w:tc>
        <w:tc>
          <w:tcPr>
            <w:tcW w:w="984" w:type="dxa"/>
          </w:tcPr>
          <w:p w14:paraId="2F25F73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-3.26729</w:t>
            </w:r>
          </w:p>
        </w:tc>
        <w:tc>
          <w:tcPr>
            <w:tcW w:w="984" w:type="dxa"/>
          </w:tcPr>
          <w:p w14:paraId="5E88F0F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-3.23239</w:t>
            </w:r>
          </w:p>
        </w:tc>
        <w:tc>
          <w:tcPr>
            <w:tcW w:w="984" w:type="dxa"/>
          </w:tcPr>
          <w:p w14:paraId="4691D9C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-3.00831</w:t>
            </w:r>
          </w:p>
        </w:tc>
        <w:tc>
          <w:tcPr>
            <w:tcW w:w="984" w:type="dxa"/>
          </w:tcPr>
          <w:p w14:paraId="645B6B4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-3.00332</w:t>
            </w:r>
          </w:p>
        </w:tc>
        <w:tc>
          <w:tcPr>
            <w:tcW w:w="984" w:type="dxa"/>
          </w:tcPr>
          <w:p w14:paraId="2230269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-2.99731</w:t>
            </w:r>
          </w:p>
        </w:tc>
        <w:tc>
          <w:tcPr>
            <w:tcW w:w="984" w:type="dxa"/>
          </w:tcPr>
          <w:p w14:paraId="2C4447F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-2.96379</w:t>
            </w:r>
          </w:p>
        </w:tc>
        <w:tc>
          <w:tcPr>
            <w:tcW w:w="984" w:type="dxa"/>
          </w:tcPr>
          <w:p w14:paraId="528AA16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-2.92459</w:t>
            </w:r>
          </w:p>
        </w:tc>
      </w:tr>
      <w:tr w:rsidR="006D6B20" w:rsidRPr="003312CB" w14:paraId="40D053AB" w14:textId="77777777" w:rsidTr="006D6B20">
        <w:trPr>
          <w:trHeight w:val="287"/>
        </w:trPr>
        <w:tc>
          <w:tcPr>
            <w:tcW w:w="984" w:type="dxa"/>
          </w:tcPr>
          <w:p w14:paraId="73BF606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-2.83698</w:t>
            </w:r>
          </w:p>
        </w:tc>
        <w:tc>
          <w:tcPr>
            <w:tcW w:w="984" w:type="dxa"/>
          </w:tcPr>
          <w:p w14:paraId="0FE207D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-2.81496</w:t>
            </w:r>
          </w:p>
        </w:tc>
        <w:tc>
          <w:tcPr>
            <w:tcW w:w="984" w:type="dxa"/>
          </w:tcPr>
          <w:p w14:paraId="6D53946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-2.79224</w:t>
            </w:r>
          </w:p>
        </w:tc>
        <w:tc>
          <w:tcPr>
            <w:tcW w:w="984" w:type="dxa"/>
          </w:tcPr>
          <w:p w14:paraId="3A71105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-2.71202</w:t>
            </w:r>
          </w:p>
        </w:tc>
        <w:tc>
          <w:tcPr>
            <w:tcW w:w="984" w:type="dxa"/>
          </w:tcPr>
          <w:p w14:paraId="1E8C495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-2.57789</w:t>
            </w:r>
          </w:p>
        </w:tc>
        <w:tc>
          <w:tcPr>
            <w:tcW w:w="984" w:type="dxa"/>
          </w:tcPr>
          <w:p w14:paraId="06E6A53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-2.54836</w:t>
            </w:r>
          </w:p>
        </w:tc>
        <w:tc>
          <w:tcPr>
            <w:tcW w:w="984" w:type="dxa"/>
          </w:tcPr>
          <w:p w14:paraId="595CE63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-2.44670</w:t>
            </w:r>
          </w:p>
        </w:tc>
        <w:tc>
          <w:tcPr>
            <w:tcW w:w="984" w:type="dxa"/>
          </w:tcPr>
          <w:p w14:paraId="5BF82DB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-2.36627</w:t>
            </w:r>
          </w:p>
        </w:tc>
        <w:tc>
          <w:tcPr>
            <w:tcW w:w="984" w:type="dxa"/>
          </w:tcPr>
          <w:p w14:paraId="5AFE6A4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-2.15035</w:t>
            </w:r>
          </w:p>
        </w:tc>
        <w:tc>
          <w:tcPr>
            <w:tcW w:w="984" w:type="dxa"/>
          </w:tcPr>
          <w:p w14:paraId="6D3FBA0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-2.13875</w:t>
            </w:r>
          </w:p>
        </w:tc>
      </w:tr>
      <w:tr w:rsidR="006D6B20" w:rsidRPr="003312CB" w14:paraId="764772ED" w14:textId="77777777" w:rsidTr="006D6B20">
        <w:trPr>
          <w:trHeight w:val="287"/>
        </w:trPr>
        <w:tc>
          <w:tcPr>
            <w:tcW w:w="984" w:type="dxa"/>
          </w:tcPr>
          <w:p w14:paraId="132698B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-2.11438</w:t>
            </w:r>
          </w:p>
        </w:tc>
        <w:tc>
          <w:tcPr>
            <w:tcW w:w="984" w:type="dxa"/>
          </w:tcPr>
          <w:p w14:paraId="4ABD9D4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-2.11212</w:t>
            </w:r>
          </w:p>
        </w:tc>
        <w:tc>
          <w:tcPr>
            <w:tcW w:w="984" w:type="dxa"/>
          </w:tcPr>
          <w:p w14:paraId="67470C0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-2.05623</w:t>
            </w:r>
          </w:p>
        </w:tc>
        <w:tc>
          <w:tcPr>
            <w:tcW w:w="984" w:type="dxa"/>
          </w:tcPr>
          <w:p w14:paraId="2BA61A1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-2.04978</w:t>
            </w:r>
          </w:p>
        </w:tc>
        <w:tc>
          <w:tcPr>
            <w:tcW w:w="984" w:type="dxa"/>
          </w:tcPr>
          <w:p w14:paraId="1E4426F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-2.04313</w:t>
            </w:r>
          </w:p>
        </w:tc>
        <w:tc>
          <w:tcPr>
            <w:tcW w:w="984" w:type="dxa"/>
          </w:tcPr>
          <w:p w14:paraId="3796E10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-2.01668</w:t>
            </w:r>
          </w:p>
        </w:tc>
        <w:tc>
          <w:tcPr>
            <w:tcW w:w="984" w:type="dxa"/>
          </w:tcPr>
          <w:p w14:paraId="32440F4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-1.99965</w:t>
            </w:r>
          </w:p>
        </w:tc>
        <w:tc>
          <w:tcPr>
            <w:tcW w:w="984" w:type="dxa"/>
          </w:tcPr>
          <w:p w14:paraId="780AFE0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-1.98562</w:t>
            </w:r>
          </w:p>
        </w:tc>
        <w:tc>
          <w:tcPr>
            <w:tcW w:w="984" w:type="dxa"/>
          </w:tcPr>
          <w:p w14:paraId="58C0D15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-1.98450</w:t>
            </w:r>
          </w:p>
        </w:tc>
        <w:tc>
          <w:tcPr>
            <w:tcW w:w="984" w:type="dxa"/>
          </w:tcPr>
          <w:p w14:paraId="782D209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-1.93565</w:t>
            </w:r>
          </w:p>
        </w:tc>
      </w:tr>
      <w:tr w:rsidR="006D6B20" w:rsidRPr="003312CB" w14:paraId="55115C58" w14:textId="77777777" w:rsidTr="006D6B20">
        <w:trPr>
          <w:trHeight w:val="287"/>
        </w:trPr>
        <w:tc>
          <w:tcPr>
            <w:tcW w:w="984" w:type="dxa"/>
          </w:tcPr>
          <w:p w14:paraId="2E10F1E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-1.88209</w:t>
            </w:r>
          </w:p>
        </w:tc>
        <w:tc>
          <w:tcPr>
            <w:tcW w:w="984" w:type="dxa"/>
          </w:tcPr>
          <w:p w14:paraId="5B1CCB8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-1.86311</w:t>
            </w:r>
          </w:p>
        </w:tc>
        <w:tc>
          <w:tcPr>
            <w:tcW w:w="984" w:type="dxa"/>
          </w:tcPr>
          <w:p w14:paraId="7AB83AF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-1.84040</w:t>
            </w:r>
          </w:p>
        </w:tc>
        <w:tc>
          <w:tcPr>
            <w:tcW w:w="984" w:type="dxa"/>
          </w:tcPr>
          <w:p w14:paraId="08BA7EB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-1.79057</w:t>
            </w:r>
          </w:p>
        </w:tc>
        <w:tc>
          <w:tcPr>
            <w:tcW w:w="984" w:type="dxa"/>
          </w:tcPr>
          <w:p w14:paraId="759C888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-1.78814</w:t>
            </w:r>
          </w:p>
        </w:tc>
        <w:tc>
          <w:tcPr>
            <w:tcW w:w="984" w:type="dxa"/>
          </w:tcPr>
          <w:p w14:paraId="112F610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-1.78194</w:t>
            </w:r>
          </w:p>
        </w:tc>
        <w:tc>
          <w:tcPr>
            <w:tcW w:w="984" w:type="dxa"/>
          </w:tcPr>
          <w:p w14:paraId="61AA91F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-1.70732</w:t>
            </w:r>
          </w:p>
        </w:tc>
        <w:tc>
          <w:tcPr>
            <w:tcW w:w="984" w:type="dxa"/>
          </w:tcPr>
          <w:p w14:paraId="67AEF96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-1.65437</w:t>
            </w:r>
          </w:p>
        </w:tc>
        <w:tc>
          <w:tcPr>
            <w:tcW w:w="984" w:type="dxa"/>
          </w:tcPr>
          <w:p w14:paraId="3EA2357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-1.62721</w:t>
            </w:r>
          </w:p>
        </w:tc>
        <w:tc>
          <w:tcPr>
            <w:tcW w:w="984" w:type="dxa"/>
          </w:tcPr>
          <w:p w14:paraId="6FE8E7C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-1.56686</w:t>
            </w:r>
          </w:p>
        </w:tc>
      </w:tr>
      <w:tr w:rsidR="006D6B20" w:rsidRPr="003312CB" w14:paraId="0B7B7553" w14:textId="77777777" w:rsidTr="006D6B20">
        <w:trPr>
          <w:trHeight w:val="287"/>
        </w:trPr>
        <w:tc>
          <w:tcPr>
            <w:tcW w:w="984" w:type="dxa"/>
          </w:tcPr>
          <w:p w14:paraId="161070B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-1.55506</w:t>
            </w:r>
          </w:p>
        </w:tc>
        <w:tc>
          <w:tcPr>
            <w:tcW w:w="984" w:type="dxa"/>
          </w:tcPr>
          <w:p w14:paraId="0FC0E0A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-1.52323</w:t>
            </w:r>
          </w:p>
        </w:tc>
        <w:tc>
          <w:tcPr>
            <w:tcW w:w="984" w:type="dxa"/>
          </w:tcPr>
          <w:p w14:paraId="7577BED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-1.50080</w:t>
            </w:r>
          </w:p>
        </w:tc>
        <w:tc>
          <w:tcPr>
            <w:tcW w:w="984" w:type="dxa"/>
          </w:tcPr>
          <w:p w14:paraId="0DE0F2D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-1.47423</w:t>
            </w:r>
          </w:p>
        </w:tc>
        <w:tc>
          <w:tcPr>
            <w:tcW w:w="984" w:type="dxa"/>
          </w:tcPr>
          <w:p w14:paraId="09D1909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-1.43265</w:t>
            </w:r>
          </w:p>
        </w:tc>
        <w:tc>
          <w:tcPr>
            <w:tcW w:w="984" w:type="dxa"/>
          </w:tcPr>
          <w:p w14:paraId="47A5440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-1.40659</w:t>
            </w:r>
          </w:p>
        </w:tc>
        <w:tc>
          <w:tcPr>
            <w:tcW w:w="984" w:type="dxa"/>
          </w:tcPr>
          <w:p w14:paraId="2A2EAEF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-1.38345</w:t>
            </w:r>
          </w:p>
        </w:tc>
        <w:tc>
          <w:tcPr>
            <w:tcW w:w="984" w:type="dxa"/>
          </w:tcPr>
          <w:p w14:paraId="5BFAC99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-1.35846</w:t>
            </w:r>
          </w:p>
        </w:tc>
        <w:tc>
          <w:tcPr>
            <w:tcW w:w="984" w:type="dxa"/>
          </w:tcPr>
          <w:p w14:paraId="3F15795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-1.35612</w:t>
            </w:r>
          </w:p>
        </w:tc>
        <w:tc>
          <w:tcPr>
            <w:tcW w:w="984" w:type="dxa"/>
          </w:tcPr>
          <w:p w14:paraId="35DD726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-1.29245</w:t>
            </w:r>
          </w:p>
        </w:tc>
      </w:tr>
      <w:tr w:rsidR="006D6B20" w:rsidRPr="003312CB" w14:paraId="187715C4" w14:textId="77777777" w:rsidTr="006D6B20">
        <w:trPr>
          <w:trHeight w:val="287"/>
        </w:trPr>
        <w:tc>
          <w:tcPr>
            <w:tcW w:w="984" w:type="dxa"/>
          </w:tcPr>
          <w:p w14:paraId="1A50ADB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-1.26359</w:t>
            </w:r>
          </w:p>
        </w:tc>
        <w:tc>
          <w:tcPr>
            <w:tcW w:w="984" w:type="dxa"/>
          </w:tcPr>
          <w:p w14:paraId="2424568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-1.19233</w:t>
            </w:r>
          </w:p>
        </w:tc>
        <w:tc>
          <w:tcPr>
            <w:tcW w:w="984" w:type="dxa"/>
          </w:tcPr>
          <w:p w14:paraId="2117B90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-1.19022</w:t>
            </w:r>
          </w:p>
        </w:tc>
        <w:tc>
          <w:tcPr>
            <w:tcW w:w="984" w:type="dxa"/>
          </w:tcPr>
          <w:p w14:paraId="2623234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-1.18743</w:t>
            </w:r>
          </w:p>
        </w:tc>
        <w:tc>
          <w:tcPr>
            <w:tcW w:w="984" w:type="dxa"/>
          </w:tcPr>
          <w:p w14:paraId="2D0D48C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-1.16123</w:t>
            </w:r>
          </w:p>
        </w:tc>
        <w:tc>
          <w:tcPr>
            <w:tcW w:w="984" w:type="dxa"/>
          </w:tcPr>
          <w:p w14:paraId="71AE39B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-1.15897</w:t>
            </w:r>
          </w:p>
        </w:tc>
        <w:tc>
          <w:tcPr>
            <w:tcW w:w="984" w:type="dxa"/>
          </w:tcPr>
          <w:p w14:paraId="43E9BEA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-1.10570</w:t>
            </w:r>
          </w:p>
        </w:tc>
        <w:tc>
          <w:tcPr>
            <w:tcW w:w="984" w:type="dxa"/>
          </w:tcPr>
          <w:p w14:paraId="7944197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-1.10247</w:t>
            </w:r>
          </w:p>
        </w:tc>
        <w:tc>
          <w:tcPr>
            <w:tcW w:w="984" w:type="dxa"/>
          </w:tcPr>
          <w:p w14:paraId="449182F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-1.05951</w:t>
            </w:r>
          </w:p>
        </w:tc>
        <w:tc>
          <w:tcPr>
            <w:tcW w:w="984" w:type="dxa"/>
          </w:tcPr>
          <w:p w14:paraId="1D59C8B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-1.03511</w:t>
            </w:r>
          </w:p>
        </w:tc>
      </w:tr>
      <w:tr w:rsidR="006D6B20" w:rsidRPr="003312CB" w14:paraId="7357F37F" w14:textId="77777777" w:rsidTr="006D6B20">
        <w:trPr>
          <w:trHeight w:val="287"/>
        </w:trPr>
        <w:tc>
          <w:tcPr>
            <w:tcW w:w="984" w:type="dxa"/>
          </w:tcPr>
          <w:p w14:paraId="2B8AB38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-0.99685</w:t>
            </w:r>
          </w:p>
        </w:tc>
        <w:tc>
          <w:tcPr>
            <w:tcW w:w="984" w:type="dxa"/>
          </w:tcPr>
          <w:p w14:paraId="03162C2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-0.96688</w:t>
            </w:r>
          </w:p>
        </w:tc>
        <w:tc>
          <w:tcPr>
            <w:tcW w:w="984" w:type="dxa"/>
          </w:tcPr>
          <w:p w14:paraId="04A842B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-0.95257</w:t>
            </w:r>
          </w:p>
        </w:tc>
        <w:tc>
          <w:tcPr>
            <w:tcW w:w="984" w:type="dxa"/>
          </w:tcPr>
          <w:p w14:paraId="46140D9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-0.91055</w:t>
            </w:r>
          </w:p>
        </w:tc>
        <w:tc>
          <w:tcPr>
            <w:tcW w:w="984" w:type="dxa"/>
          </w:tcPr>
          <w:p w14:paraId="0A5A6A0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-0.90512</w:t>
            </w:r>
          </w:p>
        </w:tc>
        <w:tc>
          <w:tcPr>
            <w:tcW w:w="984" w:type="dxa"/>
          </w:tcPr>
          <w:p w14:paraId="49A1AB9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-0.90311</w:t>
            </w:r>
          </w:p>
        </w:tc>
        <w:tc>
          <w:tcPr>
            <w:tcW w:w="984" w:type="dxa"/>
          </w:tcPr>
          <w:p w14:paraId="5A3F8F2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-0.78884</w:t>
            </w:r>
          </w:p>
        </w:tc>
        <w:tc>
          <w:tcPr>
            <w:tcW w:w="984" w:type="dxa"/>
          </w:tcPr>
          <w:p w14:paraId="53647F5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-0.78863</w:t>
            </w:r>
          </w:p>
        </w:tc>
        <w:tc>
          <w:tcPr>
            <w:tcW w:w="984" w:type="dxa"/>
          </w:tcPr>
          <w:p w14:paraId="5176568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-0.75592</w:t>
            </w:r>
          </w:p>
        </w:tc>
        <w:tc>
          <w:tcPr>
            <w:tcW w:w="984" w:type="dxa"/>
          </w:tcPr>
          <w:p w14:paraId="43E2EAD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-0.75523</w:t>
            </w:r>
          </w:p>
        </w:tc>
      </w:tr>
      <w:tr w:rsidR="006D6B20" w:rsidRPr="003312CB" w14:paraId="28B0FCD8" w14:textId="77777777" w:rsidTr="006D6B20">
        <w:trPr>
          <w:trHeight w:val="287"/>
        </w:trPr>
        <w:tc>
          <w:tcPr>
            <w:tcW w:w="984" w:type="dxa"/>
          </w:tcPr>
          <w:p w14:paraId="1025549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-0.71186</w:t>
            </w:r>
          </w:p>
        </w:tc>
        <w:tc>
          <w:tcPr>
            <w:tcW w:w="984" w:type="dxa"/>
          </w:tcPr>
          <w:p w14:paraId="032AC54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-0.70831</w:t>
            </w:r>
          </w:p>
        </w:tc>
        <w:tc>
          <w:tcPr>
            <w:tcW w:w="984" w:type="dxa"/>
          </w:tcPr>
          <w:p w14:paraId="1ADFE76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-0.60391</w:t>
            </w:r>
          </w:p>
        </w:tc>
        <w:tc>
          <w:tcPr>
            <w:tcW w:w="984" w:type="dxa"/>
          </w:tcPr>
          <w:p w14:paraId="1ABD186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-0.60370</w:t>
            </w:r>
          </w:p>
        </w:tc>
        <w:tc>
          <w:tcPr>
            <w:tcW w:w="984" w:type="dxa"/>
          </w:tcPr>
          <w:p w14:paraId="635D60C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-0.59971</w:t>
            </w:r>
          </w:p>
        </w:tc>
        <w:tc>
          <w:tcPr>
            <w:tcW w:w="984" w:type="dxa"/>
          </w:tcPr>
          <w:p w14:paraId="1055E7A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-0.59612</w:t>
            </w:r>
          </w:p>
        </w:tc>
        <w:tc>
          <w:tcPr>
            <w:tcW w:w="984" w:type="dxa"/>
          </w:tcPr>
          <w:p w14:paraId="4AA541E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-0.48423</w:t>
            </w:r>
          </w:p>
        </w:tc>
        <w:tc>
          <w:tcPr>
            <w:tcW w:w="984" w:type="dxa"/>
          </w:tcPr>
          <w:p w14:paraId="40DDBF9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-0.45867</w:t>
            </w:r>
          </w:p>
        </w:tc>
        <w:tc>
          <w:tcPr>
            <w:tcW w:w="984" w:type="dxa"/>
          </w:tcPr>
          <w:p w14:paraId="160ADB3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-0.44091</w:t>
            </w:r>
          </w:p>
        </w:tc>
        <w:tc>
          <w:tcPr>
            <w:tcW w:w="984" w:type="dxa"/>
          </w:tcPr>
          <w:p w14:paraId="3987C58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-0.42172</w:t>
            </w:r>
          </w:p>
        </w:tc>
      </w:tr>
      <w:tr w:rsidR="006D6B20" w:rsidRPr="003312CB" w14:paraId="78ACD741" w14:textId="77777777" w:rsidTr="006D6B20">
        <w:trPr>
          <w:trHeight w:val="287"/>
        </w:trPr>
        <w:tc>
          <w:tcPr>
            <w:tcW w:w="984" w:type="dxa"/>
          </w:tcPr>
          <w:p w14:paraId="28E0C48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-0.38676</w:t>
            </w:r>
          </w:p>
        </w:tc>
        <w:tc>
          <w:tcPr>
            <w:tcW w:w="984" w:type="dxa"/>
          </w:tcPr>
          <w:p w14:paraId="51E07BF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-0.38043</w:t>
            </w:r>
          </w:p>
        </w:tc>
        <w:tc>
          <w:tcPr>
            <w:tcW w:w="984" w:type="dxa"/>
          </w:tcPr>
          <w:p w14:paraId="2C013F9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-0.37975</w:t>
            </w:r>
          </w:p>
        </w:tc>
        <w:tc>
          <w:tcPr>
            <w:tcW w:w="984" w:type="dxa"/>
          </w:tcPr>
          <w:p w14:paraId="46F0B9C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-0.36575</w:t>
            </w:r>
          </w:p>
        </w:tc>
        <w:tc>
          <w:tcPr>
            <w:tcW w:w="984" w:type="dxa"/>
          </w:tcPr>
          <w:p w14:paraId="1C12E24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-0.35574</w:t>
            </w:r>
          </w:p>
        </w:tc>
        <w:tc>
          <w:tcPr>
            <w:tcW w:w="984" w:type="dxa"/>
          </w:tcPr>
          <w:p w14:paraId="1B807ED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-0.33502</w:t>
            </w:r>
          </w:p>
        </w:tc>
        <w:tc>
          <w:tcPr>
            <w:tcW w:w="984" w:type="dxa"/>
          </w:tcPr>
          <w:p w14:paraId="2B8FA46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-0.32867</w:t>
            </w:r>
          </w:p>
        </w:tc>
        <w:tc>
          <w:tcPr>
            <w:tcW w:w="984" w:type="dxa"/>
          </w:tcPr>
          <w:p w14:paraId="40A3AFA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-0.30440</w:t>
            </w:r>
          </w:p>
        </w:tc>
        <w:tc>
          <w:tcPr>
            <w:tcW w:w="984" w:type="dxa"/>
          </w:tcPr>
          <w:p w14:paraId="6296938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-0.28003</w:t>
            </w:r>
          </w:p>
        </w:tc>
        <w:tc>
          <w:tcPr>
            <w:tcW w:w="984" w:type="dxa"/>
          </w:tcPr>
          <w:p w14:paraId="45A57CA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-0.27804</w:t>
            </w:r>
          </w:p>
        </w:tc>
      </w:tr>
      <w:tr w:rsidR="006D6B20" w:rsidRPr="003312CB" w14:paraId="609323C3" w14:textId="77777777" w:rsidTr="006D6B20">
        <w:trPr>
          <w:trHeight w:val="287"/>
        </w:trPr>
        <w:tc>
          <w:tcPr>
            <w:tcW w:w="984" w:type="dxa"/>
          </w:tcPr>
          <w:p w14:paraId="19CAD3B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-0.23860</w:t>
            </w:r>
          </w:p>
        </w:tc>
        <w:tc>
          <w:tcPr>
            <w:tcW w:w="984" w:type="dxa"/>
          </w:tcPr>
          <w:p w14:paraId="1529247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-0.20960</w:t>
            </w:r>
          </w:p>
        </w:tc>
        <w:tc>
          <w:tcPr>
            <w:tcW w:w="984" w:type="dxa"/>
          </w:tcPr>
          <w:p w14:paraId="6668D54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-0.20508</w:t>
            </w:r>
          </w:p>
        </w:tc>
        <w:tc>
          <w:tcPr>
            <w:tcW w:w="984" w:type="dxa"/>
          </w:tcPr>
          <w:p w14:paraId="5ECADBC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-0.19244</w:t>
            </w:r>
          </w:p>
        </w:tc>
        <w:tc>
          <w:tcPr>
            <w:tcW w:w="984" w:type="dxa"/>
          </w:tcPr>
          <w:p w14:paraId="275E837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-0.15561</w:t>
            </w:r>
          </w:p>
        </w:tc>
        <w:tc>
          <w:tcPr>
            <w:tcW w:w="984" w:type="dxa"/>
          </w:tcPr>
          <w:p w14:paraId="6FE53C3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-0.10394</w:t>
            </w:r>
          </w:p>
        </w:tc>
        <w:tc>
          <w:tcPr>
            <w:tcW w:w="984" w:type="dxa"/>
          </w:tcPr>
          <w:p w14:paraId="48443D0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-0.07852</w:t>
            </w:r>
          </w:p>
        </w:tc>
        <w:tc>
          <w:tcPr>
            <w:tcW w:w="984" w:type="dxa"/>
          </w:tcPr>
          <w:p w14:paraId="7CE7471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-0.07069</w:t>
            </w:r>
          </w:p>
        </w:tc>
        <w:tc>
          <w:tcPr>
            <w:tcW w:w="984" w:type="dxa"/>
          </w:tcPr>
          <w:p w14:paraId="4F9EDA4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-0.00978</w:t>
            </w:r>
          </w:p>
        </w:tc>
        <w:tc>
          <w:tcPr>
            <w:tcW w:w="984" w:type="dxa"/>
          </w:tcPr>
          <w:p w14:paraId="1C28B42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0.00486</w:t>
            </w:r>
          </w:p>
        </w:tc>
      </w:tr>
      <w:tr w:rsidR="006D6B20" w:rsidRPr="003312CB" w14:paraId="76895538" w14:textId="77777777" w:rsidTr="006D6B20">
        <w:trPr>
          <w:trHeight w:val="180"/>
        </w:trPr>
        <w:tc>
          <w:tcPr>
            <w:tcW w:w="984" w:type="dxa"/>
          </w:tcPr>
          <w:p w14:paraId="07CFDE8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0.01584</w:t>
            </w:r>
          </w:p>
        </w:tc>
        <w:tc>
          <w:tcPr>
            <w:tcW w:w="984" w:type="dxa"/>
          </w:tcPr>
          <w:p w14:paraId="4C9805E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0.03771</w:t>
            </w:r>
          </w:p>
        </w:tc>
        <w:tc>
          <w:tcPr>
            <w:tcW w:w="984" w:type="dxa"/>
          </w:tcPr>
          <w:p w14:paraId="7F285A1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0.04595</w:t>
            </w:r>
          </w:p>
        </w:tc>
        <w:tc>
          <w:tcPr>
            <w:tcW w:w="984" w:type="dxa"/>
          </w:tcPr>
          <w:p w14:paraId="4A15345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0.04978</w:t>
            </w:r>
          </w:p>
        </w:tc>
        <w:tc>
          <w:tcPr>
            <w:tcW w:w="984" w:type="dxa"/>
          </w:tcPr>
          <w:p w14:paraId="2A86D87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0.10594</w:t>
            </w:r>
          </w:p>
        </w:tc>
        <w:tc>
          <w:tcPr>
            <w:tcW w:w="984" w:type="dxa"/>
          </w:tcPr>
          <w:p w14:paraId="122BDAD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0.10661</w:t>
            </w:r>
          </w:p>
        </w:tc>
        <w:tc>
          <w:tcPr>
            <w:tcW w:w="984" w:type="dxa"/>
          </w:tcPr>
          <w:p w14:paraId="377698F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0.11759</w:t>
            </w:r>
          </w:p>
        </w:tc>
        <w:tc>
          <w:tcPr>
            <w:tcW w:w="984" w:type="dxa"/>
          </w:tcPr>
          <w:p w14:paraId="5BD6D3B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0.15995</w:t>
            </w:r>
          </w:p>
        </w:tc>
        <w:tc>
          <w:tcPr>
            <w:tcW w:w="984" w:type="dxa"/>
          </w:tcPr>
          <w:p w14:paraId="5B84A56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0.21788</w:t>
            </w:r>
          </w:p>
        </w:tc>
        <w:tc>
          <w:tcPr>
            <w:tcW w:w="984" w:type="dxa"/>
          </w:tcPr>
          <w:p w14:paraId="0AC9B09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0.22037</w:t>
            </w:r>
          </w:p>
        </w:tc>
      </w:tr>
      <w:tr w:rsidR="006D6B20" w:rsidRPr="003312CB" w14:paraId="595869F9" w14:textId="77777777" w:rsidTr="006D6B20">
        <w:trPr>
          <w:trHeight w:val="185"/>
        </w:trPr>
        <w:tc>
          <w:tcPr>
            <w:tcW w:w="984" w:type="dxa"/>
          </w:tcPr>
          <w:p w14:paraId="0D972B8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0.25745</w:t>
            </w:r>
          </w:p>
        </w:tc>
        <w:tc>
          <w:tcPr>
            <w:tcW w:w="984" w:type="dxa"/>
          </w:tcPr>
          <w:p w14:paraId="7B6E6A6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0.28755</w:t>
            </w:r>
          </w:p>
        </w:tc>
        <w:tc>
          <w:tcPr>
            <w:tcW w:w="984" w:type="dxa"/>
          </w:tcPr>
          <w:p w14:paraId="55F4FBB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0.32328</w:t>
            </w:r>
          </w:p>
        </w:tc>
        <w:tc>
          <w:tcPr>
            <w:tcW w:w="984" w:type="dxa"/>
          </w:tcPr>
          <w:p w14:paraId="326A412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0.36317</w:t>
            </w:r>
          </w:p>
        </w:tc>
        <w:tc>
          <w:tcPr>
            <w:tcW w:w="984" w:type="dxa"/>
          </w:tcPr>
          <w:p w14:paraId="31513CB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0.38916</w:t>
            </w:r>
          </w:p>
        </w:tc>
        <w:tc>
          <w:tcPr>
            <w:tcW w:w="984" w:type="dxa"/>
          </w:tcPr>
          <w:p w14:paraId="14924AD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0.39895</w:t>
            </w:r>
          </w:p>
        </w:tc>
        <w:tc>
          <w:tcPr>
            <w:tcW w:w="984" w:type="dxa"/>
          </w:tcPr>
          <w:p w14:paraId="4B4EBDB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0.40473</w:t>
            </w:r>
          </w:p>
        </w:tc>
        <w:tc>
          <w:tcPr>
            <w:tcW w:w="984" w:type="dxa"/>
          </w:tcPr>
          <w:p w14:paraId="26D1605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0.43492</w:t>
            </w:r>
          </w:p>
        </w:tc>
        <w:tc>
          <w:tcPr>
            <w:tcW w:w="984" w:type="dxa"/>
          </w:tcPr>
          <w:p w14:paraId="4968AB7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0.44716</w:t>
            </w:r>
          </w:p>
        </w:tc>
        <w:tc>
          <w:tcPr>
            <w:tcW w:w="984" w:type="dxa"/>
          </w:tcPr>
          <w:p w14:paraId="4F85C16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0.49579</w:t>
            </w:r>
          </w:p>
        </w:tc>
      </w:tr>
      <w:tr w:rsidR="006D6B20" w:rsidRPr="003312CB" w14:paraId="445A00F6" w14:textId="77777777" w:rsidTr="006D6B20">
        <w:trPr>
          <w:trHeight w:val="180"/>
        </w:trPr>
        <w:tc>
          <w:tcPr>
            <w:tcW w:w="984" w:type="dxa"/>
          </w:tcPr>
          <w:p w14:paraId="2FE6571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0.50165</w:t>
            </w:r>
          </w:p>
        </w:tc>
        <w:tc>
          <w:tcPr>
            <w:tcW w:w="984" w:type="dxa"/>
          </w:tcPr>
          <w:p w14:paraId="32A7DAD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0.51686</w:t>
            </w:r>
          </w:p>
        </w:tc>
        <w:tc>
          <w:tcPr>
            <w:tcW w:w="984" w:type="dxa"/>
          </w:tcPr>
          <w:p w14:paraId="6C82F02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0.53487</w:t>
            </w:r>
          </w:p>
        </w:tc>
        <w:tc>
          <w:tcPr>
            <w:tcW w:w="984" w:type="dxa"/>
          </w:tcPr>
          <w:p w14:paraId="7644BD2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0.56484</w:t>
            </w:r>
          </w:p>
        </w:tc>
        <w:tc>
          <w:tcPr>
            <w:tcW w:w="984" w:type="dxa"/>
          </w:tcPr>
          <w:p w14:paraId="461A1E1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0.57451</w:t>
            </w:r>
          </w:p>
        </w:tc>
        <w:tc>
          <w:tcPr>
            <w:tcW w:w="984" w:type="dxa"/>
          </w:tcPr>
          <w:p w14:paraId="73025CB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0.58166</w:t>
            </w:r>
          </w:p>
        </w:tc>
        <w:tc>
          <w:tcPr>
            <w:tcW w:w="984" w:type="dxa"/>
          </w:tcPr>
          <w:p w14:paraId="3CAB769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0.58230</w:t>
            </w:r>
          </w:p>
        </w:tc>
        <w:tc>
          <w:tcPr>
            <w:tcW w:w="984" w:type="dxa"/>
          </w:tcPr>
          <w:p w14:paraId="18F1CCB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0.60604</w:t>
            </w:r>
          </w:p>
        </w:tc>
        <w:tc>
          <w:tcPr>
            <w:tcW w:w="984" w:type="dxa"/>
          </w:tcPr>
          <w:p w14:paraId="0F462E2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0.65567</w:t>
            </w:r>
          </w:p>
        </w:tc>
        <w:tc>
          <w:tcPr>
            <w:tcW w:w="984" w:type="dxa"/>
          </w:tcPr>
          <w:p w14:paraId="1264E96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0.65731</w:t>
            </w:r>
          </w:p>
        </w:tc>
      </w:tr>
      <w:tr w:rsidR="006D6B20" w:rsidRPr="003312CB" w14:paraId="5FF5D164" w14:textId="77777777" w:rsidTr="006D6B20">
        <w:trPr>
          <w:trHeight w:val="185"/>
        </w:trPr>
        <w:tc>
          <w:tcPr>
            <w:tcW w:w="984" w:type="dxa"/>
          </w:tcPr>
          <w:p w14:paraId="4BE3A53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0.68438</w:t>
            </w:r>
          </w:p>
        </w:tc>
        <w:tc>
          <w:tcPr>
            <w:tcW w:w="984" w:type="dxa"/>
          </w:tcPr>
          <w:p w14:paraId="77465CF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0.68814</w:t>
            </w:r>
          </w:p>
        </w:tc>
        <w:tc>
          <w:tcPr>
            <w:tcW w:w="984" w:type="dxa"/>
          </w:tcPr>
          <w:p w14:paraId="616940B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0.69596</w:t>
            </w:r>
          </w:p>
        </w:tc>
        <w:tc>
          <w:tcPr>
            <w:tcW w:w="984" w:type="dxa"/>
          </w:tcPr>
          <w:p w14:paraId="1DE5070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0.70173</w:t>
            </w:r>
          </w:p>
        </w:tc>
        <w:tc>
          <w:tcPr>
            <w:tcW w:w="984" w:type="dxa"/>
          </w:tcPr>
          <w:p w14:paraId="764C2B4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0.72057</w:t>
            </w:r>
          </w:p>
        </w:tc>
        <w:tc>
          <w:tcPr>
            <w:tcW w:w="984" w:type="dxa"/>
          </w:tcPr>
          <w:p w14:paraId="63252D6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0.76336</w:t>
            </w:r>
          </w:p>
        </w:tc>
        <w:tc>
          <w:tcPr>
            <w:tcW w:w="984" w:type="dxa"/>
          </w:tcPr>
          <w:p w14:paraId="244C27A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0.80319</w:t>
            </w:r>
          </w:p>
        </w:tc>
        <w:tc>
          <w:tcPr>
            <w:tcW w:w="984" w:type="dxa"/>
          </w:tcPr>
          <w:p w14:paraId="1899297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0.88622</w:t>
            </w:r>
          </w:p>
        </w:tc>
        <w:tc>
          <w:tcPr>
            <w:tcW w:w="984" w:type="dxa"/>
          </w:tcPr>
          <w:p w14:paraId="46D7F21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0.91927</w:t>
            </w:r>
          </w:p>
        </w:tc>
        <w:tc>
          <w:tcPr>
            <w:tcW w:w="984" w:type="dxa"/>
          </w:tcPr>
          <w:p w14:paraId="656E9FD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0.94703</w:t>
            </w:r>
          </w:p>
        </w:tc>
      </w:tr>
      <w:tr w:rsidR="006D6B20" w:rsidRPr="003312CB" w14:paraId="2AFF912B" w14:textId="77777777" w:rsidTr="006D6B20">
        <w:trPr>
          <w:trHeight w:val="180"/>
        </w:trPr>
        <w:tc>
          <w:tcPr>
            <w:tcW w:w="984" w:type="dxa"/>
          </w:tcPr>
          <w:p w14:paraId="746ED99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0.95021</w:t>
            </w:r>
          </w:p>
        </w:tc>
        <w:tc>
          <w:tcPr>
            <w:tcW w:w="984" w:type="dxa"/>
          </w:tcPr>
          <w:p w14:paraId="5B9D93A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0.98750</w:t>
            </w:r>
          </w:p>
        </w:tc>
        <w:tc>
          <w:tcPr>
            <w:tcW w:w="984" w:type="dxa"/>
          </w:tcPr>
          <w:p w14:paraId="4735360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1.00484</w:t>
            </w:r>
          </w:p>
        </w:tc>
        <w:tc>
          <w:tcPr>
            <w:tcW w:w="984" w:type="dxa"/>
          </w:tcPr>
          <w:p w14:paraId="5F662FF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1.06432</w:t>
            </w:r>
          </w:p>
        </w:tc>
        <w:tc>
          <w:tcPr>
            <w:tcW w:w="984" w:type="dxa"/>
          </w:tcPr>
          <w:p w14:paraId="6E49E70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1.10348</w:t>
            </w:r>
          </w:p>
        </w:tc>
        <w:tc>
          <w:tcPr>
            <w:tcW w:w="984" w:type="dxa"/>
          </w:tcPr>
          <w:p w14:paraId="2430AD0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1.12922</w:t>
            </w:r>
          </w:p>
        </w:tc>
        <w:tc>
          <w:tcPr>
            <w:tcW w:w="984" w:type="dxa"/>
          </w:tcPr>
          <w:p w14:paraId="7A6B4D2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1.14493</w:t>
            </w:r>
          </w:p>
        </w:tc>
        <w:tc>
          <w:tcPr>
            <w:tcW w:w="984" w:type="dxa"/>
          </w:tcPr>
          <w:p w14:paraId="017B6F9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1.16222</w:t>
            </w:r>
          </w:p>
        </w:tc>
        <w:tc>
          <w:tcPr>
            <w:tcW w:w="984" w:type="dxa"/>
          </w:tcPr>
          <w:p w14:paraId="7774C41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1.16375</w:t>
            </w:r>
          </w:p>
        </w:tc>
        <w:tc>
          <w:tcPr>
            <w:tcW w:w="984" w:type="dxa"/>
          </w:tcPr>
          <w:p w14:paraId="559407E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1.18613</w:t>
            </w:r>
          </w:p>
        </w:tc>
      </w:tr>
      <w:tr w:rsidR="006D6B20" w:rsidRPr="003312CB" w14:paraId="7D4EF268" w14:textId="77777777" w:rsidTr="006D6B20">
        <w:trPr>
          <w:trHeight w:val="180"/>
        </w:trPr>
        <w:tc>
          <w:tcPr>
            <w:tcW w:w="984" w:type="dxa"/>
          </w:tcPr>
          <w:p w14:paraId="2970E23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1.19954</w:t>
            </w:r>
          </w:p>
        </w:tc>
        <w:tc>
          <w:tcPr>
            <w:tcW w:w="984" w:type="dxa"/>
          </w:tcPr>
          <w:p w14:paraId="6AA2DEF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1.21405</w:t>
            </w:r>
          </w:p>
        </w:tc>
        <w:tc>
          <w:tcPr>
            <w:tcW w:w="984" w:type="dxa"/>
          </w:tcPr>
          <w:p w14:paraId="054FE60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1.23366</w:t>
            </w:r>
          </w:p>
        </w:tc>
        <w:tc>
          <w:tcPr>
            <w:tcW w:w="984" w:type="dxa"/>
          </w:tcPr>
          <w:p w14:paraId="653739A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1.24873</w:t>
            </w:r>
          </w:p>
        </w:tc>
        <w:tc>
          <w:tcPr>
            <w:tcW w:w="984" w:type="dxa"/>
          </w:tcPr>
          <w:p w14:paraId="12ACC47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1.24936</w:t>
            </w:r>
          </w:p>
        </w:tc>
        <w:tc>
          <w:tcPr>
            <w:tcW w:w="984" w:type="dxa"/>
          </w:tcPr>
          <w:p w14:paraId="08F9030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1.25926</w:t>
            </w:r>
          </w:p>
        </w:tc>
        <w:tc>
          <w:tcPr>
            <w:tcW w:w="984" w:type="dxa"/>
          </w:tcPr>
          <w:p w14:paraId="53F63DE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1.26181</w:t>
            </w:r>
          </w:p>
        </w:tc>
        <w:tc>
          <w:tcPr>
            <w:tcW w:w="984" w:type="dxa"/>
          </w:tcPr>
          <w:p w14:paraId="28B15AE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1.28561</w:t>
            </w:r>
          </w:p>
        </w:tc>
        <w:tc>
          <w:tcPr>
            <w:tcW w:w="984" w:type="dxa"/>
          </w:tcPr>
          <w:p w14:paraId="36F9FCA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1.29475</w:t>
            </w:r>
          </w:p>
        </w:tc>
        <w:tc>
          <w:tcPr>
            <w:tcW w:w="984" w:type="dxa"/>
          </w:tcPr>
          <w:p w14:paraId="2F5F7D1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1.41556</w:t>
            </w:r>
          </w:p>
        </w:tc>
      </w:tr>
      <w:tr w:rsidR="006D6B20" w:rsidRPr="003312CB" w14:paraId="04EE2423" w14:textId="77777777" w:rsidTr="006D6B20">
        <w:trPr>
          <w:trHeight w:val="185"/>
        </w:trPr>
        <w:tc>
          <w:tcPr>
            <w:tcW w:w="984" w:type="dxa"/>
          </w:tcPr>
          <w:p w14:paraId="58B6872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1.42044</w:t>
            </w:r>
          </w:p>
        </w:tc>
        <w:tc>
          <w:tcPr>
            <w:tcW w:w="984" w:type="dxa"/>
          </w:tcPr>
          <w:p w14:paraId="6D6CABE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1.43782</w:t>
            </w:r>
          </w:p>
        </w:tc>
        <w:tc>
          <w:tcPr>
            <w:tcW w:w="984" w:type="dxa"/>
          </w:tcPr>
          <w:p w14:paraId="7D0AAB1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1.44911</w:t>
            </w:r>
          </w:p>
        </w:tc>
        <w:tc>
          <w:tcPr>
            <w:tcW w:w="984" w:type="dxa"/>
          </w:tcPr>
          <w:p w14:paraId="1D53190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1.49159</w:t>
            </w:r>
          </w:p>
        </w:tc>
        <w:tc>
          <w:tcPr>
            <w:tcW w:w="984" w:type="dxa"/>
          </w:tcPr>
          <w:p w14:paraId="17F402E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1.51394</w:t>
            </w:r>
          </w:p>
        </w:tc>
        <w:tc>
          <w:tcPr>
            <w:tcW w:w="984" w:type="dxa"/>
          </w:tcPr>
          <w:p w14:paraId="071F235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1.52948</w:t>
            </w:r>
          </w:p>
        </w:tc>
        <w:tc>
          <w:tcPr>
            <w:tcW w:w="984" w:type="dxa"/>
          </w:tcPr>
          <w:p w14:paraId="509BA3E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1.54859</w:t>
            </w:r>
          </w:p>
        </w:tc>
        <w:tc>
          <w:tcPr>
            <w:tcW w:w="984" w:type="dxa"/>
          </w:tcPr>
          <w:p w14:paraId="7DEB08C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1.56464</w:t>
            </w:r>
          </w:p>
        </w:tc>
        <w:tc>
          <w:tcPr>
            <w:tcW w:w="984" w:type="dxa"/>
          </w:tcPr>
          <w:p w14:paraId="3CBD189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1.56788</w:t>
            </w:r>
          </w:p>
        </w:tc>
        <w:tc>
          <w:tcPr>
            <w:tcW w:w="984" w:type="dxa"/>
          </w:tcPr>
          <w:p w14:paraId="3D65C97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1.58235</w:t>
            </w:r>
          </w:p>
        </w:tc>
      </w:tr>
      <w:tr w:rsidR="006D6B20" w:rsidRPr="003312CB" w14:paraId="7E27FDA8" w14:textId="77777777" w:rsidTr="006D6B20">
        <w:trPr>
          <w:trHeight w:val="180"/>
        </w:trPr>
        <w:tc>
          <w:tcPr>
            <w:tcW w:w="984" w:type="dxa"/>
          </w:tcPr>
          <w:p w14:paraId="3EED00A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1.60007</w:t>
            </w:r>
          </w:p>
        </w:tc>
        <w:tc>
          <w:tcPr>
            <w:tcW w:w="984" w:type="dxa"/>
          </w:tcPr>
          <w:p w14:paraId="253EA10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1.61224</w:t>
            </w:r>
          </w:p>
        </w:tc>
        <w:tc>
          <w:tcPr>
            <w:tcW w:w="984" w:type="dxa"/>
          </w:tcPr>
          <w:p w14:paraId="6EB4FA6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1.65830</w:t>
            </w:r>
          </w:p>
        </w:tc>
        <w:tc>
          <w:tcPr>
            <w:tcW w:w="984" w:type="dxa"/>
          </w:tcPr>
          <w:p w14:paraId="2FF8738E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1.68686</w:t>
            </w:r>
          </w:p>
        </w:tc>
        <w:tc>
          <w:tcPr>
            <w:tcW w:w="984" w:type="dxa"/>
          </w:tcPr>
          <w:p w14:paraId="6975D28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1.69229</w:t>
            </w:r>
          </w:p>
        </w:tc>
        <w:tc>
          <w:tcPr>
            <w:tcW w:w="984" w:type="dxa"/>
          </w:tcPr>
          <w:p w14:paraId="681B150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1.71577</w:t>
            </w:r>
          </w:p>
        </w:tc>
        <w:tc>
          <w:tcPr>
            <w:tcW w:w="984" w:type="dxa"/>
          </w:tcPr>
          <w:p w14:paraId="7202BB6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1.71780</w:t>
            </w:r>
          </w:p>
        </w:tc>
        <w:tc>
          <w:tcPr>
            <w:tcW w:w="984" w:type="dxa"/>
          </w:tcPr>
          <w:p w14:paraId="6DDB728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1.78879</w:t>
            </w:r>
          </w:p>
        </w:tc>
        <w:tc>
          <w:tcPr>
            <w:tcW w:w="984" w:type="dxa"/>
          </w:tcPr>
          <w:p w14:paraId="16C542F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1.82642</w:t>
            </w:r>
          </w:p>
        </w:tc>
        <w:tc>
          <w:tcPr>
            <w:tcW w:w="984" w:type="dxa"/>
          </w:tcPr>
          <w:p w14:paraId="28A5DD5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1.85695</w:t>
            </w:r>
          </w:p>
        </w:tc>
      </w:tr>
      <w:tr w:rsidR="006D6B20" w:rsidRPr="003312CB" w14:paraId="59650D08" w14:textId="77777777" w:rsidTr="006D6B20">
        <w:trPr>
          <w:trHeight w:val="185"/>
        </w:trPr>
        <w:tc>
          <w:tcPr>
            <w:tcW w:w="984" w:type="dxa"/>
          </w:tcPr>
          <w:p w14:paraId="5F3B0DB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1.88825</w:t>
            </w:r>
          </w:p>
        </w:tc>
        <w:tc>
          <w:tcPr>
            <w:tcW w:w="984" w:type="dxa"/>
          </w:tcPr>
          <w:p w14:paraId="77891C4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1.89974</w:t>
            </w:r>
          </w:p>
        </w:tc>
        <w:tc>
          <w:tcPr>
            <w:tcW w:w="984" w:type="dxa"/>
          </w:tcPr>
          <w:p w14:paraId="620F065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1.97699</w:t>
            </w:r>
          </w:p>
        </w:tc>
        <w:tc>
          <w:tcPr>
            <w:tcW w:w="984" w:type="dxa"/>
          </w:tcPr>
          <w:p w14:paraId="75723D8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1.97732</w:t>
            </w:r>
          </w:p>
        </w:tc>
        <w:tc>
          <w:tcPr>
            <w:tcW w:w="984" w:type="dxa"/>
          </w:tcPr>
          <w:p w14:paraId="3AB001D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2.02109</w:t>
            </w:r>
          </w:p>
        </w:tc>
        <w:tc>
          <w:tcPr>
            <w:tcW w:w="984" w:type="dxa"/>
          </w:tcPr>
          <w:p w14:paraId="0D42A6B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2.08303</w:t>
            </w:r>
          </w:p>
        </w:tc>
        <w:tc>
          <w:tcPr>
            <w:tcW w:w="984" w:type="dxa"/>
          </w:tcPr>
          <w:p w14:paraId="5103652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2.10938</w:t>
            </w:r>
          </w:p>
        </w:tc>
        <w:tc>
          <w:tcPr>
            <w:tcW w:w="984" w:type="dxa"/>
          </w:tcPr>
          <w:p w14:paraId="0A4C170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2.29356</w:t>
            </w:r>
          </w:p>
        </w:tc>
        <w:tc>
          <w:tcPr>
            <w:tcW w:w="984" w:type="dxa"/>
          </w:tcPr>
          <w:p w14:paraId="241C588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2.30364</w:t>
            </w:r>
          </w:p>
        </w:tc>
        <w:tc>
          <w:tcPr>
            <w:tcW w:w="984" w:type="dxa"/>
          </w:tcPr>
          <w:p w14:paraId="6E7D564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2.39940</w:t>
            </w:r>
          </w:p>
        </w:tc>
      </w:tr>
      <w:tr w:rsidR="006D6B20" w:rsidRPr="003312CB" w14:paraId="6479A56F" w14:textId="77777777" w:rsidTr="006D6B20">
        <w:trPr>
          <w:trHeight w:val="180"/>
        </w:trPr>
        <w:tc>
          <w:tcPr>
            <w:tcW w:w="984" w:type="dxa"/>
          </w:tcPr>
          <w:p w14:paraId="14B1E15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lastRenderedPageBreak/>
              <w:t>2.43348</w:t>
            </w:r>
          </w:p>
        </w:tc>
        <w:tc>
          <w:tcPr>
            <w:tcW w:w="984" w:type="dxa"/>
          </w:tcPr>
          <w:p w14:paraId="071DD27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2.44751</w:t>
            </w:r>
          </w:p>
        </w:tc>
        <w:tc>
          <w:tcPr>
            <w:tcW w:w="984" w:type="dxa"/>
          </w:tcPr>
          <w:p w14:paraId="1E200A9B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2.45968</w:t>
            </w:r>
          </w:p>
        </w:tc>
        <w:tc>
          <w:tcPr>
            <w:tcW w:w="984" w:type="dxa"/>
          </w:tcPr>
          <w:p w14:paraId="4E439AF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2.47714</w:t>
            </w:r>
          </w:p>
        </w:tc>
        <w:tc>
          <w:tcPr>
            <w:tcW w:w="984" w:type="dxa"/>
          </w:tcPr>
          <w:p w14:paraId="129C306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2.48821</w:t>
            </w:r>
          </w:p>
        </w:tc>
        <w:tc>
          <w:tcPr>
            <w:tcW w:w="984" w:type="dxa"/>
          </w:tcPr>
          <w:p w14:paraId="0CFA786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2.51308</w:t>
            </w:r>
          </w:p>
        </w:tc>
        <w:tc>
          <w:tcPr>
            <w:tcW w:w="984" w:type="dxa"/>
          </w:tcPr>
          <w:p w14:paraId="7FE9C0B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2.53613</w:t>
            </w:r>
          </w:p>
        </w:tc>
        <w:tc>
          <w:tcPr>
            <w:tcW w:w="984" w:type="dxa"/>
          </w:tcPr>
          <w:p w14:paraId="4593EAC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2.54350</w:t>
            </w:r>
          </w:p>
        </w:tc>
        <w:tc>
          <w:tcPr>
            <w:tcW w:w="984" w:type="dxa"/>
          </w:tcPr>
          <w:p w14:paraId="56A29F2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2.54883</w:t>
            </w:r>
          </w:p>
        </w:tc>
        <w:tc>
          <w:tcPr>
            <w:tcW w:w="984" w:type="dxa"/>
          </w:tcPr>
          <w:p w14:paraId="37C039E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2.60946</w:t>
            </w:r>
          </w:p>
        </w:tc>
      </w:tr>
      <w:tr w:rsidR="006D6B20" w:rsidRPr="003312CB" w14:paraId="368B268F" w14:textId="77777777" w:rsidTr="006D6B20">
        <w:trPr>
          <w:trHeight w:val="180"/>
        </w:trPr>
        <w:tc>
          <w:tcPr>
            <w:tcW w:w="984" w:type="dxa"/>
          </w:tcPr>
          <w:p w14:paraId="29CC89B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2.62060</w:t>
            </w:r>
          </w:p>
        </w:tc>
        <w:tc>
          <w:tcPr>
            <w:tcW w:w="984" w:type="dxa"/>
          </w:tcPr>
          <w:p w14:paraId="26CBE4A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2.62371</w:t>
            </w:r>
          </w:p>
        </w:tc>
        <w:tc>
          <w:tcPr>
            <w:tcW w:w="984" w:type="dxa"/>
          </w:tcPr>
          <w:p w14:paraId="770FDD3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2.67289</w:t>
            </w:r>
          </w:p>
        </w:tc>
        <w:tc>
          <w:tcPr>
            <w:tcW w:w="984" w:type="dxa"/>
          </w:tcPr>
          <w:p w14:paraId="36A58AA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2.76881</w:t>
            </w:r>
          </w:p>
        </w:tc>
        <w:tc>
          <w:tcPr>
            <w:tcW w:w="984" w:type="dxa"/>
          </w:tcPr>
          <w:p w14:paraId="07C5DBA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2.78135</w:t>
            </w:r>
          </w:p>
        </w:tc>
        <w:tc>
          <w:tcPr>
            <w:tcW w:w="984" w:type="dxa"/>
          </w:tcPr>
          <w:p w14:paraId="4C88501D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2.79080</w:t>
            </w:r>
          </w:p>
        </w:tc>
        <w:tc>
          <w:tcPr>
            <w:tcW w:w="984" w:type="dxa"/>
          </w:tcPr>
          <w:p w14:paraId="24763617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2.96383</w:t>
            </w:r>
          </w:p>
        </w:tc>
        <w:tc>
          <w:tcPr>
            <w:tcW w:w="984" w:type="dxa"/>
          </w:tcPr>
          <w:p w14:paraId="6605C3C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2.96899</w:t>
            </w:r>
          </w:p>
        </w:tc>
        <w:tc>
          <w:tcPr>
            <w:tcW w:w="984" w:type="dxa"/>
          </w:tcPr>
          <w:p w14:paraId="0633B42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2.98502</w:t>
            </w:r>
          </w:p>
        </w:tc>
        <w:tc>
          <w:tcPr>
            <w:tcW w:w="984" w:type="dxa"/>
          </w:tcPr>
          <w:p w14:paraId="0894263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2.98624</w:t>
            </w:r>
          </w:p>
        </w:tc>
      </w:tr>
      <w:tr w:rsidR="006D6B20" w:rsidRPr="003312CB" w14:paraId="6613B290" w14:textId="77777777" w:rsidTr="006D6B20">
        <w:trPr>
          <w:trHeight w:val="185"/>
        </w:trPr>
        <w:tc>
          <w:tcPr>
            <w:tcW w:w="984" w:type="dxa"/>
          </w:tcPr>
          <w:p w14:paraId="13530B3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3.06702</w:t>
            </w:r>
          </w:p>
        </w:tc>
        <w:tc>
          <w:tcPr>
            <w:tcW w:w="984" w:type="dxa"/>
          </w:tcPr>
          <w:p w14:paraId="73E26A49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3.17200</w:t>
            </w:r>
          </w:p>
        </w:tc>
        <w:tc>
          <w:tcPr>
            <w:tcW w:w="984" w:type="dxa"/>
          </w:tcPr>
          <w:p w14:paraId="501477E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3.18687</w:t>
            </w:r>
          </w:p>
        </w:tc>
        <w:tc>
          <w:tcPr>
            <w:tcW w:w="984" w:type="dxa"/>
          </w:tcPr>
          <w:p w14:paraId="3C484BF5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3.29687</w:t>
            </w:r>
          </w:p>
        </w:tc>
        <w:tc>
          <w:tcPr>
            <w:tcW w:w="984" w:type="dxa"/>
          </w:tcPr>
          <w:p w14:paraId="3C96BF96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3.36258</w:t>
            </w:r>
          </w:p>
        </w:tc>
        <w:tc>
          <w:tcPr>
            <w:tcW w:w="984" w:type="dxa"/>
          </w:tcPr>
          <w:p w14:paraId="7E409F3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3.62201</w:t>
            </w:r>
          </w:p>
        </w:tc>
        <w:tc>
          <w:tcPr>
            <w:tcW w:w="984" w:type="dxa"/>
          </w:tcPr>
          <w:p w14:paraId="1028733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3.64918</w:t>
            </w:r>
          </w:p>
        </w:tc>
        <w:tc>
          <w:tcPr>
            <w:tcW w:w="984" w:type="dxa"/>
          </w:tcPr>
          <w:p w14:paraId="7AD80ED1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3.72059</w:t>
            </w:r>
          </w:p>
        </w:tc>
        <w:tc>
          <w:tcPr>
            <w:tcW w:w="984" w:type="dxa"/>
          </w:tcPr>
          <w:p w14:paraId="4DBD56F8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3.82919</w:t>
            </w:r>
          </w:p>
        </w:tc>
        <w:tc>
          <w:tcPr>
            <w:tcW w:w="984" w:type="dxa"/>
          </w:tcPr>
          <w:p w14:paraId="73BE496C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3.83449</w:t>
            </w:r>
          </w:p>
        </w:tc>
      </w:tr>
      <w:tr w:rsidR="006D6B20" w:rsidRPr="003312CB" w14:paraId="4E14B8C5" w14:textId="77777777" w:rsidTr="006D6B20">
        <w:trPr>
          <w:trHeight w:val="180"/>
        </w:trPr>
        <w:tc>
          <w:tcPr>
            <w:tcW w:w="984" w:type="dxa"/>
          </w:tcPr>
          <w:p w14:paraId="1CB621BF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4.05208</w:t>
            </w:r>
          </w:p>
        </w:tc>
        <w:tc>
          <w:tcPr>
            <w:tcW w:w="984" w:type="dxa"/>
          </w:tcPr>
          <w:p w14:paraId="1239514A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4.12742</w:t>
            </w:r>
          </w:p>
        </w:tc>
        <w:tc>
          <w:tcPr>
            <w:tcW w:w="984" w:type="dxa"/>
          </w:tcPr>
          <w:p w14:paraId="3BF04080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4.18185</w:t>
            </w:r>
          </w:p>
        </w:tc>
        <w:tc>
          <w:tcPr>
            <w:tcW w:w="984" w:type="dxa"/>
          </w:tcPr>
          <w:p w14:paraId="0AE7465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4.33148</w:t>
            </w:r>
          </w:p>
        </w:tc>
        <w:tc>
          <w:tcPr>
            <w:tcW w:w="984" w:type="dxa"/>
          </w:tcPr>
          <w:p w14:paraId="658166C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4.37701</w:t>
            </w:r>
          </w:p>
        </w:tc>
        <w:tc>
          <w:tcPr>
            <w:tcW w:w="984" w:type="dxa"/>
          </w:tcPr>
          <w:p w14:paraId="3050692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4.46792</w:t>
            </w:r>
          </w:p>
        </w:tc>
        <w:tc>
          <w:tcPr>
            <w:tcW w:w="984" w:type="dxa"/>
          </w:tcPr>
          <w:p w14:paraId="17DE27D4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4.76518</w:t>
            </w:r>
          </w:p>
        </w:tc>
        <w:tc>
          <w:tcPr>
            <w:tcW w:w="984" w:type="dxa"/>
          </w:tcPr>
          <w:p w14:paraId="40AAA7C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5.95893</w:t>
            </w:r>
          </w:p>
        </w:tc>
        <w:tc>
          <w:tcPr>
            <w:tcW w:w="984" w:type="dxa"/>
          </w:tcPr>
          <w:p w14:paraId="6DF2C312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6.03645</w:t>
            </w:r>
          </w:p>
        </w:tc>
        <w:tc>
          <w:tcPr>
            <w:tcW w:w="984" w:type="dxa"/>
          </w:tcPr>
          <w:p w14:paraId="15328493" w14:textId="77777777" w:rsidR="006D6B20" w:rsidRPr="003312CB" w:rsidRDefault="006D6B20" w:rsidP="006D6B20">
            <w:pPr>
              <w:rPr>
                <w:sz w:val="20"/>
                <w:szCs w:val="20"/>
              </w:rPr>
            </w:pPr>
            <w:r w:rsidRPr="003312CB">
              <w:rPr>
                <w:sz w:val="20"/>
                <w:szCs w:val="20"/>
              </w:rPr>
              <w:t>7.46306</w:t>
            </w:r>
          </w:p>
        </w:tc>
      </w:tr>
    </w:tbl>
    <w:p w14:paraId="115CD719" w14:textId="77777777" w:rsidR="000C322A" w:rsidRPr="003312CB" w:rsidRDefault="000C322A" w:rsidP="000C322A">
      <w:pPr>
        <w:rPr>
          <w:sz w:val="28"/>
          <w:szCs w:val="28"/>
        </w:rPr>
      </w:pPr>
    </w:p>
    <w:p w14:paraId="31B4A6CF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Группированная выборка (интервальный вариационный ряд):</w:t>
      </w:r>
    </w:p>
    <w:tbl>
      <w:tblPr>
        <w:tblStyle w:val="aa"/>
        <w:tblW w:w="10907" w:type="dxa"/>
        <w:tblInd w:w="-743" w:type="dxa"/>
        <w:tblLook w:val="04A0" w:firstRow="1" w:lastRow="0" w:firstColumn="1" w:lastColumn="0" w:noHBand="0" w:noVBand="1"/>
      </w:tblPr>
      <w:tblGrid>
        <w:gridCol w:w="725"/>
        <w:gridCol w:w="1108"/>
        <w:gridCol w:w="1108"/>
        <w:gridCol w:w="1108"/>
        <w:gridCol w:w="1143"/>
        <w:gridCol w:w="1143"/>
        <w:gridCol w:w="1143"/>
        <w:gridCol w:w="1143"/>
        <w:gridCol w:w="1143"/>
        <w:gridCol w:w="1143"/>
      </w:tblGrid>
      <w:tr w:rsidR="009B48BD" w:rsidRPr="003312CB" w14:paraId="6C765083" w14:textId="77777777" w:rsidTr="009B48BD">
        <w:tc>
          <w:tcPr>
            <w:tcW w:w="725" w:type="dxa"/>
          </w:tcPr>
          <w:p w14:paraId="7A702D09" w14:textId="777777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(a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i-1</w:t>
            </w:r>
            <w:r w:rsidRPr="003312CB">
              <w:rPr>
                <w:rFonts w:ascii="Times New Roman" w:hAnsi="Times New Roman"/>
                <w:szCs w:val="28"/>
              </w:rPr>
              <w:t>, a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</w:t>
            </w:r>
            <w:r w:rsidRPr="003312CB">
              <w:rPr>
                <w:rFonts w:ascii="Times New Roman" w:hAnsi="Times New Roman"/>
                <w:szCs w:val="28"/>
              </w:rPr>
              <w:t>]</w:t>
            </w:r>
          </w:p>
        </w:tc>
        <w:tc>
          <w:tcPr>
            <w:tcW w:w="1108" w:type="dxa"/>
          </w:tcPr>
          <w:p w14:paraId="3C7CAA4E" w14:textId="72598E6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[-5.69638; -4.05145]</w:t>
            </w:r>
          </w:p>
        </w:tc>
        <w:tc>
          <w:tcPr>
            <w:tcW w:w="1108" w:type="dxa"/>
          </w:tcPr>
          <w:p w14:paraId="159E4BE1" w14:textId="4DE3A41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(-4.05145; -2.40652]</w:t>
            </w:r>
          </w:p>
        </w:tc>
        <w:tc>
          <w:tcPr>
            <w:tcW w:w="1108" w:type="dxa"/>
          </w:tcPr>
          <w:p w14:paraId="74D1AC89" w14:textId="6BE474B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(-2.40652; -0.76159]</w:t>
            </w:r>
          </w:p>
        </w:tc>
        <w:tc>
          <w:tcPr>
            <w:tcW w:w="1143" w:type="dxa"/>
          </w:tcPr>
          <w:p w14:paraId="2AD4EDA5" w14:textId="401B62C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(-0.76159; 0.88334]</w:t>
            </w:r>
          </w:p>
        </w:tc>
        <w:tc>
          <w:tcPr>
            <w:tcW w:w="1143" w:type="dxa"/>
          </w:tcPr>
          <w:p w14:paraId="45AD9FBE" w14:textId="0A05BEF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(0.88334; 2.52827]</w:t>
            </w:r>
          </w:p>
        </w:tc>
        <w:tc>
          <w:tcPr>
            <w:tcW w:w="1143" w:type="dxa"/>
          </w:tcPr>
          <w:p w14:paraId="30D61CD5" w14:textId="36E35C4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(2.52827; 4.17320]</w:t>
            </w:r>
          </w:p>
        </w:tc>
        <w:tc>
          <w:tcPr>
            <w:tcW w:w="1143" w:type="dxa"/>
          </w:tcPr>
          <w:p w14:paraId="211CE4EF" w14:textId="1E9B29C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(4.17320; 5.81813]</w:t>
            </w:r>
          </w:p>
        </w:tc>
        <w:tc>
          <w:tcPr>
            <w:tcW w:w="1143" w:type="dxa"/>
          </w:tcPr>
          <w:p w14:paraId="6C875839" w14:textId="1D7D4C1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(5.81813; 7.46306]</w:t>
            </w:r>
          </w:p>
        </w:tc>
        <w:tc>
          <w:tcPr>
            <w:tcW w:w="1143" w:type="dxa"/>
          </w:tcPr>
          <w:p w14:paraId="1F5073C7" w14:textId="30B66AD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[-5.69638; -4.05145]</w:t>
            </w:r>
          </w:p>
        </w:tc>
      </w:tr>
      <w:tr w:rsidR="009B48BD" w:rsidRPr="003312CB" w14:paraId="2E7ACDE7" w14:textId="77777777" w:rsidTr="009B48BD">
        <w:tc>
          <w:tcPr>
            <w:tcW w:w="725" w:type="dxa"/>
          </w:tcPr>
          <w:p w14:paraId="11FBACC6" w14:textId="777777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n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</w:t>
            </w:r>
          </w:p>
        </w:tc>
        <w:tc>
          <w:tcPr>
            <w:tcW w:w="1108" w:type="dxa"/>
          </w:tcPr>
          <w:p w14:paraId="7F1FF314" w14:textId="0F136C8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08" w:type="dxa"/>
          </w:tcPr>
          <w:p w14:paraId="07BD4D97" w14:textId="0AD1357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108" w:type="dxa"/>
          </w:tcPr>
          <w:p w14:paraId="04564F22" w14:textId="295ADE8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51</w:t>
            </w:r>
          </w:p>
        </w:tc>
        <w:tc>
          <w:tcPr>
            <w:tcW w:w="1143" w:type="dxa"/>
          </w:tcPr>
          <w:p w14:paraId="7E268472" w14:textId="6633DC6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143" w:type="dxa"/>
          </w:tcPr>
          <w:p w14:paraId="26B3F2FD" w14:textId="4EE4A9D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1143" w:type="dxa"/>
          </w:tcPr>
          <w:p w14:paraId="607DAB33" w14:textId="2430855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143" w:type="dxa"/>
          </w:tcPr>
          <w:p w14:paraId="501DB4D1" w14:textId="3B6DDC9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43" w:type="dxa"/>
          </w:tcPr>
          <w:p w14:paraId="1EAEA858" w14:textId="79A7F21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43" w:type="dxa"/>
          </w:tcPr>
          <w:p w14:paraId="2D7CF975" w14:textId="6AB5F94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9B48BD" w:rsidRPr="003312CB" w14:paraId="447D1580" w14:textId="77777777" w:rsidTr="009B48BD">
        <w:tc>
          <w:tcPr>
            <w:tcW w:w="725" w:type="dxa"/>
          </w:tcPr>
          <w:p w14:paraId="3839ECF0" w14:textId="777777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w</w:t>
            </w:r>
            <w:r w:rsidRPr="003312CB">
              <w:rPr>
                <w:rFonts w:ascii="Times New Roman" w:hAnsi="Times New Roman"/>
                <w:szCs w:val="28"/>
                <w:vertAlign w:val="subscript"/>
              </w:rPr>
              <w:t>i</w:t>
            </w:r>
          </w:p>
        </w:tc>
        <w:tc>
          <w:tcPr>
            <w:tcW w:w="1108" w:type="dxa"/>
          </w:tcPr>
          <w:p w14:paraId="21437ABF" w14:textId="62FB9F1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0.02083</w:t>
            </w:r>
          </w:p>
        </w:tc>
        <w:tc>
          <w:tcPr>
            <w:tcW w:w="1108" w:type="dxa"/>
          </w:tcPr>
          <w:p w14:paraId="34C8B6C5" w14:textId="070A384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0.09167</w:t>
            </w:r>
          </w:p>
        </w:tc>
        <w:tc>
          <w:tcPr>
            <w:tcW w:w="1108" w:type="dxa"/>
          </w:tcPr>
          <w:p w14:paraId="1318850D" w14:textId="28D2D30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0.21250</w:t>
            </w:r>
          </w:p>
        </w:tc>
        <w:tc>
          <w:tcPr>
            <w:tcW w:w="1143" w:type="dxa"/>
          </w:tcPr>
          <w:p w14:paraId="2EB50343" w14:textId="1D0877E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0.28750</w:t>
            </w:r>
          </w:p>
        </w:tc>
        <w:tc>
          <w:tcPr>
            <w:tcW w:w="1143" w:type="dxa"/>
          </w:tcPr>
          <w:p w14:paraId="714AFC60" w14:textId="47F4D01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0.24583</w:t>
            </w:r>
          </w:p>
        </w:tc>
        <w:tc>
          <w:tcPr>
            <w:tcW w:w="1143" w:type="dxa"/>
          </w:tcPr>
          <w:p w14:paraId="64C0E350" w14:textId="3A92F72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0.10833</w:t>
            </w:r>
          </w:p>
        </w:tc>
        <w:tc>
          <w:tcPr>
            <w:tcW w:w="1143" w:type="dxa"/>
          </w:tcPr>
          <w:p w14:paraId="56DD5864" w14:textId="03C5550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0.02083</w:t>
            </w:r>
          </w:p>
        </w:tc>
        <w:tc>
          <w:tcPr>
            <w:tcW w:w="1143" w:type="dxa"/>
          </w:tcPr>
          <w:p w14:paraId="0494D67D" w14:textId="378BA4A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0.01250</w:t>
            </w:r>
          </w:p>
        </w:tc>
        <w:tc>
          <w:tcPr>
            <w:tcW w:w="1143" w:type="dxa"/>
          </w:tcPr>
          <w:p w14:paraId="5CF52AF0" w14:textId="4602710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0.02083</w:t>
            </w:r>
          </w:p>
        </w:tc>
      </w:tr>
    </w:tbl>
    <w:p w14:paraId="0DAEA0F3" w14:textId="77777777" w:rsidR="000C322A" w:rsidRPr="003312CB" w:rsidRDefault="006D6B20" w:rsidP="000C322A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 1.00000</m:t>
          </m:r>
        </m:oMath>
      </m:oMathPara>
    </w:p>
    <w:p w14:paraId="7F614EC2" w14:textId="18AE431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Математическое ожидание:  </w:t>
      </w:r>
      <w:r w:rsidRPr="003312CB">
        <w:rPr>
          <w:sz w:val="28"/>
          <w:szCs w:val="28"/>
        </w:rPr>
        <w:tab/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</w:rPr>
          <m:t>0.25278</m:t>
        </m:r>
      </m:oMath>
    </w:p>
    <w:p w14:paraId="5317696D" w14:textId="47D17864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Дисперсия:  </w:t>
      </w:r>
      <w:r w:rsidRPr="003312CB">
        <w:rPr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4.69831</m:t>
        </m:r>
      </m:oMath>
    </w:p>
    <w:p w14:paraId="44346BAA" w14:textId="7D03AA18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Среднеквадратическое отклонение: </w:t>
      </w:r>
      <w:r w:rsidRPr="003312C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σ= </m:t>
        </m:r>
        <m:r>
          <m:rPr>
            <m:sty m:val="p"/>
          </m:rPr>
          <w:rPr>
            <w:rFonts w:ascii="Cambria Math" w:hAnsi="Cambria Math"/>
          </w:rPr>
          <m:t>2.16756</m:t>
        </m:r>
      </m:oMath>
    </w:p>
    <w:p w14:paraId="2A133645" w14:textId="77777777" w:rsidR="000C322A" w:rsidRPr="003312CB" w:rsidRDefault="000C322A" w:rsidP="000C322A">
      <w:p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976"/>
        <w:gridCol w:w="1506"/>
        <w:gridCol w:w="1440"/>
      </w:tblGrid>
      <w:tr w:rsidR="000C322A" w:rsidRPr="003312CB" w14:paraId="65A3840F" w14:textId="77777777" w:rsidTr="009B48BD">
        <w:tc>
          <w:tcPr>
            <w:tcW w:w="1440" w:type="dxa"/>
          </w:tcPr>
          <w:p w14:paraId="3E15C2EB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k</m:t>
                </m:r>
              </m:oMath>
            </m:oMathPara>
          </w:p>
        </w:tc>
        <w:tc>
          <w:tcPr>
            <w:tcW w:w="1440" w:type="dxa"/>
          </w:tcPr>
          <w:p w14:paraId="63E380A5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29CB1A87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976" w:type="dxa"/>
          </w:tcPr>
          <w:p w14:paraId="6FC565B0" w14:textId="77495272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06" w:type="dxa"/>
          </w:tcPr>
          <w:p w14:paraId="02DAF712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Φ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440" w:type="dxa"/>
          </w:tcPr>
          <w:p w14:paraId="254510D5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9B48BD" w:rsidRPr="003312CB" w14:paraId="3444731A" w14:textId="77777777" w:rsidTr="009B48BD">
        <w:tc>
          <w:tcPr>
            <w:tcW w:w="1440" w:type="dxa"/>
          </w:tcPr>
          <w:p w14:paraId="4D0E2BA2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33ACCD2E" w14:textId="16B11F9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-5.69638</w:t>
            </w:r>
          </w:p>
        </w:tc>
        <w:tc>
          <w:tcPr>
            <w:tcW w:w="1440" w:type="dxa"/>
          </w:tcPr>
          <w:p w14:paraId="074823B3" w14:textId="54BE1B9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-2.74464</w:t>
            </w:r>
          </w:p>
        </w:tc>
        <w:tc>
          <w:tcPr>
            <w:tcW w:w="1976" w:type="dxa"/>
          </w:tcPr>
          <w:p w14:paraId="758E302A" w14:textId="26275396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0.00426</w:t>
            </w:r>
          </w:p>
        </w:tc>
        <w:tc>
          <w:tcPr>
            <w:tcW w:w="1506" w:type="dxa"/>
          </w:tcPr>
          <w:p w14:paraId="6ADAA68E" w14:textId="1B722CE3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0.00303</w:t>
            </w:r>
          </w:p>
        </w:tc>
        <w:tc>
          <w:tcPr>
            <w:tcW w:w="1440" w:type="dxa"/>
          </w:tcPr>
          <w:p w14:paraId="6134739F" w14:textId="1734620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9B48BD" w:rsidRPr="003312CB" w14:paraId="5D4FC193" w14:textId="77777777" w:rsidTr="009B48BD">
        <w:tc>
          <w:tcPr>
            <w:tcW w:w="1440" w:type="dxa"/>
          </w:tcPr>
          <w:p w14:paraId="41008C34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4D0F85F9" w14:textId="1FD8E6F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-4.05145</w:t>
            </w:r>
          </w:p>
        </w:tc>
        <w:tc>
          <w:tcPr>
            <w:tcW w:w="1440" w:type="dxa"/>
          </w:tcPr>
          <w:p w14:paraId="67938E8D" w14:textId="79B64C8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-1.98575</w:t>
            </w:r>
          </w:p>
        </w:tc>
        <w:tc>
          <w:tcPr>
            <w:tcW w:w="1976" w:type="dxa"/>
          </w:tcPr>
          <w:p w14:paraId="22D0A30C" w14:textId="3283AF4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0.02563</w:t>
            </w:r>
          </w:p>
        </w:tc>
        <w:tc>
          <w:tcPr>
            <w:tcW w:w="1506" w:type="dxa"/>
          </w:tcPr>
          <w:p w14:paraId="390BC572" w14:textId="400F4D68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0.02353</w:t>
            </w:r>
          </w:p>
        </w:tc>
        <w:tc>
          <w:tcPr>
            <w:tcW w:w="1440" w:type="dxa"/>
          </w:tcPr>
          <w:p w14:paraId="13A28833" w14:textId="37D81883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0.02353</w:t>
            </w:r>
          </w:p>
        </w:tc>
      </w:tr>
      <w:tr w:rsidR="009B48BD" w:rsidRPr="003312CB" w14:paraId="6F846BDF" w14:textId="77777777" w:rsidTr="009B48BD">
        <w:tc>
          <w:tcPr>
            <w:tcW w:w="1440" w:type="dxa"/>
          </w:tcPr>
          <w:p w14:paraId="57C21551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4BB8BA5D" w14:textId="0F6FB89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-2.40652</w:t>
            </w:r>
          </w:p>
        </w:tc>
        <w:tc>
          <w:tcPr>
            <w:tcW w:w="1440" w:type="dxa"/>
          </w:tcPr>
          <w:p w14:paraId="08D257E2" w14:textId="161C146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-1.22687</w:t>
            </w:r>
          </w:p>
        </w:tc>
        <w:tc>
          <w:tcPr>
            <w:tcW w:w="1976" w:type="dxa"/>
          </w:tcPr>
          <w:p w14:paraId="08822144" w14:textId="0864B1D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0.08671</w:t>
            </w:r>
          </w:p>
        </w:tc>
        <w:tc>
          <w:tcPr>
            <w:tcW w:w="1506" w:type="dxa"/>
          </w:tcPr>
          <w:p w14:paraId="0342EEF8" w14:textId="36D28ECF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0.10994</w:t>
            </w:r>
          </w:p>
        </w:tc>
        <w:tc>
          <w:tcPr>
            <w:tcW w:w="1440" w:type="dxa"/>
          </w:tcPr>
          <w:p w14:paraId="39D65B96" w14:textId="6A37B538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0.08641</w:t>
            </w:r>
          </w:p>
        </w:tc>
      </w:tr>
      <w:tr w:rsidR="009B48BD" w:rsidRPr="003312CB" w14:paraId="74A9BA3B" w14:textId="77777777" w:rsidTr="009B48BD">
        <w:tc>
          <w:tcPr>
            <w:tcW w:w="1440" w:type="dxa"/>
          </w:tcPr>
          <w:p w14:paraId="462B4DCF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0654EB86" w14:textId="3011BE0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-0.76159</w:t>
            </w:r>
          </w:p>
        </w:tc>
        <w:tc>
          <w:tcPr>
            <w:tcW w:w="1440" w:type="dxa"/>
          </w:tcPr>
          <w:p w14:paraId="02DC27AF" w14:textId="37ABD64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-0.46798</w:t>
            </w:r>
          </w:p>
        </w:tc>
        <w:tc>
          <w:tcPr>
            <w:tcW w:w="1976" w:type="dxa"/>
          </w:tcPr>
          <w:p w14:paraId="52EB1A4C" w14:textId="19A91C6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0.16496</w:t>
            </w:r>
          </w:p>
        </w:tc>
        <w:tc>
          <w:tcPr>
            <w:tcW w:w="1506" w:type="dxa"/>
          </w:tcPr>
          <w:p w14:paraId="205CB885" w14:textId="7E07480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0.31990</w:t>
            </w:r>
          </w:p>
        </w:tc>
        <w:tc>
          <w:tcPr>
            <w:tcW w:w="1440" w:type="dxa"/>
          </w:tcPr>
          <w:p w14:paraId="201F87CE" w14:textId="729FF20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0.20996</w:t>
            </w:r>
          </w:p>
        </w:tc>
      </w:tr>
      <w:tr w:rsidR="009B48BD" w:rsidRPr="003312CB" w14:paraId="6C7DD974" w14:textId="77777777" w:rsidTr="009B48BD">
        <w:tc>
          <w:tcPr>
            <w:tcW w:w="1440" w:type="dxa"/>
          </w:tcPr>
          <w:p w14:paraId="2E5A65D1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5D00CA7B" w14:textId="4AC3821A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0.88334</w:t>
            </w:r>
          </w:p>
        </w:tc>
        <w:tc>
          <w:tcPr>
            <w:tcW w:w="1440" w:type="dxa"/>
          </w:tcPr>
          <w:p w14:paraId="0264BC6F" w14:textId="773B5D9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0.29091</w:t>
            </w:r>
          </w:p>
        </w:tc>
        <w:tc>
          <w:tcPr>
            <w:tcW w:w="1976" w:type="dxa"/>
          </w:tcPr>
          <w:p w14:paraId="6D9DA971" w14:textId="080E2A4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0.17643</w:t>
            </w:r>
          </w:p>
        </w:tc>
        <w:tc>
          <w:tcPr>
            <w:tcW w:w="1506" w:type="dxa"/>
          </w:tcPr>
          <w:p w14:paraId="547A39F4" w14:textId="630A82F3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0.61444</w:t>
            </w:r>
          </w:p>
        </w:tc>
        <w:tc>
          <w:tcPr>
            <w:tcW w:w="1440" w:type="dxa"/>
          </w:tcPr>
          <w:p w14:paraId="700E37C1" w14:textId="543CBD8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0.29454</w:t>
            </w:r>
          </w:p>
        </w:tc>
      </w:tr>
      <w:tr w:rsidR="009B48BD" w:rsidRPr="003312CB" w14:paraId="42FA92E6" w14:textId="77777777" w:rsidTr="009B48BD">
        <w:tc>
          <w:tcPr>
            <w:tcW w:w="1440" w:type="dxa"/>
          </w:tcPr>
          <w:p w14:paraId="330C182D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72083283" w14:textId="6C6D4B9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2.52827</w:t>
            </w:r>
          </w:p>
        </w:tc>
        <w:tc>
          <w:tcPr>
            <w:tcW w:w="1440" w:type="dxa"/>
          </w:tcPr>
          <w:p w14:paraId="3F86C653" w14:textId="1A32008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1.04979</w:t>
            </w:r>
          </w:p>
        </w:tc>
        <w:tc>
          <w:tcPr>
            <w:tcW w:w="1976" w:type="dxa"/>
          </w:tcPr>
          <w:p w14:paraId="30732603" w14:textId="4D4CAAF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0.10608</w:t>
            </w:r>
          </w:p>
        </w:tc>
        <w:tc>
          <w:tcPr>
            <w:tcW w:w="1506" w:type="dxa"/>
          </w:tcPr>
          <w:p w14:paraId="4C85FBFC" w14:textId="75C0F6FA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0.85309</w:t>
            </w:r>
          </w:p>
        </w:tc>
        <w:tc>
          <w:tcPr>
            <w:tcW w:w="1440" w:type="dxa"/>
          </w:tcPr>
          <w:p w14:paraId="4B20C38B" w14:textId="6DD8BCC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0.23865</w:t>
            </w:r>
          </w:p>
        </w:tc>
      </w:tr>
      <w:tr w:rsidR="009B48BD" w:rsidRPr="003312CB" w14:paraId="6928E70C" w14:textId="77777777" w:rsidTr="009B48BD">
        <w:tc>
          <w:tcPr>
            <w:tcW w:w="1440" w:type="dxa"/>
          </w:tcPr>
          <w:p w14:paraId="21E24E82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01EA999D" w14:textId="2F82D2C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4.17320</w:t>
            </w:r>
          </w:p>
        </w:tc>
        <w:tc>
          <w:tcPr>
            <w:tcW w:w="1440" w:type="dxa"/>
          </w:tcPr>
          <w:p w14:paraId="2013BAFC" w14:textId="528181C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1.80868</w:t>
            </w:r>
          </w:p>
        </w:tc>
        <w:tc>
          <w:tcPr>
            <w:tcW w:w="1976" w:type="dxa"/>
          </w:tcPr>
          <w:p w14:paraId="2FF909B3" w14:textId="075E192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0.03586</w:t>
            </w:r>
          </w:p>
        </w:tc>
        <w:tc>
          <w:tcPr>
            <w:tcW w:w="1506" w:type="dxa"/>
          </w:tcPr>
          <w:p w14:paraId="7FF5F2B0" w14:textId="40D40AB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0.96475</w:t>
            </w:r>
          </w:p>
        </w:tc>
        <w:tc>
          <w:tcPr>
            <w:tcW w:w="1440" w:type="dxa"/>
          </w:tcPr>
          <w:p w14:paraId="196C41E6" w14:textId="6736B69F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0.11166</w:t>
            </w:r>
          </w:p>
        </w:tc>
      </w:tr>
      <w:tr w:rsidR="009B48BD" w:rsidRPr="003312CB" w14:paraId="3F5CB43A" w14:textId="77777777" w:rsidTr="009B48BD">
        <w:tc>
          <w:tcPr>
            <w:tcW w:w="1440" w:type="dxa"/>
          </w:tcPr>
          <w:p w14:paraId="6134B709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3E5EC1E4" w14:textId="2740020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5.81813</w:t>
            </w:r>
          </w:p>
        </w:tc>
        <w:tc>
          <w:tcPr>
            <w:tcW w:w="1440" w:type="dxa"/>
          </w:tcPr>
          <w:p w14:paraId="544117B3" w14:textId="7CDCDE0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2.56756</w:t>
            </w:r>
          </w:p>
        </w:tc>
        <w:tc>
          <w:tcPr>
            <w:tcW w:w="1976" w:type="dxa"/>
          </w:tcPr>
          <w:p w14:paraId="60371FFE" w14:textId="426A238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0.00681</w:t>
            </w:r>
          </w:p>
        </w:tc>
        <w:tc>
          <w:tcPr>
            <w:tcW w:w="1506" w:type="dxa"/>
          </w:tcPr>
          <w:p w14:paraId="3DD337AE" w14:textId="12931A3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0.99488</w:t>
            </w:r>
          </w:p>
        </w:tc>
        <w:tc>
          <w:tcPr>
            <w:tcW w:w="1440" w:type="dxa"/>
          </w:tcPr>
          <w:p w14:paraId="6B0BD0F8" w14:textId="2DDC165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0.03013</w:t>
            </w:r>
          </w:p>
        </w:tc>
      </w:tr>
      <w:tr w:rsidR="009B48BD" w:rsidRPr="003312CB" w14:paraId="323CB32E" w14:textId="77777777" w:rsidTr="009B48BD">
        <w:tc>
          <w:tcPr>
            <w:tcW w:w="1440" w:type="dxa"/>
          </w:tcPr>
          <w:p w14:paraId="627AF1E8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</w:tcPr>
          <w:p w14:paraId="219F2D25" w14:textId="1068358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7.46306</w:t>
            </w:r>
          </w:p>
        </w:tc>
        <w:tc>
          <w:tcPr>
            <w:tcW w:w="1440" w:type="dxa"/>
          </w:tcPr>
          <w:p w14:paraId="7293B270" w14:textId="2696FD2F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3.32645</w:t>
            </w:r>
          </w:p>
        </w:tc>
        <w:tc>
          <w:tcPr>
            <w:tcW w:w="1976" w:type="dxa"/>
          </w:tcPr>
          <w:p w14:paraId="27317643" w14:textId="69E2C65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0.00073</w:t>
            </w:r>
          </w:p>
        </w:tc>
        <w:tc>
          <w:tcPr>
            <w:tcW w:w="1506" w:type="dxa"/>
          </w:tcPr>
          <w:p w14:paraId="2F92C0AE" w14:textId="2DF5AE4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0.99956</w:t>
            </w:r>
          </w:p>
        </w:tc>
        <w:tc>
          <w:tcPr>
            <w:tcW w:w="1440" w:type="dxa"/>
          </w:tcPr>
          <w:p w14:paraId="2BF6B2F9" w14:textId="1B6B2F8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0.00512</w:t>
            </w:r>
          </w:p>
        </w:tc>
      </w:tr>
      <w:tr w:rsidR="009B48BD" w:rsidRPr="003312CB" w14:paraId="77607BA0" w14:textId="77777777" w:rsidTr="009B48BD">
        <w:tc>
          <w:tcPr>
            <w:tcW w:w="1440" w:type="dxa"/>
          </w:tcPr>
          <w:p w14:paraId="5DB2B271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40" w:type="dxa"/>
          </w:tcPr>
          <w:p w14:paraId="2B7484E0" w14:textId="026E5EF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-5.69638</w:t>
            </w:r>
          </w:p>
        </w:tc>
        <w:tc>
          <w:tcPr>
            <w:tcW w:w="1440" w:type="dxa"/>
          </w:tcPr>
          <w:p w14:paraId="301A4777" w14:textId="222C0C93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-2.74464</w:t>
            </w:r>
          </w:p>
        </w:tc>
        <w:tc>
          <w:tcPr>
            <w:tcW w:w="1976" w:type="dxa"/>
          </w:tcPr>
          <w:p w14:paraId="7B345BA5" w14:textId="6C5801B8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0.00426</w:t>
            </w:r>
          </w:p>
        </w:tc>
        <w:tc>
          <w:tcPr>
            <w:tcW w:w="1506" w:type="dxa"/>
          </w:tcPr>
          <w:p w14:paraId="22ACCAB8" w14:textId="43353EF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0.00303</w:t>
            </w:r>
          </w:p>
        </w:tc>
        <w:tc>
          <w:tcPr>
            <w:tcW w:w="1440" w:type="dxa"/>
          </w:tcPr>
          <w:p w14:paraId="59E9BF65" w14:textId="5F95491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</w:tbl>
    <w:p w14:paraId="083FCB3B" w14:textId="77777777" w:rsidR="0036224F" w:rsidRPr="003312CB" w:rsidRDefault="0036224F" w:rsidP="000C322A">
      <w:pPr>
        <w:rPr>
          <w:sz w:val="28"/>
          <w:szCs w:val="28"/>
        </w:rPr>
      </w:pPr>
    </w:p>
    <w:p w14:paraId="12644D6F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График плотности нормального распределения, наложенный на гистограмму относительных частот:</w:t>
      </w:r>
    </w:p>
    <w:p w14:paraId="2CFB5B3D" w14:textId="796FE476" w:rsidR="000C322A" w:rsidRPr="003312CB" w:rsidRDefault="009B48BD" w:rsidP="000C322A">
      <w:pPr>
        <w:rPr>
          <w:sz w:val="28"/>
          <w:szCs w:val="28"/>
        </w:rPr>
      </w:pPr>
      <w:r w:rsidRPr="003312C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49C8804" wp14:editId="7BBC9C0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525"/>
                <wp:lineTo x="21550" y="21525"/>
                <wp:lineTo x="2155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_n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a"/>
        <w:tblW w:w="9700" w:type="dxa"/>
        <w:tblLayout w:type="fixed"/>
        <w:tblLook w:val="04A0" w:firstRow="1" w:lastRow="0" w:firstColumn="1" w:lastColumn="0" w:noHBand="0" w:noVBand="1"/>
      </w:tblPr>
      <w:tblGrid>
        <w:gridCol w:w="516"/>
        <w:gridCol w:w="1450"/>
        <w:gridCol w:w="1266"/>
        <w:gridCol w:w="1266"/>
        <w:gridCol w:w="2556"/>
        <w:gridCol w:w="2646"/>
      </w:tblGrid>
      <w:tr w:rsidR="000C322A" w:rsidRPr="003312CB" w14:paraId="0621A8DE" w14:textId="77777777" w:rsidTr="000C322A">
        <w:tc>
          <w:tcPr>
            <w:tcW w:w="516" w:type="dxa"/>
          </w:tcPr>
          <w:p w14:paraId="41E80AAD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w:r w:rsidRPr="003312CB">
              <w:rPr>
                <w:rFonts w:ascii="Times New Roman" w:hAnsi="Times New Roman"/>
                <w:sz w:val="28"/>
              </w:rPr>
              <w:lastRenderedPageBreak/>
              <w:t>k</w:t>
            </w:r>
          </w:p>
        </w:tc>
        <w:tc>
          <w:tcPr>
            <w:tcW w:w="1450" w:type="dxa"/>
          </w:tcPr>
          <w:p w14:paraId="7DEE6EAD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w:r w:rsidRPr="003312CB">
              <w:rPr>
                <w:rFonts w:ascii="Times New Roman" w:hAnsi="Times New Roman"/>
                <w:sz w:val="28"/>
              </w:rPr>
              <w:t>Интервал</w:t>
            </w:r>
          </w:p>
        </w:tc>
        <w:tc>
          <w:tcPr>
            <w:tcW w:w="1266" w:type="dxa"/>
          </w:tcPr>
          <w:p w14:paraId="3F18EF43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266" w:type="dxa"/>
          </w:tcPr>
          <w:p w14:paraId="3A9FC677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556" w:type="dxa"/>
          </w:tcPr>
          <w:p w14:paraId="1E8D9701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2646" w:type="dxa"/>
          </w:tcPr>
          <w:p w14:paraId="38E6B7B0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9B48BD" w:rsidRPr="003312CB" w14:paraId="654103F4" w14:textId="77777777" w:rsidTr="000C322A">
        <w:tc>
          <w:tcPr>
            <w:tcW w:w="516" w:type="dxa"/>
          </w:tcPr>
          <w:p w14:paraId="5457FC87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50" w:type="dxa"/>
          </w:tcPr>
          <w:p w14:paraId="4E7FA381" w14:textId="11E76FD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[-5.69638; -4.05145]</w:t>
            </w:r>
          </w:p>
        </w:tc>
        <w:tc>
          <w:tcPr>
            <w:tcW w:w="1266" w:type="dxa"/>
          </w:tcPr>
          <w:p w14:paraId="11B06B40" w14:textId="57B1B79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0.02083</w:t>
            </w:r>
          </w:p>
        </w:tc>
        <w:tc>
          <w:tcPr>
            <w:tcW w:w="1266" w:type="dxa"/>
          </w:tcPr>
          <w:p w14:paraId="380F327E" w14:textId="4A33824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0.02353</w:t>
            </w:r>
          </w:p>
        </w:tc>
        <w:tc>
          <w:tcPr>
            <w:tcW w:w="2556" w:type="dxa"/>
          </w:tcPr>
          <w:p w14:paraId="3A10E71D" w14:textId="2C1B6CF6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0.00270</w:t>
            </w:r>
          </w:p>
        </w:tc>
        <w:tc>
          <w:tcPr>
            <w:tcW w:w="2646" w:type="dxa"/>
          </w:tcPr>
          <w:p w14:paraId="357F071F" w14:textId="50C0335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0.07420</w:t>
            </w:r>
          </w:p>
        </w:tc>
      </w:tr>
      <w:tr w:rsidR="009B48BD" w:rsidRPr="003312CB" w14:paraId="665EA3D8" w14:textId="77777777" w:rsidTr="000C322A">
        <w:tc>
          <w:tcPr>
            <w:tcW w:w="516" w:type="dxa"/>
          </w:tcPr>
          <w:p w14:paraId="0A41A3BA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50" w:type="dxa"/>
          </w:tcPr>
          <w:p w14:paraId="1332C242" w14:textId="4C0A84D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(-4.05145; -2.40652]</w:t>
            </w:r>
          </w:p>
        </w:tc>
        <w:tc>
          <w:tcPr>
            <w:tcW w:w="1266" w:type="dxa"/>
          </w:tcPr>
          <w:p w14:paraId="1D530D7C" w14:textId="153AD4C6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0.09167</w:t>
            </w:r>
          </w:p>
        </w:tc>
        <w:tc>
          <w:tcPr>
            <w:tcW w:w="1266" w:type="dxa"/>
          </w:tcPr>
          <w:p w14:paraId="163907AB" w14:textId="0C407C93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0.08641</w:t>
            </w:r>
          </w:p>
        </w:tc>
        <w:tc>
          <w:tcPr>
            <w:tcW w:w="2556" w:type="dxa"/>
          </w:tcPr>
          <w:p w14:paraId="24E7F8C0" w14:textId="5BAF81C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0.00526</w:t>
            </w:r>
          </w:p>
        </w:tc>
        <w:tc>
          <w:tcPr>
            <w:tcW w:w="2646" w:type="dxa"/>
          </w:tcPr>
          <w:p w14:paraId="723E981E" w14:textId="7DFDD5C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0.07687</w:t>
            </w:r>
          </w:p>
        </w:tc>
      </w:tr>
      <w:tr w:rsidR="009B48BD" w:rsidRPr="003312CB" w14:paraId="4CA31F9C" w14:textId="77777777" w:rsidTr="000C322A">
        <w:tc>
          <w:tcPr>
            <w:tcW w:w="516" w:type="dxa"/>
          </w:tcPr>
          <w:p w14:paraId="57C07381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50" w:type="dxa"/>
          </w:tcPr>
          <w:p w14:paraId="0D1BF422" w14:textId="06C566D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(-2.40652; -0.76159]</w:t>
            </w:r>
          </w:p>
        </w:tc>
        <w:tc>
          <w:tcPr>
            <w:tcW w:w="1266" w:type="dxa"/>
          </w:tcPr>
          <w:p w14:paraId="04716EC8" w14:textId="77834CE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0.21250</w:t>
            </w:r>
          </w:p>
        </w:tc>
        <w:tc>
          <w:tcPr>
            <w:tcW w:w="1266" w:type="dxa"/>
          </w:tcPr>
          <w:p w14:paraId="0EB3AB80" w14:textId="048BF9E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0.20996</w:t>
            </w:r>
          </w:p>
        </w:tc>
        <w:tc>
          <w:tcPr>
            <w:tcW w:w="2556" w:type="dxa"/>
          </w:tcPr>
          <w:p w14:paraId="1DC713DC" w14:textId="0EE8A2A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0.00254</w:t>
            </w:r>
          </w:p>
        </w:tc>
        <w:tc>
          <w:tcPr>
            <w:tcW w:w="2646" w:type="dxa"/>
          </w:tcPr>
          <w:p w14:paraId="7951A7E6" w14:textId="52887A2A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0.00736</w:t>
            </w:r>
          </w:p>
        </w:tc>
      </w:tr>
      <w:tr w:rsidR="009B48BD" w:rsidRPr="003312CB" w14:paraId="188E46B5" w14:textId="77777777" w:rsidTr="000C322A">
        <w:tc>
          <w:tcPr>
            <w:tcW w:w="516" w:type="dxa"/>
          </w:tcPr>
          <w:p w14:paraId="290083A8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50" w:type="dxa"/>
          </w:tcPr>
          <w:p w14:paraId="13C791A9" w14:textId="61A7FE9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(-0.76159; 0.88334]</w:t>
            </w:r>
          </w:p>
        </w:tc>
        <w:tc>
          <w:tcPr>
            <w:tcW w:w="1266" w:type="dxa"/>
          </w:tcPr>
          <w:p w14:paraId="6A2BBAC3" w14:textId="1BAE6DD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0.28750</w:t>
            </w:r>
          </w:p>
        </w:tc>
        <w:tc>
          <w:tcPr>
            <w:tcW w:w="1266" w:type="dxa"/>
          </w:tcPr>
          <w:p w14:paraId="2AA8B7CA" w14:textId="152EC98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0.29454</w:t>
            </w:r>
          </w:p>
        </w:tc>
        <w:tc>
          <w:tcPr>
            <w:tcW w:w="2556" w:type="dxa"/>
          </w:tcPr>
          <w:p w14:paraId="259F77E8" w14:textId="5598679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0.00704</w:t>
            </w:r>
          </w:p>
        </w:tc>
        <w:tc>
          <w:tcPr>
            <w:tcW w:w="2646" w:type="dxa"/>
          </w:tcPr>
          <w:p w14:paraId="71C7C99B" w14:textId="78BF15CC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0.04037</w:t>
            </w:r>
          </w:p>
        </w:tc>
      </w:tr>
      <w:tr w:rsidR="009B48BD" w:rsidRPr="003312CB" w14:paraId="23F6B921" w14:textId="77777777" w:rsidTr="000C322A">
        <w:tc>
          <w:tcPr>
            <w:tcW w:w="516" w:type="dxa"/>
          </w:tcPr>
          <w:p w14:paraId="253B49EC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0" w:type="dxa"/>
          </w:tcPr>
          <w:p w14:paraId="6E8FB71A" w14:textId="7D9170D6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(0.88334; 2.52827]</w:t>
            </w:r>
          </w:p>
        </w:tc>
        <w:tc>
          <w:tcPr>
            <w:tcW w:w="1266" w:type="dxa"/>
          </w:tcPr>
          <w:p w14:paraId="1A704E85" w14:textId="32E5C80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0.24583</w:t>
            </w:r>
          </w:p>
        </w:tc>
        <w:tc>
          <w:tcPr>
            <w:tcW w:w="1266" w:type="dxa"/>
          </w:tcPr>
          <w:p w14:paraId="6180F159" w14:textId="2CA0E9F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0.23865</w:t>
            </w:r>
          </w:p>
        </w:tc>
        <w:tc>
          <w:tcPr>
            <w:tcW w:w="2556" w:type="dxa"/>
          </w:tcPr>
          <w:p w14:paraId="2AB7C38B" w14:textId="685C9A0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0.00718</w:t>
            </w:r>
          </w:p>
        </w:tc>
        <w:tc>
          <w:tcPr>
            <w:tcW w:w="2646" w:type="dxa"/>
          </w:tcPr>
          <w:p w14:paraId="66D567A9" w14:textId="2362553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0.05182</w:t>
            </w:r>
          </w:p>
        </w:tc>
      </w:tr>
      <w:tr w:rsidR="009B48BD" w:rsidRPr="003312CB" w14:paraId="5B5307C6" w14:textId="77777777" w:rsidTr="000C322A">
        <w:tc>
          <w:tcPr>
            <w:tcW w:w="516" w:type="dxa"/>
          </w:tcPr>
          <w:p w14:paraId="4B28EEB2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50" w:type="dxa"/>
          </w:tcPr>
          <w:p w14:paraId="7C59F5FB" w14:textId="31A1CEE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(2.52827; 4.17320]</w:t>
            </w:r>
          </w:p>
        </w:tc>
        <w:tc>
          <w:tcPr>
            <w:tcW w:w="1266" w:type="dxa"/>
          </w:tcPr>
          <w:p w14:paraId="223E9DCA" w14:textId="1AC780A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0.10833</w:t>
            </w:r>
          </w:p>
        </w:tc>
        <w:tc>
          <w:tcPr>
            <w:tcW w:w="1266" w:type="dxa"/>
          </w:tcPr>
          <w:p w14:paraId="57380EBF" w14:textId="0560B22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0.11166</w:t>
            </w:r>
          </w:p>
        </w:tc>
        <w:tc>
          <w:tcPr>
            <w:tcW w:w="2556" w:type="dxa"/>
          </w:tcPr>
          <w:p w14:paraId="1C9A905A" w14:textId="440C7DA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0.00332</w:t>
            </w:r>
          </w:p>
        </w:tc>
        <w:tc>
          <w:tcPr>
            <w:tcW w:w="2646" w:type="dxa"/>
          </w:tcPr>
          <w:p w14:paraId="70A093CD" w14:textId="5A62C5BA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0.02373</w:t>
            </w:r>
          </w:p>
        </w:tc>
      </w:tr>
      <w:tr w:rsidR="009B48BD" w:rsidRPr="003312CB" w14:paraId="3FF0AB90" w14:textId="77777777" w:rsidTr="000C322A">
        <w:tc>
          <w:tcPr>
            <w:tcW w:w="516" w:type="dxa"/>
          </w:tcPr>
          <w:p w14:paraId="1B5E0AC7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50" w:type="dxa"/>
          </w:tcPr>
          <w:p w14:paraId="01D03197" w14:textId="625B6FD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(4.17320; 5.81813]</w:t>
            </w:r>
          </w:p>
        </w:tc>
        <w:tc>
          <w:tcPr>
            <w:tcW w:w="1266" w:type="dxa"/>
          </w:tcPr>
          <w:p w14:paraId="2B0B114C" w14:textId="1443B7A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0.02083</w:t>
            </w:r>
          </w:p>
        </w:tc>
        <w:tc>
          <w:tcPr>
            <w:tcW w:w="1266" w:type="dxa"/>
          </w:tcPr>
          <w:p w14:paraId="62A3673A" w14:textId="054BF43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0.03013</w:t>
            </w:r>
          </w:p>
        </w:tc>
        <w:tc>
          <w:tcPr>
            <w:tcW w:w="2556" w:type="dxa"/>
          </w:tcPr>
          <w:p w14:paraId="31BC0C04" w14:textId="5654AF0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0.00930</w:t>
            </w:r>
          </w:p>
        </w:tc>
        <w:tc>
          <w:tcPr>
            <w:tcW w:w="2646" w:type="dxa"/>
          </w:tcPr>
          <w:p w14:paraId="1625B72B" w14:textId="51DC01F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0.68841</w:t>
            </w:r>
          </w:p>
        </w:tc>
      </w:tr>
      <w:tr w:rsidR="009B48BD" w:rsidRPr="003312CB" w14:paraId="43F376B2" w14:textId="77777777" w:rsidTr="000C322A">
        <w:tc>
          <w:tcPr>
            <w:tcW w:w="516" w:type="dxa"/>
          </w:tcPr>
          <w:p w14:paraId="0EF27CF8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50" w:type="dxa"/>
          </w:tcPr>
          <w:p w14:paraId="07B0FEC7" w14:textId="37CECF8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(5.81813; 7.46306]</w:t>
            </w:r>
          </w:p>
        </w:tc>
        <w:tc>
          <w:tcPr>
            <w:tcW w:w="1266" w:type="dxa"/>
          </w:tcPr>
          <w:p w14:paraId="2C2AD31D" w14:textId="4F11182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0.01250</w:t>
            </w:r>
          </w:p>
        </w:tc>
        <w:tc>
          <w:tcPr>
            <w:tcW w:w="1266" w:type="dxa"/>
          </w:tcPr>
          <w:p w14:paraId="01F1C992" w14:textId="5FC4468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0.00512</w:t>
            </w:r>
          </w:p>
        </w:tc>
        <w:tc>
          <w:tcPr>
            <w:tcW w:w="2556" w:type="dxa"/>
          </w:tcPr>
          <w:p w14:paraId="33CE84D6" w14:textId="0A9BAEEF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0.00738</w:t>
            </w:r>
          </w:p>
        </w:tc>
        <w:tc>
          <w:tcPr>
            <w:tcW w:w="2646" w:type="dxa"/>
          </w:tcPr>
          <w:p w14:paraId="14CAD253" w14:textId="4746938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2.55207</w:t>
            </w:r>
          </w:p>
        </w:tc>
      </w:tr>
      <w:tr w:rsidR="009B48BD" w:rsidRPr="003312CB" w14:paraId="30339540" w14:textId="77777777" w:rsidTr="000C322A">
        <w:tc>
          <w:tcPr>
            <w:tcW w:w="516" w:type="dxa"/>
          </w:tcPr>
          <w:p w14:paraId="6E1D5B82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50" w:type="dxa"/>
          </w:tcPr>
          <w:p w14:paraId="774C8A0D" w14:textId="1345501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[-5.69638; -4.05145]</w:t>
            </w:r>
          </w:p>
        </w:tc>
        <w:tc>
          <w:tcPr>
            <w:tcW w:w="1266" w:type="dxa"/>
          </w:tcPr>
          <w:p w14:paraId="4E59106E" w14:textId="3B733CBF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0.02083</w:t>
            </w:r>
          </w:p>
        </w:tc>
        <w:tc>
          <w:tcPr>
            <w:tcW w:w="1266" w:type="dxa"/>
          </w:tcPr>
          <w:p w14:paraId="49D8219B" w14:textId="26D6E8C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0.02353</w:t>
            </w:r>
          </w:p>
        </w:tc>
        <w:tc>
          <w:tcPr>
            <w:tcW w:w="2556" w:type="dxa"/>
          </w:tcPr>
          <w:p w14:paraId="038E0264" w14:textId="660E86F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0.00270</w:t>
            </w:r>
          </w:p>
        </w:tc>
        <w:tc>
          <w:tcPr>
            <w:tcW w:w="2646" w:type="dxa"/>
          </w:tcPr>
          <w:p w14:paraId="79FE69F3" w14:textId="3C28DABF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0.07420</w:t>
            </w:r>
          </w:p>
        </w:tc>
      </w:tr>
      <w:tr w:rsidR="000C322A" w:rsidRPr="003312CB" w14:paraId="3BABCA72" w14:textId="77777777" w:rsidTr="000C322A">
        <w:tc>
          <w:tcPr>
            <w:tcW w:w="516" w:type="dxa"/>
          </w:tcPr>
          <w:p w14:paraId="45F18966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50" w:type="dxa"/>
          </w:tcPr>
          <w:p w14:paraId="5E30DD0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139C409E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6C67B68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6" w:type="dxa"/>
          </w:tcPr>
          <w:p w14:paraId="61D23DAC" w14:textId="469FC2B4" w:rsidR="000C322A" w:rsidRPr="003312CB" w:rsidRDefault="006D6B20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|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0.00930</m:t>
                </m:r>
              </m:oMath>
            </m:oMathPara>
          </w:p>
        </w:tc>
        <w:tc>
          <w:tcPr>
            <w:tcW w:w="2646" w:type="dxa"/>
          </w:tcPr>
          <w:p w14:paraId="5994C739" w14:textId="2A8F80AC" w:rsidR="000C322A" w:rsidRPr="003312CB" w:rsidRDefault="006D6B20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2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3.51483</m:t>
                </m:r>
              </m:oMath>
            </m:oMathPara>
          </w:p>
        </w:tc>
      </w:tr>
    </w:tbl>
    <w:p w14:paraId="4882511A" w14:textId="77777777" w:rsidR="000C322A" w:rsidRPr="003312CB" w:rsidRDefault="000C322A" w:rsidP="000C322A">
      <w:pPr>
        <w:rPr>
          <w:sz w:val="28"/>
          <w:szCs w:val="28"/>
        </w:rPr>
      </w:pPr>
    </w:p>
    <w:p w14:paraId="11B332B5" w14:textId="77777777" w:rsidR="009B48BD" w:rsidRPr="003312CB" w:rsidRDefault="006D6B20" w:rsidP="009B48BD"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9B48BD" w:rsidRPr="003312CB">
        <w:t>3.51483</w:t>
      </w:r>
    </w:p>
    <w:p w14:paraId="4A6E3C8B" w14:textId="4757E32E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 </w:t>
      </w:r>
    </w:p>
    <w:p w14:paraId="02158222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Задание 2)</w:t>
      </w:r>
    </w:p>
    <w:p w14:paraId="0E2DF978" w14:textId="77777777" w:rsidR="000C322A" w:rsidRPr="003312CB" w:rsidRDefault="000C322A" w:rsidP="000C322A">
      <w:pPr>
        <w:rPr>
          <w:sz w:val="28"/>
          <w:szCs w:val="28"/>
        </w:rPr>
      </w:pPr>
    </w:p>
    <w:p w14:paraId="14C81D08" w14:textId="4A3D8FB2" w:rsidR="000C322A" w:rsidRPr="003312CB" w:rsidRDefault="000C322A" w:rsidP="000C322A">
      <w:pPr>
        <w:rPr>
          <w:sz w:val="28"/>
          <w:szCs w:val="28"/>
          <w:lang w:val="en-US"/>
        </w:rPr>
      </w:pPr>
      <w:r w:rsidRPr="003312CB">
        <w:rPr>
          <w:sz w:val="28"/>
          <w:szCs w:val="28"/>
        </w:rPr>
        <w:t xml:space="preserve">a = </w:t>
      </w:r>
      <w:r w:rsidR="009B48BD" w:rsidRPr="003312CB">
        <w:rPr>
          <w:sz w:val="28"/>
          <w:szCs w:val="28"/>
        </w:rPr>
        <w:t>0</w:t>
      </w:r>
      <w:r w:rsidR="009B48BD" w:rsidRPr="003312CB">
        <w:rPr>
          <w:sz w:val="28"/>
          <w:szCs w:val="28"/>
          <w:lang w:val="en-US"/>
        </w:rPr>
        <w:t>.1</w:t>
      </w:r>
    </w:p>
    <w:p w14:paraId="5C0E7B5E" w14:textId="24983DED" w:rsidR="000C322A" w:rsidRPr="003312CB" w:rsidRDefault="000C322A" w:rsidP="000C322A">
      <w:pPr>
        <w:rPr>
          <w:sz w:val="28"/>
          <w:szCs w:val="28"/>
          <w:lang w:val="en-US"/>
        </w:rPr>
      </w:pPr>
      <w:r w:rsidRPr="003312CB">
        <w:rPr>
          <w:sz w:val="28"/>
          <w:szCs w:val="28"/>
        </w:rPr>
        <w:t xml:space="preserve">b = </w:t>
      </w:r>
      <w:r w:rsidR="009B48BD" w:rsidRPr="003312CB">
        <w:rPr>
          <w:sz w:val="28"/>
          <w:szCs w:val="28"/>
          <w:lang w:val="en-US"/>
        </w:rPr>
        <w:t>6</w:t>
      </w:r>
      <w:r w:rsidRPr="003312CB">
        <w:rPr>
          <w:sz w:val="28"/>
          <w:szCs w:val="28"/>
        </w:rPr>
        <w:t>.</w:t>
      </w:r>
      <w:r w:rsidR="009B48BD" w:rsidRPr="003312CB">
        <w:rPr>
          <w:sz w:val="28"/>
          <w:szCs w:val="28"/>
          <w:lang w:val="en-US"/>
        </w:rPr>
        <w:t>1</w:t>
      </w:r>
    </w:p>
    <w:p w14:paraId="329FBF95" w14:textId="77777777" w:rsidR="000C322A" w:rsidRPr="003312CB" w:rsidRDefault="000C322A" w:rsidP="000C322A">
      <w:pPr>
        <w:rPr>
          <w:sz w:val="28"/>
          <w:szCs w:val="28"/>
        </w:rPr>
      </w:pPr>
    </w:p>
    <w:p w14:paraId="35858954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Полученная выборка:</w:t>
      </w:r>
    </w:p>
    <w:tbl>
      <w:tblPr>
        <w:tblStyle w:val="aa"/>
        <w:tblW w:w="9960" w:type="dxa"/>
        <w:tblInd w:w="-601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9B48BD" w:rsidRPr="003312CB" w14:paraId="68A3DFD4" w14:textId="77777777" w:rsidTr="009B48BD">
        <w:tc>
          <w:tcPr>
            <w:tcW w:w="996" w:type="dxa"/>
          </w:tcPr>
          <w:p w14:paraId="5EF218F5" w14:textId="6F46057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2.33662</w:t>
            </w:r>
          </w:p>
        </w:tc>
        <w:tc>
          <w:tcPr>
            <w:tcW w:w="996" w:type="dxa"/>
          </w:tcPr>
          <w:p w14:paraId="08B446C0" w14:textId="3D63471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2.50828</w:t>
            </w:r>
          </w:p>
        </w:tc>
        <w:tc>
          <w:tcPr>
            <w:tcW w:w="996" w:type="dxa"/>
          </w:tcPr>
          <w:p w14:paraId="070ADBC4" w14:textId="27485E4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1.66630</w:t>
            </w:r>
          </w:p>
        </w:tc>
        <w:tc>
          <w:tcPr>
            <w:tcW w:w="996" w:type="dxa"/>
          </w:tcPr>
          <w:p w14:paraId="469DA187" w14:textId="6C97D07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5.38678</w:t>
            </w:r>
          </w:p>
        </w:tc>
        <w:tc>
          <w:tcPr>
            <w:tcW w:w="996" w:type="dxa"/>
          </w:tcPr>
          <w:p w14:paraId="284AA225" w14:textId="340FCDB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1.09030</w:t>
            </w:r>
          </w:p>
        </w:tc>
        <w:tc>
          <w:tcPr>
            <w:tcW w:w="996" w:type="dxa"/>
          </w:tcPr>
          <w:p w14:paraId="523B20B5" w14:textId="52ED375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1.86382</w:t>
            </w:r>
          </w:p>
        </w:tc>
        <w:tc>
          <w:tcPr>
            <w:tcW w:w="996" w:type="dxa"/>
          </w:tcPr>
          <w:p w14:paraId="4162B398" w14:textId="42D67B6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6.04234</w:t>
            </w:r>
          </w:p>
        </w:tc>
        <w:tc>
          <w:tcPr>
            <w:tcW w:w="996" w:type="dxa"/>
          </w:tcPr>
          <w:p w14:paraId="0290A105" w14:textId="5EC8244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5.41240</w:t>
            </w:r>
          </w:p>
        </w:tc>
        <w:tc>
          <w:tcPr>
            <w:tcW w:w="996" w:type="dxa"/>
          </w:tcPr>
          <w:p w14:paraId="017DE548" w14:textId="2BD6FB6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2.15200</w:t>
            </w:r>
          </w:p>
        </w:tc>
        <w:tc>
          <w:tcPr>
            <w:tcW w:w="996" w:type="dxa"/>
          </w:tcPr>
          <w:p w14:paraId="55D1B1EE" w14:textId="272C7AB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3.09988</w:t>
            </w:r>
          </w:p>
        </w:tc>
      </w:tr>
      <w:tr w:rsidR="009B48BD" w:rsidRPr="003312CB" w14:paraId="3082BE86" w14:textId="77777777" w:rsidTr="009B48BD">
        <w:tc>
          <w:tcPr>
            <w:tcW w:w="996" w:type="dxa"/>
          </w:tcPr>
          <w:p w14:paraId="71CEB615" w14:textId="7D9E33F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5.30374</w:t>
            </w:r>
          </w:p>
        </w:tc>
        <w:tc>
          <w:tcPr>
            <w:tcW w:w="996" w:type="dxa"/>
          </w:tcPr>
          <w:p w14:paraId="222C3D51" w14:textId="6568250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4.79674</w:t>
            </w:r>
          </w:p>
        </w:tc>
        <w:tc>
          <w:tcPr>
            <w:tcW w:w="996" w:type="dxa"/>
          </w:tcPr>
          <w:p w14:paraId="1638FF4E" w14:textId="0AE685A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5.30938</w:t>
            </w:r>
          </w:p>
        </w:tc>
        <w:tc>
          <w:tcPr>
            <w:tcW w:w="996" w:type="dxa"/>
          </w:tcPr>
          <w:p w14:paraId="23A713A0" w14:textId="75FAB4C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2.80306</w:t>
            </w:r>
          </w:p>
        </w:tc>
        <w:tc>
          <w:tcPr>
            <w:tcW w:w="996" w:type="dxa"/>
          </w:tcPr>
          <w:p w14:paraId="5BA8B51E" w14:textId="7F4CE58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1.43584</w:t>
            </w:r>
          </w:p>
        </w:tc>
        <w:tc>
          <w:tcPr>
            <w:tcW w:w="996" w:type="dxa"/>
          </w:tcPr>
          <w:p w14:paraId="7239317D" w14:textId="1819B11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5.19274</w:t>
            </w:r>
          </w:p>
        </w:tc>
        <w:tc>
          <w:tcPr>
            <w:tcW w:w="996" w:type="dxa"/>
          </w:tcPr>
          <w:p w14:paraId="172C7057" w14:textId="633A11D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1.15480</w:t>
            </w:r>
          </w:p>
        </w:tc>
        <w:tc>
          <w:tcPr>
            <w:tcW w:w="996" w:type="dxa"/>
          </w:tcPr>
          <w:p w14:paraId="1EDE6AB0" w14:textId="168CF69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4.89412</w:t>
            </w:r>
          </w:p>
        </w:tc>
        <w:tc>
          <w:tcPr>
            <w:tcW w:w="996" w:type="dxa"/>
          </w:tcPr>
          <w:p w14:paraId="55AF9470" w14:textId="754A957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4.25122</w:t>
            </w:r>
          </w:p>
        </w:tc>
        <w:tc>
          <w:tcPr>
            <w:tcW w:w="996" w:type="dxa"/>
          </w:tcPr>
          <w:p w14:paraId="4BDE76DC" w14:textId="0358670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5.47480</w:t>
            </w:r>
          </w:p>
        </w:tc>
      </w:tr>
      <w:tr w:rsidR="009B48BD" w:rsidRPr="003312CB" w14:paraId="266E90EB" w14:textId="77777777" w:rsidTr="009B48BD">
        <w:tc>
          <w:tcPr>
            <w:tcW w:w="996" w:type="dxa"/>
          </w:tcPr>
          <w:p w14:paraId="22D3E409" w14:textId="2FCDA36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4.70332</w:t>
            </w:r>
          </w:p>
        </w:tc>
        <w:tc>
          <w:tcPr>
            <w:tcW w:w="996" w:type="dxa"/>
          </w:tcPr>
          <w:p w14:paraId="35E00071" w14:textId="0620089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1.11598</w:t>
            </w:r>
          </w:p>
        </w:tc>
        <w:tc>
          <w:tcPr>
            <w:tcW w:w="996" w:type="dxa"/>
          </w:tcPr>
          <w:p w14:paraId="6D7DBA5A" w14:textId="30113DC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5.75686</w:t>
            </w:r>
          </w:p>
        </w:tc>
        <w:tc>
          <w:tcPr>
            <w:tcW w:w="996" w:type="dxa"/>
          </w:tcPr>
          <w:p w14:paraId="0B62FD98" w14:textId="7679870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0.97420</w:t>
            </w:r>
          </w:p>
        </w:tc>
        <w:tc>
          <w:tcPr>
            <w:tcW w:w="996" w:type="dxa"/>
          </w:tcPr>
          <w:p w14:paraId="6FA75D19" w14:textId="618AFE6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2.19292</w:t>
            </w:r>
          </w:p>
        </w:tc>
        <w:tc>
          <w:tcPr>
            <w:tcW w:w="996" w:type="dxa"/>
          </w:tcPr>
          <w:p w14:paraId="02AB80B8" w14:textId="37BE741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3.46852</w:t>
            </w:r>
          </w:p>
        </w:tc>
        <w:tc>
          <w:tcPr>
            <w:tcW w:w="996" w:type="dxa"/>
          </w:tcPr>
          <w:p w14:paraId="0875D768" w14:textId="2AD029B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3.29038</w:t>
            </w:r>
          </w:p>
        </w:tc>
        <w:tc>
          <w:tcPr>
            <w:tcW w:w="996" w:type="dxa"/>
          </w:tcPr>
          <w:p w14:paraId="2BD56BFA" w14:textId="03F1475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0.65212</w:t>
            </w:r>
          </w:p>
        </w:tc>
        <w:tc>
          <w:tcPr>
            <w:tcW w:w="996" w:type="dxa"/>
          </w:tcPr>
          <w:p w14:paraId="359C3353" w14:textId="6037D4F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4.47232</w:t>
            </w:r>
          </w:p>
        </w:tc>
        <w:tc>
          <w:tcPr>
            <w:tcW w:w="996" w:type="dxa"/>
          </w:tcPr>
          <w:p w14:paraId="4469B5C1" w14:textId="503CA8A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0.18676</w:t>
            </w:r>
          </w:p>
        </w:tc>
      </w:tr>
      <w:tr w:rsidR="009B48BD" w:rsidRPr="003312CB" w14:paraId="56877B69" w14:textId="77777777" w:rsidTr="009B48BD">
        <w:tc>
          <w:tcPr>
            <w:tcW w:w="996" w:type="dxa"/>
          </w:tcPr>
          <w:p w14:paraId="7ABA5F1C" w14:textId="51EE3C5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1.08514</w:t>
            </w:r>
          </w:p>
        </w:tc>
        <w:tc>
          <w:tcPr>
            <w:tcW w:w="996" w:type="dxa"/>
          </w:tcPr>
          <w:p w14:paraId="5ADFA9E9" w14:textId="2514903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0.68488</w:t>
            </w:r>
          </w:p>
        </w:tc>
        <w:tc>
          <w:tcPr>
            <w:tcW w:w="996" w:type="dxa"/>
          </w:tcPr>
          <w:p w14:paraId="5186297C" w14:textId="5E925E3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4.09126</w:t>
            </w:r>
          </w:p>
        </w:tc>
        <w:tc>
          <w:tcPr>
            <w:tcW w:w="996" w:type="dxa"/>
          </w:tcPr>
          <w:p w14:paraId="22F24BB9" w14:textId="1239013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0.68008</w:t>
            </w:r>
          </w:p>
        </w:tc>
        <w:tc>
          <w:tcPr>
            <w:tcW w:w="996" w:type="dxa"/>
          </w:tcPr>
          <w:p w14:paraId="444FAB3C" w14:textId="308E953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2.77966</w:t>
            </w:r>
          </w:p>
        </w:tc>
        <w:tc>
          <w:tcPr>
            <w:tcW w:w="996" w:type="dxa"/>
          </w:tcPr>
          <w:p w14:paraId="3F68EB06" w14:textId="28F8F3F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0.40990</w:t>
            </w:r>
          </w:p>
        </w:tc>
        <w:tc>
          <w:tcPr>
            <w:tcW w:w="996" w:type="dxa"/>
          </w:tcPr>
          <w:p w14:paraId="370D10EF" w14:textId="396451F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0.34426</w:t>
            </w:r>
          </w:p>
        </w:tc>
        <w:tc>
          <w:tcPr>
            <w:tcW w:w="996" w:type="dxa"/>
          </w:tcPr>
          <w:p w14:paraId="0B4F6CCE" w14:textId="78FC3FD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1.57318</w:t>
            </w:r>
          </w:p>
        </w:tc>
        <w:tc>
          <w:tcPr>
            <w:tcW w:w="996" w:type="dxa"/>
          </w:tcPr>
          <w:p w14:paraId="010DD55C" w14:textId="15A1458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5.61748</w:t>
            </w:r>
          </w:p>
        </w:tc>
        <w:tc>
          <w:tcPr>
            <w:tcW w:w="996" w:type="dxa"/>
          </w:tcPr>
          <w:p w14:paraId="0ABED895" w14:textId="7A67210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1.81354</w:t>
            </w:r>
          </w:p>
        </w:tc>
      </w:tr>
      <w:tr w:rsidR="009B48BD" w:rsidRPr="003312CB" w14:paraId="473618B0" w14:textId="77777777" w:rsidTr="009B48BD">
        <w:tc>
          <w:tcPr>
            <w:tcW w:w="996" w:type="dxa"/>
          </w:tcPr>
          <w:p w14:paraId="269641BA" w14:textId="00E0D6E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4.41940</w:t>
            </w:r>
          </w:p>
        </w:tc>
        <w:tc>
          <w:tcPr>
            <w:tcW w:w="996" w:type="dxa"/>
          </w:tcPr>
          <w:p w14:paraId="6D643ECE" w14:textId="4537F4F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4.12180</w:t>
            </w:r>
          </w:p>
        </w:tc>
        <w:tc>
          <w:tcPr>
            <w:tcW w:w="996" w:type="dxa"/>
          </w:tcPr>
          <w:p w14:paraId="39CA548E" w14:textId="6CB4B84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5.54404</w:t>
            </w:r>
          </w:p>
        </w:tc>
        <w:tc>
          <w:tcPr>
            <w:tcW w:w="996" w:type="dxa"/>
          </w:tcPr>
          <w:p w14:paraId="221A9ED5" w14:textId="2439357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0.88924</w:t>
            </w:r>
          </w:p>
        </w:tc>
        <w:tc>
          <w:tcPr>
            <w:tcW w:w="996" w:type="dxa"/>
          </w:tcPr>
          <w:p w14:paraId="724C23A6" w14:textId="4A52066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5.58634</w:t>
            </w:r>
          </w:p>
        </w:tc>
        <w:tc>
          <w:tcPr>
            <w:tcW w:w="996" w:type="dxa"/>
          </w:tcPr>
          <w:p w14:paraId="6E008213" w14:textId="020F0C7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2.77408</w:t>
            </w:r>
          </w:p>
        </w:tc>
        <w:tc>
          <w:tcPr>
            <w:tcW w:w="996" w:type="dxa"/>
          </w:tcPr>
          <w:p w14:paraId="248B0CF6" w14:textId="3816AFE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1.42672</w:t>
            </w:r>
          </w:p>
        </w:tc>
        <w:tc>
          <w:tcPr>
            <w:tcW w:w="996" w:type="dxa"/>
          </w:tcPr>
          <w:p w14:paraId="057D0F2A" w14:textId="05EBBDD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4.64356</w:t>
            </w:r>
          </w:p>
        </w:tc>
        <w:tc>
          <w:tcPr>
            <w:tcW w:w="996" w:type="dxa"/>
          </w:tcPr>
          <w:p w14:paraId="29BB70E9" w14:textId="508DEAA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0.64354</w:t>
            </w:r>
          </w:p>
        </w:tc>
        <w:tc>
          <w:tcPr>
            <w:tcW w:w="996" w:type="dxa"/>
          </w:tcPr>
          <w:p w14:paraId="16E76C65" w14:textId="4622E2A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1.91320</w:t>
            </w:r>
          </w:p>
        </w:tc>
      </w:tr>
      <w:tr w:rsidR="009B48BD" w:rsidRPr="003312CB" w14:paraId="7E4A1B40" w14:textId="77777777" w:rsidTr="009B48BD">
        <w:tc>
          <w:tcPr>
            <w:tcW w:w="996" w:type="dxa"/>
          </w:tcPr>
          <w:p w14:paraId="015DE20C" w14:textId="72A00DE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2.21542</w:t>
            </w:r>
          </w:p>
        </w:tc>
        <w:tc>
          <w:tcPr>
            <w:tcW w:w="996" w:type="dxa"/>
          </w:tcPr>
          <w:p w14:paraId="09B58C20" w14:textId="54FBB98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2.63830</w:t>
            </w:r>
          </w:p>
        </w:tc>
        <w:tc>
          <w:tcPr>
            <w:tcW w:w="996" w:type="dxa"/>
          </w:tcPr>
          <w:p w14:paraId="14CD7016" w14:textId="51C3D19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3.46264</w:t>
            </w:r>
          </w:p>
        </w:tc>
        <w:tc>
          <w:tcPr>
            <w:tcW w:w="996" w:type="dxa"/>
          </w:tcPr>
          <w:p w14:paraId="2851AD69" w14:textId="0981AED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2.51956</w:t>
            </w:r>
          </w:p>
        </w:tc>
        <w:tc>
          <w:tcPr>
            <w:tcW w:w="996" w:type="dxa"/>
          </w:tcPr>
          <w:p w14:paraId="607653D2" w14:textId="0D5E3F3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4.09936</w:t>
            </w:r>
          </w:p>
        </w:tc>
        <w:tc>
          <w:tcPr>
            <w:tcW w:w="996" w:type="dxa"/>
          </w:tcPr>
          <w:p w14:paraId="367A8A1A" w14:textId="18B6494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1.99792</w:t>
            </w:r>
          </w:p>
        </w:tc>
        <w:tc>
          <w:tcPr>
            <w:tcW w:w="996" w:type="dxa"/>
          </w:tcPr>
          <w:p w14:paraId="1610CB55" w14:textId="442521B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3.29908</w:t>
            </w:r>
          </w:p>
        </w:tc>
        <w:tc>
          <w:tcPr>
            <w:tcW w:w="996" w:type="dxa"/>
          </w:tcPr>
          <w:p w14:paraId="1D554516" w14:textId="1BD3CB3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1.86334</w:t>
            </w:r>
          </w:p>
        </w:tc>
        <w:tc>
          <w:tcPr>
            <w:tcW w:w="996" w:type="dxa"/>
          </w:tcPr>
          <w:p w14:paraId="6B482239" w14:textId="1F31EF7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4.56148</w:t>
            </w:r>
          </w:p>
        </w:tc>
        <w:tc>
          <w:tcPr>
            <w:tcW w:w="996" w:type="dxa"/>
          </w:tcPr>
          <w:p w14:paraId="4955DE9D" w14:textId="50278A0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4.37320</w:t>
            </w:r>
          </w:p>
        </w:tc>
      </w:tr>
      <w:tr w:rsidR="009B48BD" w:rsidRPr="003312CB" w14:paraId="318436A5" w14:textId="77777777" w:rsidTr="009B48BD">
        <w:tc>
          <w:tcPr>
            <w:tcW w:w="996" w:type="dxa"/>
          </w:tcPr>
          <w:p w14:paraId="7C046DDE" w14:textId="7D3D7D8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0.62272</w:t>
            </w:r>
          </w:p>
        </w:tc>
        <w:tc>
          <w:tcPr>
            <w:tcW w:w="996" w:type="dxa"/>
          </w:tcPr>
          <w:p w14:paraId="50F7D529" w14:textId="4845C47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4.25872</w:t>
            </w:r>
          </w:p>
        </w:tc>
        <w:tc>
          <w:tcPr>
            <w:tcW w:w="996" w:type="dxa"/>
          </w:tcPr>
          <w:p w14:paraId="4EB954F1" w14:textId="160AD97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1.07404</w:t>
            </w:r>
          </w:p>
        </w:tc>
        <w:tc>
          <w:tcPr>
            <w:tcW w:w="996" w:type="dxa"/>
          </w:tcPr>
          <w:p w14:paraId="36FC9398" w14:textId="3A501F1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0.11560</w:t>
            </w:r>
          </w:p>
        </w:tc>
        <w:tc>
          <w:tcPr>
            <w:tcW w:w="996" w:type="dxa"/>
          </w:tcPr>
          <w:p w14:paraId="12B6F33B" w14:textId="47C0453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0.81292</w:t>
            </w:r>
          </w:p>
        </w:tc>
        <w:tc>
          <w:tcPr>
            <w:tcW w:w="996" w:type="dxa"/>
          </w:tcPr>
          <w:p w14:paraId="0F9DDD14" w14:textId="48C497A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0.95386</w:t>
            </w:r>
          </w:p>
        </w:tc>
        <w:tc>
          <w:tcPr>
            <w:tcW w:w="996" w:type="dxa"/>
          </w:tcPr>
          <w:p w14:paraId="3636F60C" w14:textId="6126C3F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0.62530</w:t>
            </w:r>
          </w:p>
        </w:tc>
        <w:tc>
          <w:tcPr>
            <w:tcW w:w="996" w:type="dxa"/>
          </w:tcPr>
          <w:p w14:paraId="758A0385" w14:textId="3B3F2C4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0.15256</w:t>
            </w:r>
          </w:p>
        </w:tc>
        <w:tc>
          <w:tcPr>
            <w:tcW w:w="996" w:type="dxa"/>
          </w:tcPr>
          <w:p w14:paraId="4AB60B5D" w14:textId="5DB80A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0.42262</w:t>
            </w:r>
          </w:p>
        </w:tc>
        <w:tc>
          <w:tcPr>
            <w:tcW w:w="996" w:type="dxa"/>
          </w:tcPr>
          <w:p w14:paraId="44DEC6FA" w14:textId="0B96D1A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1.10068</w:t>
            </w:r>
          </w:p>
        </w:tc>
      </w:tr>
      <w:tr w:rsidR="009B48BD" w:rsidRPr="003312CB" w14:paraId="13A062BD" w14:textId="77777777" w:rsidTr="009B48BD">
        <w:tc>
          <w:tcPr>
            <w:tcW w:w="996" w:type="dxa"/>
          </w:tcPr>
          <w:p w14:paraId="383118E8" w14:textId="1DC2114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2.32864</w:t>
            </w:r>
          </w:p>
        </w:tc>
        <w:tc>
          <w:tcPr>
            <w:tcW w:w="996" w:type="dxa"/>
          </w:tcPr>
          <w:p w14:paraId="4E954244" w14:textId="5B0F7BA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2.82106</w:t>
            </w:r>
          </w:p>
        </w:tc>
        <w:tc>
          <w:tcPr>
            <w:tcW w:w="996" w:type="dxa"/>
          </w:tcPr>
          <w:p w14:paraId="4F1BF734" w14:textId="6FC5027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1.17418</w:t>
            </w:r>
          </w:p>
        </w:tc>
        <w:tc>
          <w:tcPr>
            <w:tcW w:w="996" w:type="dxa"/>
          </w:tcPr>
          <w:p w14:paraId="7EE7712F" w14:textId="6943534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3.95554</w:t>
            </w:r>
          </w:p>
        </w:tc>
        <w:tc>
          <w:tcPr>
            <w:tcW w:w="996" w:type="dxa"/>
          </w:tcPr>
          <w:p w14:paraId="0FEE1C7A" w14:textId="3EB94C4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6.09910</w:t>
            </w:r>
          </w:p>
        </w:tc>
        <w:tc>
          <w:tcPr>
            <w:tcW w:w="996" w:type="dxa"/>
          </w:tcPr>
          <w:p w14:paraId="3CC7264C" w14:textId="5874199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3.98602</w:t>
            </w:r>
          </w:p>
        </w:tc>
        <w:tc>
          <w:tcPr>
            <w:tcW w:w="996" w:type="dxa"/>
          </w:tcPr>
          <w:p w14:paraId="3F15115E" w14:textId="3BAFC96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3.18064</w:t>
            </w:r>
          </w:p>
        </w:tc>
        <w:tc>
          <w:tcPr>
            <w:tcW w:w="996" w:type="dxa"/>
          </w:tcPr>
          <w:p w14:paraId="2648223C" w14:textId="1795FB3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1.02418</w:t>
            </w:r>
          </w:p>
        </w:tc>
        <w:tc>
          <w:tcPr>
            <w:tcW w:w="996" w:type="dxa"/>
          </w:tcPr>
          <w:p w14:paraId="38561E88" w14:textId="266DC9E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3.55810</w:t>
            </w:r>
          </w:p>
        </w:tc>
        <w:tc>
          <w:tcPr>
            <w:tcW w:w="996" w:type="dxa"/>
          </w:tcPr>
          <w:p w14:paraId="5ADE0CDD" w14:textId="22F55EA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0.49288</w:t>
            </w:r>
          </w:p>
        </w:tc>
      </w:tr>
      <w:tr w:rsidR="009B48BD" w:rsidRPr="003312CB" w14:paraId="04ABA2CD" w14:textId="77777777" w:rsidTr="009B48BD">
        <w:tc>
          <w:tcPr>
            <w:tcW w:w="996" w:type="dxa"/>
          </w:tcPr>
          <w:p w14:paraId="0AF8A815" w14:textId="2A5E857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0.36400</w:t>
            </w:r>
          </w:p>
        </w:tc>
        <w:tc>
          <w:tcPr>
            <w:tcW w:w="996" w:type="dxa"/>
          </w:tcPr>
          <w:p w14:paraId="0054E2AF" w14:textId="6C8AFD2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4.84030</w:t>
            </w:r>
          </w:p>
        </w:tc>
        <w:tc>
          <w:tcPr>
            <w:tcW w:w="996" w:type="dxa"/>
          </w:tcPr>
          <w:p w14:paraId="5388F7C4" w14:textId="2E83B13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6.03586</w:t>
            </w:r>
          </w:p>
        </w:tc>
        <w:tc>
          <w:tcPr>
            <w:tcW w:w="996" w:type="dxa"/>
          </w:tcPr>
          <w:p w14:paraId="4895E9C7" w14:textId="4018FCA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1.49134</w:t>
            </w:r>
          </w:p>
        </w:tc>
        <w:tc>
          <w:tcPr>
            <w:tcW w:w="996" w:type="dxa"/>
          </w:tcPr>
          <w:p w14:paraId="3A365BC6" w14:textId="48F03BB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3.22066</w:t>
            </w:r>
          </w:p>
        </w:tc>
        <w:tc>
          <w:tcPr>
            <w:tcW w:w="996" w:type="dxa"/>
          </w:tcPr>
          <w:p w14:paraId="526B84A9" w14:textId="19CA2B4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5.96500</w:t>
            </w:r>
          </w:p>
        </w:tc>
        <w:tc>
          <w:tcPr>
            <w:tcW w:w="996" w:type="dxa"/>
          </w:tcPr>
          <w:p w14:paraId="01CD170C" w14:textId="6CFF812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1.17592</w:t>
            </w:r>
          </w:p>
        </w:tc>
        <w:tc>
          <w:tcPr>
            <w:tcW w:w="996" w:type="dxa"/>
          </w:tcPr>
          <w:p w14:paraId="33F9DE0F" w14:textId="468EAC6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4.29484</w:t>
            </w:r>
          </w:p>
        </w:tc>
        <w:tc>
          <w:tcPr>
            <w:tcW w:w="996" w:type="dxa"/>
          </w:tcPr>
          <w:p w14:paraId="13C8AFDC" w14:textId="5185EBF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1.97266</w:t>
            </w:r>
          </w:p>
        </w:tc>
        <w:tc>
          <w:tcPr>
            <w:tcW w:w="996" w:type="dxa"/>
          </w:tcPr>
          <w:p w14:paraId="150F3D34" w14:textId="4A50E33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3.71428</w:t>
            </w:r>
          </w:p>
        </w:tc>
      </w:tr>
      <w:tr w:rsidR="009B48BD" w:rsidRPr="003312CB" w14:paraId="61D35D87" w14:textId="77777777" w:rsidTr="009B48BD">
        <w:tc>
          <w:tcPr>
            <w:tcW w:w="996" w:type="dxa"/>
          </w:tcPr>
          <w:p w14:paraId="47913AB6" w14:textId="08C4EA7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3.71926</w:t>
            </w:r>
          </w:p>
        </w:tc>
        <w:tc>
          <w:tcPr>
            <w:tcW w:w="996" w:type="dxa"/>
          </w:tcPr>
          <w:p w14:paraId="2986205A" w14:textId="6DB22BB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2.51284</w:t>
            </w:r>
          </w:p>
        </w:tc>
        <w:tc>
          <w:tcPr>
            <w:tcW w:w="996" w:type="dxa"/>
          </w:tcPr>
          <w:p w14:paraId="1993D412" w14:textId="497E269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2.84590</w:t>
            </w:r>
          </w:p>
        </w:tc>
        <w:tc>
          <w:tcPr>
            <w:tcW w:w="996" w:type="dxa"/>
          </w:tcPr>
          <w:p w14:paraId="573B72EE" w14:textId="56E530C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1.71820</w:t>
            </w:r>
          </w:p>
        </w:tc>
        <w:tc>
          <w:tcPr>
            <w:tcW w:w="996" w:type="dxa"/>
          </w:tcPr>
          <w:p w14:paraId="1EB4FDBD" w14:textId="3442B77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4.50520</w:t>
            </w:r>
          </w:p>
        </w:tc>
        <w:tc>
          <w:tcPr>
            <w:tcW w:w="996" w:type="dxa"/>
          </w:tcPr>
          <w:p w14:paraId="2076F701" w14:textId="5045246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0.90664</w:t>
            </w:r>
          </w:p>
        </w:tc>
        <w:tc>
          <w:tcPr>
            <w:tcW w:w="996" w:type="dxa"/>
          </w:tcPr>
          <w:p w14:paraId="0EEEB5D0" w14:textId="2A1B4C4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5.49016</w:t>
            </w:r>
          </w:p>
        </w:tc>
        <w:tc>
          <w:tcPr>
            <w:tcW w:w="996" w:type="dxa"/>
          </w:tcPr>
          <w:p w14:paraId="76C194DF" w14:textId="6EEDB9D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5.82808</w:t>
            </w:r>
          </w:p>
        </w:tc>
        <w:tc>
          <w:tcPr>
            <w:tcW w:w="996" w:type="dxa"/>
          </w:tcPr>
          <w:p w14:paraId="7B792492" w14:textId="7DD0499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3.35500</w:t>
            </w:r>
          </w:p>
        </w:tc>
        <w:tc>
          <w:tcPr>
            <w:tcW w:w="996" w:type="dxa"/>
          </w:tcPr>
          <w:p w14:paraId="717CF517" w14:textId="4458162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5.62630</w:t>
            </w:r>
          </w:p>
        </w:tc>
      </w:tr>
      <w:tr w:rsidR="009B48BD" w:rsidRPr="003312CB" w14:paraId="74DDF9F3" w14:textId="77777777" w:rsidTr="009B48BD">
        <w:tc>
          <w:tcPr>
            <w:tcW w:w="996" w:type="dxa"/>
          </w:tcPr>
          <w:p w14:paraId="04B7ECB9" w14:textId="604411C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4.47220</w:t>
            </w:r>
          </w:p>
        </w:tc>
        <w:tc>
          <w:tcPr>
            <w:tcW w:w="996" w:type="dxa"/>
          </w:tcPr>
          <w:p w14:paraId="1F011F2B" w14:textId="5F05B83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4.41628</w:t>
            </w:r>
          </w:p>
        </w:tc>
        <w:tc>
          <w:tcPr>
            <w:tcW w:w="996" w:type="dxa"/>
          </w:tcPr>
          <w:p w14:paraId="091583AD" w14:textId="0E69DAF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1.07926</w:t>
            </w:r>
          </w:p>
        </w:tc>
        <w:tc>
          <w:tcPr>
            <w:tcW w:w="996" w:type="dxa"/>
          </w:tcPr>
          <w:p w14:paraId="1969292A" w14:textId="246683B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3.58414</w:t>
            </w:r>
          </w:p>
        </w:tc>
        <w:tc>
          <w:tcPr>
            <w:tcW w:w="996" w:type="dxa"/>
          </w:tcPr>
          <w:p w14:paraId="725CF544" w14:textId="092C28C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2.44366</w:t>
            </w:r>
          </w:p>
        </w:tc>
        <w:tc>
          <w:tcPr>
            <w:tcW w:w="996" w:type="dxa"/>
          </w:tcPr>
          <w:p w14:paraId="733A16B4" w14:textId="0AFC48C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3.59818</w:t>
            </w:r>
          </w:p>
        </w:tc>
        <w:tc>
          <w:tcPr>
            <w:tcW w:w="996" w:type="dxa"/>
          </w:tcPr>
          <w:p w14:paraId="1685F1E7" w14:textId="73D6699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1.44844</w:t>
            </w:r>
          </w:p>
        </w:tc>
        <w:tc>
          <w:tcPr>
            <w:tcW w:w="996" w:type="dxa"/>
          </w:tcPr>
          <w:p w14:paraId="2B9DDDCC" w14:textId="56B2BFF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2.94280</w:t>
            </w:r>
          </w:p>
        </w:tc>
        <w:tc>
          <w:tcPr>
            <w:tcW w:w="996" w:type="dxa"/>
          </w:tcPr>
          <w:p w14:paraId="62529B65" w14:textId="77D75A9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5.00674</w:t>
            </w:r>
          </w:p>
        </w:tc>
        <w:tc>
          <w:tcPr>
            <w:tcW w:w="996" w:type="dxa"/>
          </w:tcPr>
          <w:p w14:paraId="16206C0D" w14:textId="554C9AF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1.94074</w:t>
            </w:r>
          </w:p>
        </w:tc>
      </w:tr>
      <w:tr w:rsidR="009B48BD" w:rsidRPr="003312CB" w14:paraId="3CAE3B2A" w14:textId="77777777" w:rsidTr="009B48BD">
        <w:tc>
          <w:tcPr>
            <w:tcW w:w="996" w:type="dxa"/>
          </w:tcPr>
          <w:p w14:paraId="02CAC735" w14:textId="59C3940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5.12962</w:t>
            </w:r>
          </w:p>
        </w:tc>
        <w:tc>
          <w:tcPr>
            <w:tcW w:w="996" w:type="dxa"/>
          </w:tcPr>
          <w:p w14:paraId="3848ED55" w14:textId="53209B8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3.26620</w:t>
            </w:r>
          </w:p>
        </w:tc>
        <w:tc>
          <w:tcPr>
            <w:tcW w:w="996" w:type="dxa"/>
          </w:tcPr>
          <w:p w14:paraId="60C5AEBF" w14:textId="028062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3.23302</w:t>
            </w:r>
          </w:p>
        </w:tc>
        <w:tc>
          <w:tcPr>
            <w:tcW w:w="996" w:type="dxa"/>
          </w:tcPr>
          <w:p w14:paraId="1ACDB034" w14:textId="77BD44B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4.36684</w:t>
            </w:r>
          </w:p>
        </w:tc>
        <w:tc>
          <w:tcPr>
            <w:tcW w:w="996" w:type="dxa"/>
          </w:tcPr>
          <w:p w14:paraId="5FED740F" w14:textId="569A9A3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4.34326</w:t>
            </w:r>
          </w:p>
        </w:tc>
        <w:tc>
          <w:tcPr>
            <w:tcW w:w="996" w:type="dxa"/>
          </w:tcPr>
          <w:p w14:paraId="338A53FE" w14:textId="24C34DD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1.29016</w:t>
            </w:r>
          </w:p>
        </w:tc>
        <w:tc>
          <w:tcPr>
            <w:tcW w:w="996" w:type="dxa"/>
          </w:tcPr>
          <w:p w14:paraId="5CC50A5E" w14:textId="2755C4F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5.15362</w:t>
            </w:r>
          </w:p>
        </w:tc>
        <w:tc>
          <w:tcPr>
            <w:tcW w:w="996" w:type="dxa"/>
          </w:tcPr>
          <w:p w14:paraId="0E2BA2DA" w14:textId="68576B0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5.43586</w:t>
            </w:r>
          </w:p>
        </w:tc>
        <w:tc>
          <w:tcPr>
            <w:tcW w:w="996" w:type="dxa"/>
          </w:tcPr>
          <w:p w14:paraId="3B132B7C" w14:textId="4978631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1.94104</w:t>
            </w:r>
          </w:p>
        </w:tc>
        <w:tc>
          <w:tcPr>
            <w:tcW w:w="996" w:type="dxa"/>
          </w:tcPr>
          <w:p w14:paraId="697806EA" w14:textId="42DFEC2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2.42662</w:t>
            </w:r>
          </w:p>
        </w:tc>
      </w:tr>
      <w:tr w:rsidR="009B48BD" w:rsidRPr="003312CB" w14:paraId="5F973E79" w14:textId="77777777" w:rsidTr="009B48BD">
        <w:tc>
          <w:tcPr>
            <w:tcW w:w="996" w:type="dxa"/>
          </w:tcPr>
          <w:p w14:paraId="03209347" w14:textId="2191AEE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5.75650</w:t>
            </w:r>
          </w:p>
        </w:tc>
        <w:tc>
          <w:tcPr>
            <w:tcW w:w="996" w:type="dxa"/>
          </w:tcPr>
          <w:p w14:paraId="13BEB62E" w14:textId="3578CC7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4.29238</w:t>
            </w:r>
          </w:p>
        </w:tc>
        <w:tc>
          <w:tcPr>
            <w:tcW w:w="996" w:type="dxa"/>
          </w:tcPr>
          <w:p w14:paraId="165FBCB6" w14:textId="3F3BCF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0.38548</w:t>
            </w:r>
          </w:p>
        </w:tc>
        <w:tc>
          <w:tcPr>
            <w:tcW w:w="996" w:type="dxa"/>
          </w:tcPr>
          <w:p w14:paraId="71D74CDC" w14:textId="42BB156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1.50214</w:t>
            </w:r>
          </w:p>
        </w:tc>
        <w:tc>
          <w:tcPr>
            <w:tcW w:w="996" w:type="dxa"/>
          </w:tcPr>
          <w:p w14:paraId="6BAC7D58" w14:textId="6ACAC37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4.49188</w:t>
            </w:r>
          </w:p>
        </w:tc>
        <w:tc>
          <w:tcPr>
            <w:tcW w:w="996" w:type="dxa"/>
          </w:tcPr>
          <w:p w14:paraId="535188B0" w14:textId="235ADDC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3.47998</w:t>
            </w:r>
          </w:p>
        </w:tc>
        <w:tc>
          <w:tcPr>
            <w:tcW w:w="996" w:type="dxa"/>
          </w:tcPr>
          <w:p w14:paraId="79F59B2E" w14:textId="1800053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5.35588</w:t>
            </w:r>
          </w:p>
        </w:tc>
        <w:tc>
          <w:tcPr>
            <w:tcW w:w="996" w:type="dxa"/>
          </w:tcPr>
          <w:p w14:paraId="5E4F2C58" w14:textId="3CC6393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2.88550</w:t>
            </w:r>
          </w:p>
        </w:tc>
        <w:tc>
          <w:tcPr>
            <w:tcW w:w="996" w:type="dxa"/>
          </w:tcPr>
          <w:p w14:paraId="1E6516E5" w14:textId="23ECEB8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1.10440</w:t>
            </w:r>
          </w:p>
        </w:tc>
        <w:tc>
          <w:tcPr>
            <w:tcW w:w="996" w:type="dxa"/>
          </w:tcPr>
          <w:p w14:paraId="272C0A63" w14:textId="62ABBE9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2.10934</w:t>
            </w:r>
          </w:p>
        </w:tc>
      </w:tr>
      <w:tr w:rsidR="009B48BD" w:rsidRPr="003312CB" w14:paraId="7ADF73A2" w14:textId="77777777" w:rsidTr="009B48BD">
        <w:tc>
          <w:tcPr>
            <w:tcW w:w="996" w:type="dxa"/>
          </w:tcPr>
          <w:p w14:paraId="48447EE0" w14:textId="63E02FC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1.55656</w:t>
            </w:r>
          </w:p>
        </w:tc>
        <w:tc>
          <w:tcPr>
            <w:tcW w:w="996" w:type="dxa"/>
          </w:tcPr>
          <w:p w14:paraId="06C425D4" w14:textId="2AD5600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1.19278</w:t>
            </w:r>
          </w:p>
        </w:tc>
        <w:tc>
          <w:tcPr>
            <w:tcW w:w="996" w:type="dxa"/>
          </w:tcPr>
          <w:p w14:paraId="2DEBF050" w14:textId="24924F7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4.65334</w:t>
            </w:r>
          </w:p>
        </w:tc>
        <w:tc>
          <w:tcPr>
            <w:tcW w:w="996" w:type="dxa"/>
          </w:tcPr>
          <w:p w14:paraId="4F6EECAD" w14:textId="10C07F0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1.37038</w:t>
            </w:r>
          </w:p>
        </w:tc>
        <w:tc>
          <w:tcPr>
            <w:tcW w:w="996" w:type="dxa"/>
          </w:tcPr>
          <w:p w14:paraId="6D7A8ADA" w14:textId="6E678CC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3.87436</w:t>
            </w:r>
          </w:p>
        </w:tc>
        <w:tc>
          <w:tcPr>
            <w:tcW w:w="996" w:type="dxa"/>
          </w:tcPr>
          <w:p w14:paraId="112DBD84" w14:textId="0D51FEF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1.20628</w:t>
            </w:r>
          </w:p>
        </w:tc>
        <w:tc>
          <w:tcPr>
            <w:tcW w:w="996" w:type="dxa"/>
          </w:tcPr>
          <w:p w14:paraId="22CC2F38" w14:textId="6F627A8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5.72878</w:t>
            </w:r>
          </w:p>
        </w:tc>
        <w:tc>
          <w:tcPr>
            <w:tcW w:w="996" w:type="dxa"/>
          </w:tcPr>
          <w:p w14:paraId="0E3C4F03" w14:textId="2AB7CDE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2.75620</w:t>
            </w:r>
          </w:p>
        </w:tc>
        <w:tc>
          <w:tcPr>
            <w:tcW w:w="996" w:type="dxa"/>
          </w:tcPr>
          <w:p w14:paraId="3AAFED7F" w14:textId="480E6C9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1.72354</w:t>
            </w:r>
          </w:p>
        </w:tc>
        <w:tc>
          <w:tcPr>
            <w:tcW w:w="996" w:type="dxa"/>
          </w:tcPr>
          <w:p w14:paraId="0A36FEF3" w14:textId="1510E84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2.87158</w:t>
            </w:r>
          </w:p>
        </w:tc>
      </w:tr>
      <w:tr w:rsidR="009B48BD" w:rsidRPr="003312CB" w14:paraId="57F648D3" w14:textId="77777777" w:rsidTr="009B48BD">
        <w:tc>
          <w:tcPr>
            <w:tcW w:w="996" w:type="dxa"/>
          </w:tcPr>
          <w:p w14:paraId="6964195E" w14:textId="6FFF751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3.00286</w:t>
            </w:r>
          </w:p>
        </w:tc>
        <w:tc>
          <w:tcPr>
            <w:tcW w:w="996" w:type="dxa"/>
          </w:tcPr>
          <w:p w14:paraId="402E0D61" w14:textId="54215FF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3.35656</w:t>
            </w:r>
          </w:p>
        </w:tc>
        <w:tc>
          <w:tcPr>
            <w:tcW w:w="996" w:type="dxa"/>
          </w:tcPr>
          <w:p w14:paraId="41C42119" w14:textId="59B131C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2.24884</w:t>
            </w:r>
          </w:p>
        </w:tc>
        <w:tc>
          <w:tcPr>
            <w:tcW w:w="996" w:type="dxa"/>
          </w:tcPr>
          <w:p w14:paraId="1C369446" w14:textId="7EA54A3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1.48690</w:t>
            </w:r>
          </w:p>
        </w:tc>
        <w:tc>
          <w:tcPr>
            <w:tcW w:w="996" w:type="dxa"/>
          </w:tcPr>
          <w:p w14:paraId="74E31340" w14:textId="5277B1E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0.75106</w:t>
            </w:r>
          </w:p>
        </w:tc>
        <w:tc>
          <w:tcPr>
            <w:tcW w:w="996" w:type="dxa"/>
          </w:tcPr>
          <w:p w14:paraId="46666593" w14:textId="550F782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1.35670</w:t>
            </w:r>
          </w:p>
        </w:tc>
        <w:tc>
          <w:tcPr>
            <w:tcW w:w="996" w:type="dxa"/>
          </w:tcPr>
          <w:p w14:paraId="6153A4D2" w14:textId="1C8CCD6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3.37606</w:t>
            </w:r>
          </w:p>
        </w:tc>
        <w:tc>
          <w:tcPr>
            <w:tcW w:w="996" w:type="dxa"/>
          </w:tcPr>
          <w:p w14:paraId="60E7061F" w14:textId="789A89D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1.32880</w:t>
            </w:r>
          </w:p>
        </w:tc>
        <w:tc>
          <w:tcPr>
            <w:tcW w:w="996" w:type="dxa"/>
          </w:tcPr>
          <w:p w14:paraId="19E2BA71" w14:textId="1A34B02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3.46642</w:t>
            </w:r>
          </w:p>
        </w:tc>
        <w:tc>
          <w:tcPr>
            <w:tcW w:w="996" w:type="dxa"/>
          </w:tcPr>
          <w:p w14:paraId="2A173919" w14:textId="110ADAA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4.16248</w:t>
            </w:r>
          </w:p>
        </w:tc>
      </w:tr>
      <w:tr w:rsidR="009B48BD" w:rsidRPr="003312CB" w14:paraId="243B40E3" w14:textId="77777777" w:rsidTr="009B48BD">
        <w:tc>
          <w:tcPr>
            <w:tcW w:w="996" w:type="dxa"/>
          </w:tcPr>
          <w:p w14:paraId="1E54B134" w14:textId="46686EF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5.83198</w:t>
            </w:r>
          </w:p>
        </w:tc>
        <w:tc>
          <w:tcPr>
            <w:tcW w:w="996" w:type="dxa"/>
          </w:tcPr>
          <w:p w14:paraId="321ED69B" w14:textId="5B3320C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4.97080</w:t>
            </w:r>
          </w:p>
        </w:tc>
        <w:tc>
          <w:tcPr>
            <w:tcW w:w="996" w:type="dxa"/>
          </w:tcPr>
          <w:p w14:paraId="641BD36B" w14:textId="354446A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2.14660</w:t>
            </w:r>
          </w:p>
        </w:tc>
        <w:tc>
          <w:tcPr>
            <w:tcW w:w="996" w:type="dxa"/>
          </w:tcPr>
          <w:p w14:paraId="1A8AAB48" w14:textId="23CF0A0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6.01684</w:t>
            </w:r>
          </w:p>
        </w:tc>
        <w:tc>
          <w:tcPr>
            <w:tcW w:w="996" w:type="dxa"/>
          </w:tcPr>
          <w:p w14:paraId="54D9A2DA" w14:textId="48D5CC8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1.09186</w:t>
            </w:r>
          </w:p>
        </w:tc>
        <w:tc>
          <w:tcPr>
            <w:tcW w:w="996" w:type="dxa"/>
          </w:tcPr>
          <w:p w14:paraId="3C4959CA" w14:textId="38D2C42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5.60368</w:t>
            </w:r>
          </w:p>
        </w:tc>
        <w:tc>
          <w:tcPr>
            <w:tcW w:w="996" w:type="dxa"/>
          </w:tcPr>
          <w:p w14:paraId="650676FE" w14:textId="2152E10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3.67120</w:t>
            </w:r>
          </w:p>
        </w:tc>
        <w:tc>
          <w:tcPr>
            <w:tcW w:w="996" w:type="dxa"/>
          </w:tcPr>
          <w:p w14:paraId="440FDB98" w14:textId="5A4DB2B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2.50120</w:t>
            </w:r>
          </w:p>
        </w:tc>
        <w:tc>
          <w:tcPr>
            <w:tcW w:w="996" w:type="dxa"/>
          </w:tcPr>
          <w:p w14:paraId="2F683095" w14:textId="2F459F3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2.66248</w:t>
            </w:r>
          </w:p>
        </w:tc>
        <w:tc>
          <w:tcPr>
            <w:tcW w:w="996" w:type="dxa"/>
          </w:tcPr>
          <w:p w14:paraId="4B1CA037" w14:textId="671960E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3.46372</w:t>
            </w:r>
          </w:p>
        </w:tc>
      </w:tr>
      <w:tr w:rsidR="009B48BD" w:rsidRPr="003312CB" w14:paraId="4E6F0A18" w14:textId="77777777" w:rsidTr="009B48BD">
        <w:tc>
          <w:tcPr>
            <w:tcW w:w="996" w:type="dxa"/>
          </w:tcPr>
          <w:p w14:paraId="10351551" w14:textId="7F925ED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1.28386</w:t>
            </w:r>
          </w:p>
        </w:tc>
        <w:tc>
          <w:tcPr>
            <w:tcW w:w="996" w:type="dxa"/>
          </w:tcPr>
          <w:p w14:paraId="5F7F7786" w14:textId="7B0B138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0.33046</w:t>
            </w:r>
          </w:p>
        </w:tc>
        <w:tc>
          <w:tcPr>
            <w:tcW w:w="996" w:type="dxa"/>
          </w:tcPr>
          <w:p w14:paraId="38194B3D" w14:textId="6573C02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3.45934</w:t>
            </w:r>
          </w:p>
        </w:tc>
        <w:tc>
          <w:tcPr>
            <w:tcW w:w="996" w:type="dxa"/>
          </w:tcPr>
          <w:p w14:paraId="3D682ACB" w14:textId="2A5A85C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3.00772</w:t>
            </w:r>
          </w:p>
        </w:tc>
        <w:tc>
          <w:tcPr>
            <w:tcW w:w="996" w:type="dxa"/>
          </w:tcPr>
          <w:p w14:paraId="603E7A19" w14:textId="72349B2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1.28230</w:t>
            </w:r>
          </w:p>
        </w:tc>
        <w:tc>
          <w:tcPr>
            <w:tcW w:w="996" w:type="dxa"/>
          </w:tcPr>
          <w:p w14:paraId="57DEEE71" w14:textId="7AF8ADC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1.08472</w:t>
            </w:r>
          </w:p>
        </w:tc>
        <w:tc>
          <w:tcPr>
            <w:tcW w:w="996" w:type="dxa"/>
          </w:tcPr>
          <w:p w14:paraId="1E6E4B55" w14:textId="3AF085D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3.62392</w:t>
            </w:r>
          </w:p>
        </w:tc>
        <w:tc>
          <w:tcPr>
            <w:tcW w:w="996" w:type="dxa"/>
          </w:tcPr>
          <w:p w14:paraId="084CAD09" w14:textId="1D9B51A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4.54540</w:t>
            </w:r>
          </w:p>
        </w:tc>
        <w:tc>
          <w:tcPr>
            <w:tcW w:w="996" w:type="dxa"/>
          </w:tcPr>
          <w:p w14:paraId="0096EBBE" w14:textId="45960D1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0.91384</w:t>
            </w:r>
          </w:p>
        </w:tc>
        <w:tc>
          <w:tcPr>
            <w:tcW w:w="996" w:type="dxa"/>
          </w:tcPr>
          <w:p w14:paraId="38DE97B7" w14:textId="59EA235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0.45616</w:t>
            </w:r>
          </w:p>
        </w:tc>
      </w:tr>
      <w:tr w:rsidR="009B48BD" w:rsidRPr="003312CB" w14:paraId="128EC1F2" w14:textId="77777777" w:rsidTr="009B48BD">
        <w:tc>
          <w:tcPr>
            <w:tcW w:w="996" w:type="dxa"/>
          </w:tcPr>
          <w:p w14:paraId="14E30C05" w14:textId="3CE0A9C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1.64404</w:t>
            </w:r>
          </w:p>
        </w:tc>
        <w:tc>
          <w:tcPr>
            <w:tcW w:w="996" w:type="dxa"/>
          </w:tcPr>
          <w:p w14:paraId="6550D25D" w14:textId="27B01DB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5.84644</w:t>
            </w:r>
          </w:p>
        </w:tc>
        <w:tc>
          <w:tcPr>
            <w:tcW w:w="996" w:type="dxa"/>
          </w:tcPr>
          <w:p w14:paraId="68A31C9D" w14:textId="69498A4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3.68578</w:t>
            </w:r>
          </w:p>
        </w:tc>
        <w:tc>
          <w:tcPr>
            <w:tcW w:w="996" w:type="dxa"/>
          </w:tcPr>
          <w:p w14:paraId="548DA347" w14:textId="60753AF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0.72652</w:t>
            </w:r>
          </w:p>
        </w:tc>
        <w:tc>
          <w:tcPr>
            <w:tcW w:w="996" w:type="dxa"/>
          </w:tcPr>
          <w:p w14:paraId="58BDB861" w14:textId="159F3EF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3.43978</w:t>
            </w:r>
          </w:p>
        </w:tc>
        <w:tc>
          <w:tcPr>
            <w:tcW w:w="996" w:type="dxa"/>
          </w:tcPr>
          <w:p w14:paraId="01573610" w14:textId="121D204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2.44432</w:t>
            </w:r>
          </w:p>
        </w:tc>
        <w:tc>
          <w:tcPr>
            <w:tcW w:w="996" w:type="dxa"/>
          </w:tcPr>
          <w:p w14:paraId="09C1A89B" w14:textId="22E0545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5.86966</w:t>
            </w:r>
          </w:p>
        </w:tc>
        <w:tc>
          <w:tcPr>
            <w:tcW w:w="996" w:type="dxa"/>
          </w:tcPr>
          <w:p w14:paraId="656DFCE7" w14:textId="5F3C1F0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0.73414</w:t>
            </w:r>
          </w:p>
        </w:tc>
        <w:tc>
          <w:tcPr>
            <w:tcW w:w="996" w:type="dxa"/>
          </w:tcPr>
          <w:p w14:paraId="478C10E8" w14:textId="301A098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5.58532</w:t>
            </w:r>
          </w:p>
        </w:tc>
        <w:tc>
          <w:tcPr>
            <w:tcW w:w="996" w:type="dxa"/>
          </w:tcPr>
          <w:p w14:paraId="6371747D" w14:textId="017211E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1.47226</w:t>
            </w:r>
          </w:p>
        </w:tc>
      </w:tr>
      <w:tr w:rsidR="009B48BD" w:rsidRPr="003312CB" w14:paraId="5492589F" w14:textId="77777777" w:rsidTr="009B48BD">
        <w:tc>
          <w:tcPr>
            <w:tcW w:w="996" w:type="dxa"/>
          </w:tcPr>
          <w:p w14:paraId="09B30EEC" w14:textId="7480AB6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4.56148</w:t>
            </w:r>
          </w:p>
        </w:tc>
        <w:tc>
          <w:tcPr>
            <w:tcW w:w="996" w:type="dxa"/>
          </w:tcPr>
          <w:p w14:paraId="35503B71" w14:textId="58F7DDE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5.77528</w:t>
            </w:r>
          </w:p>
        </w:tc>
        <w:tc>
          <w:tcPr>
            <w:tcW w:w="996" w:type="dxa"/>
          </w:tcPr>
          <w:p w14:paraId="6205315F" w14:textId="1D9EB0D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2.33824</w:t>
            </w:r>
          </w:p>
        </w:tc>
        <w:tc>
          <w:tcPr>
            <w:tcW w:w="996" w:type="dxa"/>
          </w:tcPr>
          <w:p w14:paraId="7C43E2BF" w14:textId="07A3FF3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4.68802</w:t>
            </w:r>
          </w:p>
        </w:tc>
        <w:tc>
          <w:tcPr>
            <w:tcW w:w="996" w:type="dxa"/>
          </w:tcPr>
          <w:p w14:paraId="535EC667" w14:textId="6CAF5DA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4.48900</w:t>
            </w:r>
          </w:p>
        </w:tc>
        <w:tc>
          <w:tcPr>
            <w:tcW w:w="996" w:type="dxa"/>
          </w:tcPr>
          <w:p w14:paraId="75EE318F" w14:textId="2073F38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3.98458</w:t>
            </w:r>
          </w:p>
        </w:tc>
        <w:tc>
          <w:tcPr>
            <w:tcW w:w="996" w:type="dxa"/>
          </w:tcPr>
          <w:p w14:paraId="4DF03A7A" w14:textId="2821843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1.22998</w:t>
            </w:r>
          </w:p>
        </w:tc>
        <w:tc>
          <w:tcPr>
            <w:tcW w:w="996" w:type="dxa"/>
          </w:tcPr>
          <w:p w14:paraId="14003A28" w14:textId="4E74BAF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0.20626</w:t>
            </w:r>
          </w:p>
        </w:tc>
        <w:tc>
          <w:tcPr>
            <w:tcW w:w="996" w:type="dxa"/>
          </w:tcPr>
          <w:p w14:paraId="67C3D038" w14:textId="4751FA8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5.56666</w:t>
            </w:r>
          </w:p>
        </w:tc>
        <w:tc>
          <w:tcPr>
            <w:tcW w:w="996" w:type="dxa"/>
          </w:tcPr>
          <w:p w14:paraId="5E17DD51" w14:textId="5B1FAA4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0.85384</w:t>
            </w:r>
          </w:p>
        </w:tc>
      </w:tr>
      <w:tr w:rsidR="009B48BD" w:rsidRPr="003312CB" w14:paraId="42C5D9E9" w14:textId="77777777" w:rsidTr="009B48BD">
        <w:tc>
          <w:tcPr>
            <w:tcW w:w="996" w:type="dxa"/>
          </w:tcPr>
          <w:p w14:paraId="0D5EB0B2" w14:textId="4A425F8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0.85060</w:t>
            </w:r>
          </w:p>
        </w:tc>
        <w:tc>
          <w:tcPr>
            <w:tcW w:w="996" w:type="dxa"/>
          </w:tcPr>
          <w:p w14:paraId="04AD437B" w14:textId="092F070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0.99196</w:t>
            </w:r>
          </w:p>
        </w:tc>
        <w:tc>
          <w:tcPr>
            <w:tcW w:w="996" w:type="dxa"/>
          </w:tcPr>
          <w:p w14:paraId="06027C9C" w14:textId="37E7C48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5.45374</w:t>
            </w:r>
          </w:p>
        </w:tc>
        <w:tc>
          <w:tcPr>
            <w:tcW w:w="996" w:type="dxa"/>
          </w:tcPr>
          <w:p w14:paraId="2873259F" w14:textId="18797E9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2.70118</w:t>
            </w:r>
          </w:p>
        </w:tc>
        <w:tc>
          <w:tcPr>
            <w:tcW w:w="996" w:type="dxa"/>
          </w:tcPr>
          <w:p w14:paraId="6476FA09" w14:textId="0B0E3B3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3.21154</w:t>
            </w:r>
          </w:p>
        </w:tc>
        <w:tc>
          <w:tcPr>
            <w:tcW w:w="996" w:type="dxa"/>
          </w:tcPr>
          <w:p w14:paraId="43630ABA" w14:textId="1AF9FE4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2.25028</w:t>
            </w:r>
          </w:p>
        </w:tc>
        <w:tc>
          <w:tcPr>
            <w:tcW w:w="996" w:type="dxa"/>
          </w:tcPr>
          <w:p w14:paraId="499F6B25" w14:textId="4FDC410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1.96192</w:t>
            </w:r>
          </w:p>
        </w:tc>
        <w:tc>
          <w:tcPr>
            <w:tcW w:w="996" w:type="dxa"/>
          </w:tcPr>
          <w:p w14:paraId="03DE41A9" w14:textId="3A697C6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2.71528</w:t>
            </w:r>
          </w:p>
        </w:tc>
        <w:tc>
          <w:tcPr>
            <w:tcW w:w="996" w:type="dxa"/>
          </w:tcPr>
          <w:p w14:paraId="0089B45C" w14:textId="6B54B6D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1.61818</w:t>
            </w:r>
          </w:p>
        </w:tc>
        <w:tc>
          <w:tcPr>
            <w:tcW w:w="996" w:type="dxa"/>
          </w:tcPr>
          <w:p w14:paraId="3DD8D73B" w14:textId="3CB387D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1.70806</w:t>
            </w:r>
          </w:p>
        </w:tc>
      </w:tr>
      <w:tr w:rsidR="009B48BD" w:rsidRPr="003312CB" w14:paraId="29083172" w14:textId="77777777" w:rsidTr="009B48BD">
        <w:tc>
          <w:tcPr>
            <w:tcW w:w="996" w:type="dxa"/>
          </w:tcPr>
          <w:p w14:paraId="3B459F07" w14:textId="1ECC0FF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4.18402</w:t>
            </w:r>
          </w:p>
        </w:tc>
        <w:tc>
          <w:tcPr>
            <w:tcW w:w="996" w:type="dxa"/>
          </w:tcPr>
          <w:p w14:paraId="78F2B225" w14:textId="01858C4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4.04176</w:t>
            </w:r>
          </w:p>
        </w:tc>
        <w:tc>
          <w:tcPr>
            <w:tcW w:w="996" w:type="dxa"/>
          </w:tcPr>
          <w:p w14:paraId="11A93725" w14:textId="2606630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0.33556</w:t>
            </w:r>
          </w:p>
        </w:tc>
        <w:tc>
          <w:tcPr>
            <w:tcW w:w="996" w:type="dxa"/>
          </w:tcPr>
          <w:p w14:paraId="23B54A1B" w14:textId="535D01B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5.46544</w:t>
            </w:r>
          </w:p>
        </w:tc>
        <w:tc>
          <w:tcPr>
            <w:tcW w:w="996" w:type="dxa"/>
          </w:tcPr>
          <w:p w14:paraId="7CE8A21B" w14:textId="2B6EB64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0.69028</w:t>
            </w:r>
          </w:p>
        </w:tc>
        <w:tc>
          <w:tcPr>
            <w:tcW w:w="996" w:type="dxa"/>
          </w:tcPr>
          <w:p w14:paraId="039FDDC6" w14:textId="6B308A0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0.54220</w:t>
            </w:r>
          </w:p>
        </w:tc>
        <w:tc>
          <w:tcPr>
            <w:tcW w:w="996" w:type="dxa"/>
          </w:tcPr>
          <w:p w14:paraId="270BA110" w14:textId="6C4605A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0.84628</w:t>
            </w:r>
          </w:p>
        </w:tc>
        <w:tc>
          <w:tcPr>
            <w:tcW w:w="996" w:type="dxa"/>
          </w:tcPr>
          <w:p w14:paraId="042EBC22" w14:textId="39CAAEA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2.61124</w:t>
            </w:r>
          </w:p>
        </w:tc>
        <w:tc>
          <w:tcPr>
            <w:tcW w:w="996" w:type="dxa"/>
          </w:tcPr>
          <w:p w14:paraId="0FF40540" w14:textId="4A4DEBE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4.89088</w:t>
            </w:r>
          </w:p>
        </w:tc>
        <w:tc>
          <w:tcPr>
            <w:tcW w:w="996" w:type="dxa"/>
          </w:tcPr>
          <w:p w14:paraId="1F7A11C3" w14:textId="387F908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5.33284</w:t>
            </w:r>
          </w:p>
        </w:tc>
      </w:tr>
      <w:tr w:rsidR="009B48BD" w:rsidRPr="003312CB" w14:paraId="34F53738" w14:textId="77777777" w:rsidTr="009B48BD">
        <w:tc>
          <w:tcPr>
            <w:tcW w:w="996" w:type="dxa"/>
          </w:tcPr>
          <w:p w14:paraId="3A5DA075" w14:textId="35A336E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3.82330</w:t>
            </w:r>
          </w:p>
        </w:tc>
        <w:tc>
          <w:tcPr>
            <w:tcW w:w="996" w:type="dxa"/>
          </w:tcPr>
          <w:p w14:paraId="34E16B44" w14:textId="4F513BF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4.70002</w:t>
            </w:r>
          </w:p>
        </w:tc>
        <w:tc>
          <w:tcPr>
            <w:tcW w:w="996" w:type="dxa"/>
          </w:tcPr>
          <w:p w14:paraId="46DCE379" w14:textId="4E46AED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2.63884</w:t>
            </w:r>
          </w:p>
        </w:tc>
        <w:tc>
          <w:tcPr>
            <w:tcW w:w="996" w:type="dxa"/>
          </w:tcPr>
          <w:p w14:paraId="230F75A5" w14:textId="37F8988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2.85994</w:t>
            </w:r>
          </w:p>
        </w:tc>
        <w:tc>
          <w:tcPr>
            <w:tcW w:w="996" w:type="dxa"/>
          </w:tcPr>
          <w:p w14:paraId="232108DE" w14:textId="1CF7716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2.21944</w:t>
            </w:r>
          </w:p>
        </w:tc>
        <w:tc>
          <w:tcPr>
            <w:tcW w:w="996" w:type="dxa"/>
          </w:tcPr>
          <w:p w14:paraId="455E02E4" w14:textId="3BB7F6F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0.13642</w:t>
            </w:r>
          </w:p>
        </w:tc>
        <w:tc>
          <w:tcPr>
            <w:tcW w:w="996" w:type="dxa"/>
          </w:tcPr>
          <w:p w14:paraId="42A1C14A" w14:textId="4E79173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1.16926</w:t>
            </w:r>
          </w:p>
        </w:tc>
        <w:tc>
          <w:tcPr>
            <w:tcW w:w="996" w:type="dxa"/>
          </w:tcPr>
          <w:p w14:paraId="52811344" w14:textId="5C1228A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1.26466</w:t>
            </w:r>
          </w:p>
        </w:tc>
        <w:tc>
          <w:tcPr>
            <w:tcW w:w="996" w:type="dxa"/>
          </w:tcPr>
          <w:p w14:paraId="3CCCFA4F" w14:textId="7D20313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4.68154</w:t>
            </w:r>
          </w:p>
        </w:tc>
        <w:tc>
          <w:tcPr>
            <w:tcW w:w="996" w:type="dxa"/>
          </w:tcPr>
          <w:p w14:paraId="1EAB840A" w14:textId="7F0A0FC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1.15846</w:t>
            </w:r>
          </w:p>
        </w:tc>
      </w:tr>
      <w:tr w:rsidR="009B48BD" w:rsidRPr="003312CB" w14:paraId="3A78AD8B" w14:textId="77777777" w:rsidTr="009B48BD">
        <w:tc>
          <w:tcPr>
            <w:tcW w:w="996" w:type="dxa"/>
          </w:tcPr>
          <w:p w14:paraId="3E54330A" w14:textId="45BB658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0.15004</w:t>
            </w:r>
          </w:p>
        </w:tc>
        <w:tc>
          <w:tcPr>
            <w:tcW w:w="996" w:type="dxa"/>
          </w:tcPr>
          <w:p w14:paraId="3F36DC5A" w14:textId="3FEA469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4.33942</w:t>
            </w:r>
          </w:p>
        </w:tc>
        <w:tc>
          <w:tcPr>
            <w:tcW w:w="996" w:type="dxa"/>
          </w:tcPr>
          <w:p w14:paraId="36B03ABE" w14:textId="1350F0B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1.68562</w:t>
            </w:r>
          </w:p>
        </w:tc>
        <w:tc>
          <w:tcPr>
            <w:tcW w:w="996" w:type="dxa"/>
          </w:tcPr>
          <w:p w14:paraId="21CA60E5" w14:textId="5674B27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1.37824</w:t>
            </w:r>
          </w:p>
        </w:tc>
        <w:tc>
          <w:tcPr>
            <w:tcW w:w="996" w:type="dxa"/>
          </w:tcPr>
          <w:p w14:paraId="6BF3EACF" w14:textId="795BD29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1.25956</w:t>
            </w:r>
          </w:p>
        </w:tc>
        <w:tc>
          <w:tcPr>
            <w:tcW w:w="996" w:type="dxa"/>
          </w:tcPr>
          <w:p w14:paraId="0783FB31" w14:textId="7CE6CB5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0.52528</w:t>
            </w:r>
          </w:p>
        </w:tc>
        <w:tc>
          <w:tcPr>
            <w:tcW w:w="996" w:type="dxa"/>
          </w:tcPr>
          <w:p w14:paraId="6D48412B" w14:textId="65D6322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3.41962</w:t>
            </w:r>
          </w:p>
        </w:tc>
        <w:tc>
          <w:tcPr>
            <w:tcW w:w="996" w:type="dxa"/>
          </w:tcPr>
          <w:p w14:paraId="07F8FB92" w14:textId="28A9A82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1.67278</w:t>
            </w:r>
          </w:p>
        </w:tc>
        <w:tc>
          <w:tcPr>
            <w:tcW w:w="996" w:type="dxa"/>
          </w:tcPr>
          <w:p w14:paraId="75D7C7B5" w14:textId="536E93D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4.35226</w:t>
            </w:r>
          </w:p>
        </w:tc>
        <w:tc>
          <w:tcPr>
            <w:tcW w:w="996" w:type="dxa"/>
          </w:tcPr>
          <w:p w14:paraId="72156961" w14:textId="668C49A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2.29726</w:t>
            </w:r>
          </w:p>
        </w:tc>
      </w:tr>
      <w:tr w:rsidR="009B48BD" w:rsidRPr="003312CB" w14:paraId="6EDE2B22" w14:textId="77777777" w:rsidTr="009B48BD">
        <w:tc>
          <w:tcPr>
            <w:tcW w:w="996" w:type="dxa"/>
          </w:tcPr>
          <w:p w14:paraId="42A6785A" w14:textId="14F60D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4.55758</w:t>
            </w:r>
          </w:p>
        </w:tc>
        <w:tc>
          <w:tcPr>
            <w:tcW w:w="996" w:type="dxa"/>
          </w:tcPr>
          <w:p w14:paraId="0763D9C8" w14:textId="6D70446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3.34534</w:t>
            </w:r>
          </w:p>
        </w:tc>
        <w:tc>
          <w:tcPr>
            <w:tcW w:w="996" w:type="dxa"/>
          </w:tcPr>
          <w:p w14:paraId="1CA69344" w14:textId="2167442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1.56112</w:t>
            </w:r>
          </w:p>
        </w:tc>
        <w:tc>
          <w:tcPr>
            <w:tcW w:w="996" w:type="dxa"/>
          </w:tcPr>
          <w:p w14:paraId="3D6C67BA" w14:textId="482D584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3.42082</w:t>
            </w:r>
          </w:p>
        </w:tc>
        <w:tc>
          <w:tcPr>
            <w:tcW w:w="996" w:type="dxa"/>
          </w:tcPr>
          <w:p w14:paraId="02D4241D" w14:textId="2A71CCF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3.92314</w:t>
            </w:r>
          </w:p>
        </w:tc>
        <w:tc>
          <w:tcPr>
            <w:tcW w:w="996" w:type="dxa"/>
          </w:tcPr>
          <w:p w14:paraId="1F7A2256" w14:textId="7757DC3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5.35522</w:t>
            </w:r>
          </w:p>
        </w:tc>
        <w:tc>
          <w:tcPr>
            <w:tcW w:w="996" w:type="dxa"/>
          </w:tcPr>
          <w:p w14:paraId="2B8400C2" w14:textId="6F4D63E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3.40930</w:t>
            </w:r>
          </w:p>
        </w:tc>
        <w:tc>
          <w:tcPr>
            <w:tcW w:w="996" w:type="dxa"/>
          </w:tcPr>
          <w:p w14:paraId="021DCFD9" w14:textId="60DC2E0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1.90558</w:t>
            </w:r>
          </w:p>
        </w:tc>
        <w:tc>
          <w:tcPr>
            <w:tcW w:w="996" w:type="dxa"/>
          </w:tcPr>
          <w:p w14:paraId="4CBB623E" w14:textId="125DD4E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5.77156</w:t>
            </w:r>
          </w:p>
        </w:tc>
        <w:tc>
          <w:tcPr>
            <w:tcW w:w="996" w:type="dxa"/>
          </w:tcPr>
          <w:p w14:paraId="4BB4B705" w14:textId="7C827BC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4.67368</w:t>
            </w:r>
          </w:p>
        </w:tc>
      </w:tr>
      <w:tr w:rsidR="009B48BD" w:rsidRPr="003312CB" w14:paraId="07FFABC4" w14:textId="77777777" w:rsidTr="009B48BD">
        <w:tc>
          <w:tcPr>
            <w:tcW w:w="996" w:type="dxa"/>
          </w:tcPr>
          <w:p w14:paraId="5C299BE7" w14:textId="535AEC7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2.33662</w:t>
            </w:r>
          </w:p>
        </w:tc>
        <w:tc>
          <w:tcPr>
            <w:tcW w:w="996" w:type="dxa"/>
          </w:tcPr>
          <w:p w14:paraId="434EE421" w14:textId="2D0D5C0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2.50828</w:t>
            </w:r>
          </w:p>
        </w:tc>
        <w:tc>
          <w:tcPr>
            <w:tcW w:w="996" w:type="dxa"/>
          </w:tcPr>
          <w:p w14:paraId="44929F74" w14:textId="564C77A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1.66630</w:t>
            </w:r>
          </w:p>
        </w:tc>
        <w:tc>
          <w:tcPr>
            <w:tcW w:w="996" w:type="dxa"/>
          </w:tcPr>
          <w:p w14:paraId="47FBFA55" w14:textId="1052DD9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5.38678</w:t>
            </w:r>
          </w:p>
        </w:tc>
        <w:tc>
          <w:tcPr>
            <w:tcW w:w="996" w:type="dxa"/>
          </w:tcPr>
          <w:p w14:paraId="28BF7CE0" w14:textId="25552E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1.09030</w:t>
            </w:r>
          </w:p>
        </w:tc>
        <w:tc>
          <w:tcPr>
            <w:tcW w:w="996" w:type="dxa"/>
          </w:tcPr>
          <w:p w14:paraId="552669BA" w14:textId="20E31FE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1.86382</w:t>
            </w:r>
          </w:p>
        </w:tc>
        <w:tc>
          <w:tcPr>
            <w:tcW w:w="996" w:type="dxa"/>
          </w:tcPr>
          <w:p w14:paraId="3DB2E1EE" w14:textId="0DB768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6.04234</w:t>
            </w:r>
          </w:p>
        </w:tc>
        <w:tc>
          <w:tcPr>
            <w:tcW w:w="996" w:type="dxa"/>
          </w:tcPr>
          <w:p w14:paraId="12924DBE" w14:textId="602831A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5.41240</w:t>
            </w:r>
          </w:p>
        </w:tc>
        <w:tc>
          <w:tcPr>
            <w:tcW w:w="996" w:type="dxa"/>
          </w:tcPr>
          <w:p w14:paraId="11BD232E" w14:textId="455BF5F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2.15200</w:t>
            </w:r>
          </w:p>
        </w:tc>
        <w:tc>
          <w:tcPr>
            <w:tcW w:w="996" w:type="dxa"/>
          </w:tcPr>
          <w:p w14:paraId="1FFB552F" w14:textId="0AE838B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3.09988</w:t>
            </w:r>
          </w:p>
        </w:tc>
      </w:tr>
      <w:tr w:rsidR="009B48BD" w:rsidRPr="003312CB" w14:paraId="65691071" w14:textId="77777777" w:rsidTr="009B48BD">
        <w:tc>
          <w:tcPr>
            <w:tcW w:w="996" w:type="dxa"/>
          </w:tcPr>
          <w:p w14:paraId="766D40D0" w14:textId="467E11B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5.30374</w:t>
            </w:r>
          </w:p>
        </w:tc>
        <w:tc>
          <w:tcPr>
            <w:tcW w:w="996" w:type="dxa"/>
          </w:tcPr>
          <w:p w14:paraId="585C57C2" w14:textId="1A29126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4.79674</w:t>
            </w:r>
          </w:p>
        </w:tc>
        <w:tc>
          <w:tcPr>
            <w:tcW w:w="996" w:type="dxa"/>
          </w:tcPr>
          <w:p w14:paraId="699F9267" w14:textId="62548E1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5.30938</w:t>
            </w:r>
          </w:p>
        </w:tc>
        <w:tc>
          <w:tcPr>
            <w:tcW w:w="996" w:type="dxa"/>
          </w:tcPr>
          <w:p w14:paraId="29C06CF6" w14:textId="652415B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2.80306</w:t>
            </w:r>
          </w:p>
        </w:tc>
        <w:tc>
          <w:tcPr>
            <w:tcW w:w="996" w:type="dxa"/>
          </w:tcPr>
          <w:p w14:paraId="5620D04A" w14:textId="0BC86D7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1.43584</w:t>
            </w:r>
          </w:p>
        </w:tc>
        <w:tc>
          <w:tcPr>
            <w:tcW w:w="996" w:type="dxa"/>
          </w:tcPr>
          <w:p w14:paraId="43E38631" w14:textId="15DF1D5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5.19274</w:t>
            </w:r>
          </w:p>
        </w:tc>
        <w:tc>
          <w:tcPr>
            <w:tcW w:w="996" w:type="dxa"/>
          </w:tcPr>
          <w:p w14:paraId="0A9FE171" w14:textId="38B5CFA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1.15480</w:t>
            </w:r>
          </w:p>
        </w:tc>
        <w:tc>
          <w:tcPr>
            <w:tcW w:w="996" w:type="dxa"/>
          </w:tcPr>
          <w:p w14:paraId="32986526" w14:textId="355F529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4.89412</w:t>
            </w:r>
          </w:p>
        </w:tc>
        <w:tc>
          <w:tcPr>
            <w:tcW w:w="996" w:type="dxa"/>
          </w:tcPr>
          <w:p w14:paraId="1B6D2605" w14:textId="3BD9AFF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4.25122</w:t>
            </w:r>
          </w:p>
        </w:tc>
        <w:tc>
          <w:tcPr>
            <w:tcW w:w="996" w:type="dxa"/>
          </w:tcPr>
          <w:p w14:paraId="45583EAB" w14:textId="37BB6F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5.47480</w:t>
            </w:r>
          </w:p>
        </w:tc>
      </w:tr>
    </w:tbl>
    <w:p w14:paraId="0AA8B597" w14:textId="77777777" w:rsidR="000C322A" w:rsidRPr="003312CB" w:rsidRDefault="000C322A" w:rsidP="000C322A">
      <w:pPr>
        <w:rPr>
          <w:sz w:val="28"/>
          <w:szCs w:val="28"/>
        </w:rPr>
      </w:pPr>
    </w:p>
    <w:p w14:paraId="054B22F9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Упорядоченная выборка:</w:t>
      </w:r>
    </w:p>
    <w:tbl>
      <w:tblPr>
        <w:tblStyle w:val="aa"/>
        <w:tblW w:w="9960" w:type="dxa"/>
        <w:tblInd w:w="-601" w:type="dxa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9B48BD" w:rsidRPr="003312CB" w14:paraId="3D182265" w14:textId="77777777" w:rsidTr="009B48BD">
        <w:tc>
          <w:tcPr>
            <w:tcW w:w="996" w:type="dxa"/>
          </w:tcPr>
          <w:p w14:paraId="2E895804" w14:textId="3E19D61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0.11560</w:t>
            </w:r>
          </w:p>
        </w:tc>
        <w:tc>
          <w:tcPr>
            <w:tcW w:w="996" w:type="dxa"/>
          </w:tcPr>
          <w:p w14:paraId="660255B6" w14:textId="1C4CB18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0.13642</w:t>
            </w:r>
          </w:p>
        </w:tc>
        <w:tc>
          <w:tcPr>
            <w:tcW w:w="996" w:type="dxa"/>
          </w:tcPr>
          <w:p w14:paraId="029F132B" w14:textId="5FCDF8B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0.15004</w:t>
            </w:r>
          </w:p>
        </w:tc>
        <w:tc>
          <w:tcPr>
            <w:tcW w:w="996" w:type="dxa"/>
          </w:tcPr>
          <w:p w14:paraId="2BAF0940" w14:textId="4A4EF80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0.15256</w:t>
            </w:r>
          </w:p>
        </w:tc>
        <w:tc>
          <w:tcPr>
            <w:tcW w:w="996" w:type="dxa"/>
          </w:tcPr>
          <w:p w14:paraId="7502B1AB" w14:textId="09C3D61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0.18676</w:t>
            </w:r>
          </w:p>
        </w:tc>
        <w:tc>
          <w:tcPr>
            <w:tcW w:w="996" w:type="dxa"/>
          </w:tcPr>
          <w:p w14:paraId="0366E0AA" w14:textId="691F922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0.20626</w:t>
            </w:r>
          </w:p>
        </w:tc>
        <w:tc>
          <w:tcPr>
            <w:tcW w:w="996" w:type="dxa"/>
          </w:tcPr>
          <w:p w14:paraId="1CC590D5" w14:textId="2A4E6A4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0.33046</w:t>
            </w:r>
          </w:p>
        </w:tc>
        <w:tc>
          <w:tcPr>
            <w:tcW w:w="996" w:type="dxa"/>
          </w:tcPr>
          <w:p w14:paraId="62520242" w14:textId="1344DA5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0.33556</w:t>
            </w:r>
          </w:p>
        </w:tc>
        <w:tc>
          <w:tcPr>
            <w:tcW w:w="996" w:type="dxa"/>
          </w:tcPr>
          <w:p w14:paraId="7F2D97BB" w14:textId="60E910C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0.34426</w:t>
            </w:r>
          </w:p>
        </w:tc>
        <w:tc>
          <w:tcPr>
            <w:tcW w:w="996" w:type="dxa"/>
          </w:tcPr>
          <w:p w14:paraId="1322E782" w14:textId="57B9A4D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0.36400</w:t>
            </w:r>
          </w:p>
        </w:tc>
      </w:tr>
      <w:tr w:rsidR="009B48BD" w:rsidRPr="003312CB" w14:paraId="42E91F32" w14:textId="77777777" w:rsidTr="009B48BD">
        <w:tc>
          <w:tcPr>
            <w:tcW w:w="996" w:type="dxa"/>
          </w:tcPr>
          <w:p w14:paraId="61EC510F" w14:textId="2531A62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0.38548</w:t>
            </w:r>
          </w:p>
        </w:tc>
        <w:tc>
          <w:tcPr>
            <w:tcW w:w="996" w:type="dxa"/>
          </w:tcPr>
          <w:p w14:paraId="41EE9A85" w14:textId="43137EF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0.40990</w:t>
            </w:r>
          </w:p>
        </w:tc>
        <w:tc>
          <w:tcPr>
            <w:tcW w:w="996" w:type="dxa"/>
          </w:tcPr>
          <w:p w14:paraId="79AAB3A2" w14:textId="7FDE59E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0.42262</w:t>
            </w:r>
          </w:p>
        </w:tc>
        <w:tc>
          <w:tcPr>
            <w:tcW w:w="996" w:type="dxa"/>
          </w:tcPr>
          <w:p w14:paraId="24BA4D75" w14:textId="78AEDF0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0.45616</w:t>
            </w:r>
          </w:p>
        </w:tc>
        <w:tc>
          <w:tcPr>
            <w:tcW w:w="996" w:type="dxa"/>
          </w:tcPr>
          <w:p w14:paraId="1A3A41DF" w14:textId="1839A50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0.49288</w:t>
            </w:r>
          </w:p>
        </w:tc>
        <w:tc>
          <w:tcPr>
            <w:tcW w:w="996" w:type="dxa"/>
          </w:tcPr>
          <w:p w14:paraId="47FDBC9C" w14:textId="25B1A03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0.52528</w:t>
            </w:r>
          </w:p>
        </w:tc>
        <w:tc>
          <w:tcPr>
            <w:tcW w:w="996" w:type="dxa"/>
          </w:tcPr>
          <w:p w14:paraId="6C399A24" w14:textId="573CB3A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0.54220</w:t>
            </w:r>
          </w:p>
        </w:tc>
        <w:tc>
          <w:tcPr>
            <w:tcW w:w="996" w:type="dxa"/>
          </w:tcPr>
          <w:p w14:paraId="78DB3F60" w14:textId="6A3B9C4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0.62272</w:t>
            </w:r>
          </w:p>
        </w:tc>
        <w:tc>
          <w:tcPr>
            <w:tcW w:w="996" w:type="dxa"/>
          </w:tcPr>
          <w:p w14:paraId="0E1B4016" w14:textId="1DB633C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0.62530</w:t>
            </w:r>
          </w:p>
        </w:tc>
        <w:tc>
          <w:tcPr>
            <w:tcW w:w="996" w:type="dxa"/>
          </w:tcPr>
          <w:p w14:paraId="4676495C" w14:textId="4A0AF0F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0.64354</w:t>
            </w:r>
          </w:p>
        </w:tc>
      </w:tr>
      <w:tr w:rsidR="009B48BD" w:rsidRPr="003312CB" w14:paraId="3282BEA5" w14:textId="77777777" w:rsidTr="009B48BD">
        <w:tc>
          <w:tcPr>
            <w:tcW w:w="996" w:type="dxa"/>
          </w:tcPr>
          <w:p w14:paraId="045E93AA" w14:textId="1F09DC7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0.65212</w:t>
            </w:r>
          </w:p>
        </w:tc>
        <w:tc>
          <w:tcPr>
            <w:tcW w:w="996" w:type="dxa"/>
          </w:tcPr>
          <w:p w14:paraId="3B5393B6" w14:textId="68235EA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0.68008</w:t>
            </w:r>
          </w:p>
        </w:tc>
        <w:tc>
          <w:tcPr>
            <w:tcW w:w="996" w:type="dxa"/>
          </w:tcPr>
          <w:p w14:paraId="10567461" w14:textId="0636D6C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0.68488</w:t>
            </w:r>
          </w:p>
        </w:tc>
        <w:tc>
          <w:tcPr>
            <w:tcW w:w="996" w:type="dxa"/>
          </w:tcPr>
          <w:p w14:paraId="5FBB56BF" w14:textId="3163537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0.69028</w:t>
            </w:r>
          </w:p>
        </w:tc>
        <w:tc>
          <w:tcPr>
            <w:tcW w:w="996" w:type="dxa"/>
          </w:tcPr>
          <w:p w14:paraId="30FBCF5B" w14:textId="616831E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0.72652</w:t>
            </w:r>
          </w:p>
        </w:tc>
        <w:tc>
          <w:tcPr>
            <w:tcW w:w="996" w:type="dxa"/>
          </w:tcPr>
          <w:p w14:paraId="474E9419" w14:textId="0600911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0.73414</w:t>
            </w:r>
          </w:p>
        </w:tc>
        <w:tc>
          <w:tcPr>
            <w:tcW w:w="996" w:type="dxa"/>
          </w:tcPr>
          <w:p w14:paraId="2C946C35" w14:textId="16EFB4D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0.75106</w:t>
            </w:r>
          </w:p>
        </w:tc>
        <w:tc>
          <w:tcPr>
            <w:tcW w:w="996" w:type="dxa"/>
          </w:tcPr>
          <w:p w14:paraId="55080106" w14:textId="15C3B13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0.81292</w:t>
            </w:r>
          </w:p>
        </w:tc>
        <w:tc>
          <w:tcPr>
            <w:tcW w:w="996" w:type="dxa"/>
          </w:tcPr>
          <w:p w14:paraId="2F1C1FDE" w14:textId="5ADC4DF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0.84628</w:t>
            </w:r>
          </w:p>
        </w:tc>
        <w:tc>
          <w:tcPr>
            <w:tcW w:w="996" w:type="dxa"/>
          </w:tcPr>
          <w:p w14:paraId="64FF5592" w14:textId="2CD75B3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0.85060</w:t>
            </w:r>
          </w:p>
        </w:tc>
      </w:tr>
      <w:tr w:rsidR="009B48BD" w:rsidRPr="003312CB" w14:paraId="3F04E6E5" w14:textId="77777777" w:rsidTr="009B48BD">
        <w:tc>
          <w:tcPr>
            <w:tcW w:w="996" w:type="dxa"/>
          </w:tcPr>
          <w:p w14:paraId="5CD89C67" w14:textId="3E4B3FB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0.85384</w:t>
            </w:r>
          </w:p>
        </w:tc>
        <w:tc>
          <w:tcPr>
            <w:tcW w:w="996" w:type="dxa"/>
          </w:tcPr>
          <w:p w14:paraId="7CF4FACC" w14:textId="7E22E0B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0.88924</w:t>
            </w:r>
          </w:p>
        </w:tc>
        <w:tc>
          <w:tcPr>
            <w:tcW w:w="996" w:type="dxa"/>
          </w:tcPr>
          <w:p w14:paraId="5D466D14" w14:textId="6DFA190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0.90664</w:t>
            </w:r>
          </w:p>
        </w:tc>
        <w:tc>
          <w:tcPr>
            <w:tcW w:w="996" w:type="dxa"/>
          </w:tcPr>
          <w:p w14:paraId="71D3739A" w14:textId="57E4FC1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0.91384</w:t>
            </w:r>
          </w:p>
        </w:tc>
        <w:tc>
          <w:tcPr>
            <w:tcW w:w="996" w:type="dxa"/>
          </w:tcPr>
          <w:p w14:paraId="5806C4E5" w14:textId="01881F4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0.95386</w:t>
            </w:r>
          </w:p>
        </w:tc>
        <w:tc>
          <w:tcPr>
            <w:tcW w:w="996" w:type="dxa"/>
          </w:tcPr>
          <w:p w14:paraId="16BC590A" w14:textId="1CEB6F1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0.97420</w:t>
            </w:r>
          </w:p>
        </w:tc>
        <w:tc>
          <w:tcPr>
            <w:tcW w:w="996" w:type="dxa"/>
          </w:tcPr>
          <w:p w14:paraId="52B091EC" w14:textId="12C6FB6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0.99196</w:t>
            </w:r>
          </w:p>
        </w:tc>
        <w:tc>
          <w:tcPr>
            <w:tcW w:w="996" w:type="dxa"/>
          </w:tcPr>
          <w:p w14:paraId="5ADAFAE7" w14:textId="0900F24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1.02418</w:t>
            </w:r>
          </w:p>
        </w:tc>
        <w:tc>
          <w:tcPr>
            <w:tcW w:w="996" w:type="dxa"/>
          </w:tcPr>
          <w:p w14:paraId="1DD8468A" w14:textId="2DE067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1.07404</w:t>
            </w:r>
          </w:p>
        </w:tc>
        <w:tc>
          <w:tcPr>
            <w:tcW w:w="996" w:type="dxa"/>
          </w:tcPr>
          <w:p w14:paraId="0D16CEB6" w14:textId="2ACB6CE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1.07926</w:t>
            </w:r>
          </w:p>
        </w:tc>
      </w:tr>
      <w:tr w:rsidR="009B48BD" w:rsidRPr="003312CB" w14:paraId="627725FD" w14:textId="77777777" w:rsidTr="009B48BD">
        <w:tc>
          <w:tcPr>
            <w:tcW w:w="996" w:type="dxa"/>
          </w:tcPr>
          <w:p w14:paraId="3A1AC3AC" w14:textId="5925E2A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1.08472</w:t>
            </w:r>
          </w:p>
        </w:tc>
        <w:tc>
          <w:tcPr>
            <w:tcW w:w="996" w:type="dxa"/>
          </w:tcPr>
          <w:p w14:paraId="2FD16737" w14:textId="21A5D30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1.08514</w:t>
            </w:r>
          </w:p>
        </w:tc>
        <w:tc>
          <w:tcPr>
            <w:tcW w:w="996" w:type="dxa"/>
          </w:tcPr>
          <w:p w14:paraId="0F7178A2" w14:textId="4CA05A0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1.09030</w:t>
            </w:r>
          </w:p>
        </w:tc>
        <w:tc>
          <w:tcPr>
            <w:tcW w:w="996" w:type="dxa"/>
          </w:tcPr>
          <w:p w14:paraId="0F2D958D" w14:textId="5A4A651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1.09186</w:t>
            </w:r>
          </w:p>
        </w:tc>
        <w:tc>
          <w:tcPr>
            <w:tcW w:w="996" w:type="dxa"/>
          </w:tcPr>
          <w:p w14:paraId="62CF0CA0" w14:textId="2A72E38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1.10068</w:t>
            </w:r>
          </w:p>
        </w:tc>
        <w:tc>
          <w:tcPr>
            <w:tcW w:w="996" w:type="dxa"/>
          </w:tcPr>
          <w:p w14:paraId="3C243E20" w14:textId="63D9190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1.10440</w:t>
            </w:r>
          </w:p>
        </w:tc>
        <w:tc>
          <w:tcPr>
            <w:tcW w:w="996" w:type="dxa"/>
          </w:tcPr>
          <w:p w14:paraId="55702FF5" w14:textId="6F9E291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1.11598</w:t>
            </w:r>
          </w:p>
        </w:tc>
        <w:tc>
          <w:tcPr>
            <w:tcW w:w="996" w:type="dxa"/>
          </w:tcPr>
          <w:p w14:paraId="4BECBE24" w14:textId="49B2559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1.15480</w:t>
            </w:r>
          </w:p>
        </w:tc>
        <w:tc>
          <w:tcPr>
            <w:tcW w:w="996" w:type="dxa"/>
          </w:tcPr>
          <w:p w14:paraId="544759BF" w14:textId="297149E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1.15846</w:t>
            </w:r>
          </w:p>
        </w:tc>
        <w:tc>
          <w:tcPr>
            <w:tcW w:w="996" w:type="dxa"/>
          </w:tcPr>
          <w:p w14:paraId="504AD917" w14:textId="4058D94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1.16926</w:t>
            </w:r>
          </w:p>
        </w:tc>
      </w:tr>
      <w:tr w:rsidR="009B48BD" w:rsidRPr="003312CB" w14:paraId="583E89E2" w14:textId="77777777" w:rsidTr="009B48BD">
        <w:tc>
          <w:tcPr>
            <w:tcW w:w="996" w:type="dxa"/>
          </w:tcPr>
          <w:p w14:paraId="0FF94490" w14:textId="6280AE5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1.17418</w:t>
            </w:r>
          </w:p>
        </w:tc>
        <w:tc>
          <w:tcPr>
            <w:tcW w:w="996" w:type="dxa"/>
          </w:tcPr>
          <w:p w14:paraId="68C80022" w14:textId="7659A93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1.17592</w:t>
            </w:r>
          </w:p>
        </w:tc>
        <w:tc>
          <w:tcPr>
            <w:tcW w:w="996" w:type="dxa"/>
          </w:tcPr>
          <w:p w14:paraId="5BB9FE8D" w14:textId="38EB888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1.19278</w:t>
            </w:r>
          </w:p>
        </w:tc>
        <w:tc>
          <w:tcPr>
            <w:tcW w:w="996" w:type="dxa"/>
          </w:tcPr>
          <w:p w14:paraId="09675E23" w14:textId="4B60CDC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1.20628</w:t>
            </w:r>
          </w:p>
        </w:tc>
        <w:tc>
          <w:tcPr>
            <w:tcW w:w="996" w:type="dxa"/>
          </w:tcPr>
          <w:p w14:paraId="5D93224E" w14:textId="648EE7E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1.22998</w:t>
            </w:r>
          </w:p>
        </w:tc>
        <w:tc>
          <w:tcPr>
            <w:tcW w:w="996" w:type="dxa"/>
          </w:tcPr>
          <w:p w14:paraId="7097F003" w14:textId="5094CEE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1.25956</w:t>
            </w:r>
          </w:p>
        </w:tc>
        <w:tc>
          <w:tcPr>
            <w:tcW w:w="996" w:type="dxa"/>
          </w:tcPr>
          <w:p w14:paraId="0FDF8F97" w14:textId="5CC99CF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1.26466</w:t>
            </w:r>
          </w:p>
        </w:tc>
        <w:tc>
          <w:tcPr>
            <w:tcW w:w="996" w:type="dxa"/>
          </w:tcPr>
          <w:p w14:paraId="0E9447EF" w14:textId="5E2B32B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1.28230</w:t>
            </w:r>
          </w:p>
        </w:tc>
        <w:tc>
          <w:tcPr>
            <w:tcW w:w="996" w:type="dxa"/>
          </w:tcPr>
          <w:p w14:paraId="69985884" w14:textId="46C7CD8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1.28386</w:t>
            </w:r>
          </w:p>
        </w:tc>
        <w:tc>
          <w:tcPr>
            <w:tcW w:w="996" w:type="dxa"/>
          </w:tcPr>
          <w:p w14:paraId="14889EBE" w14:textId="51D4E11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1.29016</w:t>
            </w:r>
          </w:p>
        </w:tc>
      </w:tr>
      <w:tr w:rsidR="009B48BD" w:rsidRPr="003312CB" w14:paraId="1308D855" w14:textId="77777777" w:rsidTr="009B48BD">
        <w:tc>
          <w:tcPr>
            <w:tcW w:w="996" w:type="dxa"/>
          </w:tcPr>
          <w:p w14:paraId="723C790B" w14:textId="14AECB7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1.32880</w:t>
            </w:r>
          </w:p>
        </w:tc>
        <w:tc>
          <w:tcPr>
            <w:tcW w:w="996" w:type="dxa"/>
          </w:tcPr>
          <w:p w14:paraId="14FC81F3" w14:textId="22A9DB0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1.35670</w:t>
            </w:r>
          </w:p>
        </w:tc>
        <w:tc>
          <w:tcPr>
            <w:tcW w:w="996" w:type="dxa"/>
          </w:tcPr>
          <w:p w14:paraId="361210EF" w14:textId="6B8CC8C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1.37038</w:t>
            </w:r>
          </w:p>
        </w:tc>
        <w:tc>
          <w:tcPr>
            <w:tcW w:w="996" w:type="dxa"/>
          </w:tcPr>
          <w:p w14:paraId="6E206981" w14:textId="10DA1AF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1.37824</w:t>
            </w:r>
          </w:p>
        </w:tc>
        <w:tc>
          <w:tcPr>
            <w:tcW w:w="996" w:type="dxa"/>
          </w:tcPr>
          <w:p w14:paraId="6C7C5B0B" w14:textId="15EC768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1.42672</w:t>
            </w:r>
          </w:p>
        </w:tc>
        <w:tc>
          <w:tcPr>
            <w:tcW w:w="996" w:type="dxa"/>
          </w:tcPr>
          <w:p w14:paraId="79BDA576" w14:textId="501AA9E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1.43584</w:t>
            </w:r>
          </w:p>
        </w:tc>
        <w:tc>
          <w:tcPr>
            <w:tcW w:w="996" w:type="dxa"/>
          </w:tcPr>
          <w:p w14:paraId="7B81926E" w14:textId="4319289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1.44844</w:t>
            </w:r>
          </w:p>
        </w:tc>
        <w:tc>
          <w:tcPr>
            <w:tcW w:w="996" w:type="dxa"/>
          </w:tcPr>
          <w:p w14:paraId="34DB7BD3" w14:textId="614A844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1.47226</w:t>
            </w:r>
          </w:p>
        </w:tc>
        <w:tc>
          <w:tcPr>
            <w:tcW w:w="996" w:type="dxa"/>
          </w:tcPr>
          <w:p w14:paraId="632A1CDA" w14:textId="3564113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1.48690</w:t>
            </w:r>
          </w:p>
        </w:tc>
        <w:tc>
          <w:tcPr>
            <w:tcW w:w="996" w:type="dxa"/>
          </w:tcPr>
          <w:p w14:paraId="61A1B0CF" w14:textId="39A182A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1.49134</w:t>
            </w:r>
          </w:p>
        </w:tc>
      </w:tr>
      <w:tr w:rsidR="009B48BD" w:rsidRPr="003312CB" w14:paraId="46744136" w14:textId="77777777" w:rsidTr="009B48BD">
        <w:tc>
          <w:tcPr>
            <w:tcW w:w="996" w:type="dxa"/>
          </w:tcPr>
          <w:p w14:paraId="555FF444" w14:textId="2DD5BD6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1.50214</w:t>
            </w:r>
          </w:p>
        </w:tc>
        <w:tc>
          <w:tcPr>
            <w:tcW w:w="996" w:type="dxa"/>
          </w:tcPr>
          <w:p w14:paraId="5D2AC82B" w14:textId="67B2283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1.55656</w:t>
            </w:r>
          </w:p>
        </w:tc>
        <w:tc>
          <w:tcPr>
            <w:tcW w:w="996" w:type="dxa"/>
          </w:tcPr>
          <w:p w14:paraId="4D4DEFF0" w14:textId="6021708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1.56112</w:t>
            </w:r>
          </w:p>
        </w:tc>
        <w:tc>
          <w:tcPr>
            <w:tcW w:w="996" w:type="dxa"/>
          </w:tcPr>
          <w:p w14:paraId="41FAAD9E" w14:textId="7E68574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1.57318</w:t>
            </w:r>
          </w:p>
        </w:tc>
        <w:tc>
          <w:tcPr>
            <w:tcW w:w="996" w:type="dxa"/>
          </w:tcPr>
          <w:p w14:paraId="48E361A9" w14:textId="50E4A1E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1.61818</w:t>
            </w:r>
          </w:p>
        </w:tc>
        <w:tc>
          <w:tcPr>
            <w:tcW w:w="996" w:type="dxa"/>
          </w:tcPr>
          <w:p w14:paraId="56267360" w14:textId="008F1C9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1.64404</w:t>
            </w:r>
          </w:p>
        </w:tc>
        <w:tc>
          <w:tcPr>
            <w:tcW w:w="996" w:type="dxa"/>
          </w:tcPr>
          <w:p w14:paraId="1C2501B2" w14:textId="4EA77E0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1.66630</w:t>
            </w:r>
          </w:p>
        </w:tc>
        <w:tc>
          <w:tcPr>
            <w:tcW w:w="996" w:type="dxa"/>
          </w:tcPr>
          <w:p w14:paraId="52BEB8A5" w14:textId="0649910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1.67278</w:t>
            </w:r>
          </w:p>
        </w:tc>
        <w:tc>
          <w:tcPr>
            <w:tcW w:w="996" w:type="dxa"/>
          </w:tcPr>
          <w:p w14:paraId="79BE6782" w14:textId="0748865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1.68562</w:t>
            </w:r>
          </w:p>
        </w:tc>
        <w:tc>
          <w:tcPr>
            <w:tcW w:w="996" w:type="dxa"/>
          </w:tcPr>
          <w:p w14:paraId="1895D0B4" w14:textId="71F2131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1.70806</w:t>
            </w:r>
          </w:p>
        </w:tc>
      </w:tr>
      <w:tr w:rsidR="009B48BD" w:rsidRPr="003312CB" w14:paraId="77365BD6" w14:textId="77777777" w:rsidTr="009B48BD">
        <w:tc>
          <w:tcPr>
            <w:tcW w:w="996" w:type="dxa"/>
          </w:tcPr>
          <w:p w14:paraId="74F69AD1" w14:textId="5E9B530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1.71820</w:t>
            </w:r>
          </w:p>
        </w:tc>
        <w:tc>
          <w:tcPr>
            <w:tcW w:w="996" w:type="dxa"/>
          </w:tcPr>
          <w:p w14:paraId="339E3AD7" w14:textId="7C5A39C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1.72354</w:t>
            </w:r>
          </w:p>
        </w:tc>
        <w:tc>
          <w:tcPr>
            <w:tcW w:w="996" w:type="dxa"/>
          </w:tcPr>
          <w:p w14:paraId="584407C5" w14:textId="3C19650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1.81354</w:t>
            </w:r>
          </w:p>
        </w:tc>
        <w:tc>
          <w:tcPr>
            <w:tcW w:w="996" w:type="dxa"/>
          </w:tcPr>
          <w:p w14:paraId="44EAFD36" w14:textId="62C35CC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1.86334</w:t>
            </w:r>
          </w:p>
        </w:tc>
        <w:tc>
          <w:tcPr>
            <w:tcW w:w="996" w:type="dxa"/>
          </w:tcPr>
          <w:p w14:paraId="0600E8FF" w14:textId="4040334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1.86382</w:t>
            </w:r>
          </w:p>
        </w:tc>
        <w:tc>
          <w:tcPr>
            <w:tcW w:w="996" w:type="dxa"/>
          </w:tcPr>
          <w:p w14:paraId="6BF73316" w14:textId="4092EF9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1.90558</w:t>
            </w:r>
          </w:p>
        </w:tc>
        <w:tc>
          <w:tcPr>
            <w:tcW w:w="996" w:type="dxa"/>
          </w:tcPr>
          <w:p w14:paraId="056FB288" w14:textId="65CD7E7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1.91320</w:t>
            </w:r>
          </w:p>
        </w:tc>
        <w:tc>
          <w:tcPr>
            <w:tcW w:w="996" w:type="dxa"/>
          </w:tcPr>
          <w:p w14:paraId="2920AF4C" w14:textId="1054E7A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1.94074</w:t>
            </w:r>
          </w:p>
        </w:tc>
        <w:tc>
          <w:tcPr>
            <w:tcW w:w="996" w:type="dxa"/>
          </w:tcPr>
          <w:p w14:paraId="65F1D0AC" w14:textId="1550ED8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1.94104</w:t>
            </w:r>
          </w:p>
        </w:tc>
        <w:tc>
          <w:tcPr>
            <w:tcW w:w="996" w:type="dxa"/>
          </w:tcPr>
          <w:p w14:paraId="08DF3D11" w14:textId="3DD38EC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1.96192</w:t>
            </w:r>
          </w:p>
        </w:tc>
      </w:tr>
      <w:tr w:rsidR="009B48BD" w:rsidRPr="003312CB" w14:paraId="5FE88982" w14:textId="77777777" w:rsidTr="009B48BD">
        <w:tc>
          <w:tcPr>
            <w:tcW w:w="996" w:type="dxa"/>
          </w:tcPr>
          <w:p w14:paraId="7B6E1674" w14:textId="2180349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1.97266</w:t>
            </w:r>
          </w:p>
        </w:tc>
        <w:tc>
          <w:tcPr>
            <w:tcW w:w="996" w:type="dxa"/>
          </w:tcPr>
          <w:p w14:paraId="496047C4" w14:textId="7ED6FA6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1.99792</w:t>
            </w:r>
          </w:p>
        </w:tc>
        <w:tc>
          <w:tcPr>
            <w:tcW w:w="996" w:type="dxa"/>
          </w:tcPr>
          <w:p w14:paraId="0DAE0C23" w14:textId="299BA6D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2.10934</w:t>
            </w:r>
          </w:p>
        </w:tc>
        <w:tc>
          <w:tcPr>
            <w:tcW w:w="996" w:type="dxa"/>
          </w:tcPr>
          <w:p w14:paraId="69145DB3" w14:textId="25C36F6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2.14660</w:t>
            </w:r>
          </w:p>
        </w:tc>
        <w:tc>
          <w:tcPr>
            <w:tcW w:w="996" w:type="dxa"/>
          </w:tcPr>
          <w:p w14:paraId="4D5B84B4" w14:textId="39AE927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2.15200</w:t>
            </w:r>
          </w:p>
        </w:tc>
        <w:tc>
          <w:tcPr>
            <w:tcW w:w="996" w:type="dxa"/>
          </w:tcPr>
          <w:p w14:paraId="4AFEBDB7" w14:textId="18A5CBC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2.19292</w:t>
            </w:r>
          </w:p>
        </w:tc>
        <w:tc>
          <w:tcPr>
            <w:tcW w:w="996" w:type="dxa"/>
          </w:tcPr>
          <w:p w14:paraId="29C0E488" w14:textId="051A498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2.21542</w:t>
            </w:r>
          </w:p>
        </w:tc>
        <w:tc>
          <w:tcPr>
            <w:tcW w:w="996" w:type="dxa"/>
          </w:tcPr>
          <w:p w14:paraId="680C0115" w14:textId="5359A27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2.21944</w:t>
            </w:r>
          </w:p>
        </w:tc>
        <w:tc>
          <w:tcPr>
            <w:tcW w:w="996" w:type="dxa"/>
          </w:tcPr>
          <w:p w14:paraId="2F926E01" w14:textId="6DEA0FD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2.24884</w:t>
            </w:r>
          </w:p>
        </w:tc>
        <w:tc>
          <w:tcPr>
            <w:tcW w:w="996" w:type="dxa"/>
          </w:tcPr>
          <w:p w14:paraId="1F92DB01" w14:textId="0CDCC19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2.25028</w:t>
            </w:r>
          </w:p>
        </w:tc>
      </w:tr>
      <w:tr w:rsidR="009B48BD" w:rsidRPr="003312CB" w14:paraId="3192907A" w14:textId="77777777" w:rsidTr="009B48BD">
        <w:tc>
          <w:tcPr>
            <w:tcW w:w="996" w:type="dxa"/>
          </w:tcPr>
          <w:p w14:paraId="76F01963" w14:textId="3BA70C4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2.29726</w:t>
            </w:r>
          </w:p>
        </w:tc>
        <w:tc>
          <w:tcPr>
            <w:tcW w:w="996" w:type="dxa"/>
          </w:tcPr>
          <w:p w14:paraId="740AF102" w14:textId="7D1D475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2.32864</w:t>
            </w:r>
          </w:p>
        </w:tc>
        <w:tc>
          <w:tcPr>
            <w:tcW w:w="996" w:type="dxa"/>
          </w:tcPr>
          <w:p w14:paraId="62CCD847" w14:textId="4225D86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2.33662</w:t>
            </w:r>
          </w:p>
        </w:tc>
        <w:tc>
          <w:tcPr>
            <w:tcW w:w="996" w:type="dxa"/>
          </w:tcPr>
          <w:p w14:paraId="6792140D" w14:textId="1B84D76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2.33824</w:t>
            </w:r>
          </w:p>
        </w:tc>
        <w:tc>
          <w:tcPr>
            <w:tcW w:w="996" w:type="dxa"/>
          </w:tcPr>
          <w:p w14:paraId="6A182504" w14:textId="60D35B3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2.42662</w:t>
            </w:r>
          </w:p>
        </w:tc>
        <w:tc>
          <w:tcPr>
            <w:tcW w:w="996" w:type="dxa"/>
          </w:tcPr>
          <w:p w14:paraId="3B50F2AE" w14:textId="6BC2019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2.44366</w:t>
            </w:r>
          </w:p>
        </w:tc>
        <w:tc>
          <w:tcPr>
            <w:tcW w:w="996" w:type="dxa"/>
          </w:tcPr>
          <w:p w14:paraId="2B7ACA17" w14:textId="719878D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2.44432</w:t>
            </w:r>
          </w:p>
        </w:tc>
        <w:tc>
          <w:tcPr>
            <w:tcW w:w="996" w:type="dxa"/>
          </w:tcPr>
          <w:p w14:paraId="20A795C5" w14:textId="0378ED0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2.50120</w:t>
            </w:r>
          </w:p>
        </w:tc>
        <w:tc>
          <w:tcPr>
            <w:tcW w:w="996" w:type="dxa"/>
          </w:tcPr>
          <w:p w14:paraId="58296FFF" w14:textId="76313CE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2.50828</w:t>
            </w:r>
          </w:p>
        </w:tc>
        <w:tc>
          <w:tcPr>
            <w:tcW w:w="996" w:type="dxa"/>
          </w:tcPr>
          <w:p w14:paraId="48BA63C6" w14:textId="0B32ADD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2.51284</w:t>
            </w:r>
          </w:p>
        </w:tc>
      </w:tr>
      <w:tr w:rsidR="009B48BD" w:rsidRPr="003312CB" w14:paraId="07BA5524" w14:textId="77777777" w:rsidTr="009B48BD">
        <w:tc>
          <w:tcPr>
            <w:tcW w:w="996" w:type="dxa"/>
          </w:tcPr>
          <w:p w14:paraId="5EBD6139" w14:textId="72513AD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2.51956</w:t>
            </w:r>
          </w:p>
        </w:tc>
        <w:tc>
          <w:tcPr>
            <w:tcW w:w="996" w:type="dxa"/>
          </w:tcPr>
          <w:p w14:paraId="2247BDCC" w14:textId="0C100D4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2.61124</w:t>
            </w:r>
          </w:p>
        </w:tc>
        <w:tc>
          <w:tcPr>
            <w:tcW w:w="996" w:type="dxa"/>
          </w:tcPr>
          <w:p w14:paraId="3548F8C7" w14:textId="5745A66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2.63830</w:t>
            </w:r>
          </w:p>
        </w:tc>
        <w:tc>
          <w:tcPr>
            <w:tcW w:w="996" w:type="dxa"/>
          </w:tcPr>
          <w:p w14:paraId="4B7CB093" w14:textId="557B3E2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2.63884</w:t>
            </w:r>
          </w:p>
        </w:tc>
        <w:tc>
          <w:tcPr>
            <w:tcW w:w="996" w:type="dxa"/>
          </w:tcPr>
          <w:p w14:paraId="098EDFC8" w14:textId="3C36C4F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2.66248</w:t>
            </w:r>
          </w:p>
        </w:tc>
        <w:tc>
          <w:tcPr>
            <w:tcW w:w="996" w:type="dxa"/>
          </w:tcPr>
          <w:p w14:paraId="492BB01B" w14:textId="45B04D4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2.70118</w:t>
            </w:r>
          </w:p>
        </w:tc>
        <w:tc>
          <w:tcPr>
            <w:tcW w:w="996" w:type="dxa"/>
          </w:tcPr>
          <w:p w14:paraId="2C0FDB58" w14:textId="321C335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2.71528</w:t>
            </w:r>
          </w:p>
        </w:tc>
        <w:tc>
          <w:tcPr>
            <w:tcW w:w="996" w:type="dxa"/>
          </w:tcPr>
          <w:p w14:paraId="775E8925" w14:textId="00FFB4B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2.75620</w:t>
            </w:r>
          </w:p>
        </w:tc>
        <w:tc>
          <w:tcPr>
            <w:tcW w:w="996" w:type="dxa"/>
          </w:tcPr>
          <w:p w14:paraId="00C049E8" w14:textId="5F0C2D9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2.77408</w:t>
            </w:r>
          </w:p>
        </w:tc>
        <w:tc>
          <w:tcPr>
            <w:tcW w:w="996" w:type="dxa"/>
          </w:tcPr>
          <w:p w14:paraId="6BDFE753" w14:textId="5BCF5F0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2.77966</w:t>
            </w:r>
          </w:p>
        </w:tc>
      </w:tr>
      <w:tr w:rsidR="009B48BD" w:rsidRPr="003312CB" w14:paraId="7E624035" w14:textId="77777777" w:rsidTr="009B48BD">
        <w:tc>
          <w:tcPr>
            <w:tcW w:w="996" w:type="dxa"/>
          </w:tcPr>
          <w:p w14:paraId="1260FA02" w14:textId="2D6F4AA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2.80306</w:t>
            </w:r>
          </w:p>
        </w:tc>
        <w:tc>
          <w:tcPr>
            <w:tcW w:w="996" w:type="dxa"/>
          </w:tcPr>
          <w:p w14:paraId="2D63CD7C" w14:textId="1904FB8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2.82106</w:t>
            </w:r>
          </w:p>
        </w:tc>
        <w:tc>
          <w:tcPr>
            <w:tcW w:w="996" w:type="dxa"/>
          </w:tcPr>
          <w:p w14:paraId="68CECEB5" w14:textId="1835013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2.84590</w:t>
            </w:r>
          </w:p>
        </w:tc>
        <w:tc>
          <w:tcPr>
            <w:tcW w:w="996" w:type="dxa"/>
          </w:tcPr>
          <w:p w14:paraId="60DCEC97" w14:textId="205C817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2.85994</w:t>
            </w:r>
          </w:p>
        </w:tc>
        <w:tc>
          <w:tcPr>
            <w:tcW w:w="996" w:type="dxa"/>
          </w:tcPr>
          <w:p w14:paraId="166D39D8" w14:textId="181E97D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2.87158</w:t>
            </w:r>
          </w:p>
        </w:tc>
        <w:tc>
          <w:tcPr>
            <w:tcW w:w="996" w:type="dxa"/>
          </w:tcPr>
          <w:p w14:paraId="7750D6E7" w14:textId="543D8F2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2.88550</w:t>
            </w:r>
          </w:p>
        </w:tc>
        <w:tc>
          <w:tcPr>
            <w:tcW w:w="996" w:type="dxa"/>
          </w:tcPr>
          <w:p w14:paraId="73514809" w14:textId="745ECBC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2.94280</w:t>
            </w:r>
          </w:p>
        </w:tc>
        <w:tc>
          <w:tcPr>
            <w:tcW w:w="996" w:type="dxa"/>
          </w:tcPr>
          <w:p w14:paraId="104585AC" w14:textId="4E47A1A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3.00286</w:t>
            </w:r>
          </w:p>
        </w:tc>
        <w:tc>
          <w:tcPr>
            <w:tcW w:w="996" w:type="dxa"/>
          </w:tcPr>
          <w:p w14:paraId="5625C976" w14:textId="0EF50DA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3.00772</w:t>
            </w:r>
          </w:p>
        </w:tc>
        <w:tc>
          <w:tcPr>
            <w:tcW w:w="996" w:type="dxa"/>
          </w:tcPr>
          <w:p w14:paraId="02AE93A1" w14:textId="45CBAC1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3.09988</w:t>
            </w:r>
          </w:p>
        </w:tc>
      </w:tr>
      <w:tr w:rsidR="009B48BD" w:rsidRPr="003312CB" w14:paraId="63C25CD5" w14:textId="77777777" w:rsidTr="009B48BD">
        <w:tc>
          <w:tcPr>
            <w:tcW w:w="996" w:type="dxa"/>
          </w:tcPr>
          <w:p w14:paraId="1A461E5B" w14:textId="0107B85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3.18064</w:t>
            </w:r>
          </w:p>
        </w:tc>
        <w:tc>
          <w:tcPr>
            <w:tcW w:w="996" w:type="dxa"/>
          </w:tcPr>
          <w:p w14:paraId="0F073F3C" w14:textId="3F23322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3.21154</w:t>
            </w:r>
          </w:p>
        </w:tc>
        <w:tc>
          <w:tcPr>
            <w:tcW w:w="996" w:type="dxa"/>
          </w:tcPr>
          <w:p w14:paraId="2411A0CA" w14:textId="0FE087C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3.22066</w:t>
            </w:r>
          </w:p>
        </w:tc>
        <w:tc>
          <w:tcPr>
            <w:tcW w:w="996" w:type="dxa"/>
          </w:tcPr>
          <w:p w14:paraId="53521D81" w14:textId="30437D8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3.23302</w:t>
            </w:r>
          </w:p>
        </w:tc>
        <w:tc>
          <w:tcPr>
            <w:tcW w:w="996" w:type="dxa"/>
          </w:tcPr>
          <w:p w14:paraId="1042B994" w14:textId="481DEBD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3.26620</w:t>
            </w:r>
          </w:p>
        </w:tc>
        <w:tc>
          <w:tcPr>
            <w:tcW w:w="996" w:type="dxa"/>
          </w:tcPr>
          <w:p w14:paraId="6AD622D4" w14:textId="2C4DF61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3.29038</w:t>
            </w:r>
          </w:p>
        </w:tc>
        <w:tc>
          <w:tcPr>
            <w:tcW w:w="996" w:type="dxa"/>
          </w:tcPr>
          <w:p w14:paraId="34030478" w14:textId="4B2AEFE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3.29908</w:t>
            </w:r>
          </w:p>
        </w:tc>
        <w:tc>
          <w:tcPr>
            <w:tcW w:w="996" w:type="dxa"/>
          </w:tcPr>
          <w:p w14:paraId="72CF4755" w14:textId="2913DC7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3.34534</w:t>
            </w:r>
          </w:p>
        </w:tc>
        <w:tc>
          <w:tcPr>
            <w:tcW w:w="996" w:type="dxa"/>
          </w:tcPr>
          <w:p w14:paraId="14F07C9F" w14:textId="6CFF742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3.35500</w:t>
            </w:r>
          </w:p>
        </w:tc>
        <w:tc>
          <w:tcPr>
            <w:tcW w:w="996" w:type="dxa"/>
          </w:tcPr>
          <w:p w14:paraId="68E9933C" w14:textId="7811050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3.35656</w:t>
            </w:r>
          </w:p>
        </w:tc>
      </w:tr>
      <w:tr w:rsidR="009B48BD" w:rsidRPr="003312CB" w14:paraId="492AA70B" w14:textId="77777777" w:rsidTr="009B48BD">
        <w:tc>
          <w:tcPr>
            <w:tcW w:w="996" w:type="dxa"/>
          </w:tcPr>
          <w:p w14:paraId="327030C5" w14:textId="30462CC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3.37606</w:t>
            </w:r>
          </w:p>
        </w:tc>
        <w:tc>
          <w:tcPr>
            <w:tcW w:w="996" w:type="dxa"/>
          </w:tcPr>
          <w:p w14:paraId="150BC3CB" w14:textId="3028E4C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3.40930</w:t>
            </w:r>
          </w:p>
        </w:tc>
        <w:tc>
          <w:tcPr>
            <w:tcW w:w="996" w:type="dxa"/>
          </w:tcPr>
          <w:p w14:paraId="7F630E7F" w14:textId="52AA687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3.41962</w:t>
            </w:r>
          </w:p>
        </w:tc>
        <w:tc>
          <w:tcPr>
            <w:tcW w:w="996" w:type="dxa"/>
          </w:tcPr>
          <w:p w14:paraId="1630107B" w14:textId="68575B2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3.42082</w:t>
            </w:r>
          </w:p>
        </w:tc>
        <w:tc>
          <w:tcPr>
            <w:tcW w:w="996" w:type="dxa"/>
          </w:tcPr>
          <w:p w14:paraId="4CF4F95A" w14:textId="6FD6869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3.43978</w:t>
            </w:r>
          </w:p>
        </w:tc>
        <w:tc>
          <w:tcPr>
            <w:tcW w:w="996" w:type="dxa"/>
          </w:tcPr>
          <w:p w14:paraId="6D0ED426" w14:textId="5F514DC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3.45934</w:t>
            </w:r>
          </w:p>
        </w:tc>
        <w:tc>
          <w:tcPr>
            <w:tcW w:w="996" w:type="dxa"/>
          </w:tcPr>
          <w:p w14:paraId="6CEDA991" w14:textId="3E36910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3.46264</w:t>
            </w:r>
          </w:p>
        </w:tc>
        <w:tc>
          <w:tcPr>
            <w:tcW w:w="996" w:type="dxa"/>
          </w:tcPr>
          <w:p w14:paraId="748F11F0" w14:textId="633EECC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3.46372</w:t>
            </w:r>
          </w:p>
        </w:tc>
        <w:tc>
          <w:tcPr>
            <w:tcW w:w="996" w:type="dxa"/>
          </w:tcPr>
          <w:p w14:paraId="2FB0248A" w14:textId="6FF8549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3.46642</w:t>
            </w:r>
          </w:p>
        </w:tc>
        <w:tc>
          <w:tcPr>
            <w:tcW w:w="996" w:type="dxa"/>
          </w:tcPr>
          <w:p w14:paraId="1376A1D2" w14:textId="430BF0C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3.46852</w:t>
            </w:r>
          </w:p>
        </w:tc>
      </w:tr>
      <w:tr w:rsidR="009B48BD" w:rsidRPr="003312CB" w14:paraId="2AFF7588" w14:textId="77777777" w:rsidTr="009B48BD">
        <w:tc>
          <w:tcPr>
            <w:tcW w:w="996" w:type="dxa"/>
          </w:tcPr>
          <w:p w14:paraId="04571BDA" w14:textId="285AE8D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3.47998</w:t>
            </w:r>
          </w:p>
        </w:tc>
        <w:tc>
          <w:tcPr>
            <w:tcW w:w="996" w:type="dxa"/>
          </w:tcPr>
          <w:p w14:paraId="1CD43F48" w14:textId="060DBA3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3.55810</w:t>
            </w:r>
          </w:p>
        </w:tc>
        <w:tc>
          <w:tcPr>
            <w:tcW w:w="996" w:type="dxa"/>
          </w:tcPr>
          <w:p w14:paraId="158C72C4" w14:textId="1DD6AE5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3.58414</w:t>
            </w:r>
          </w:p>
        </w:tc>
        <w:tc>
          <w:tcPr>
            <w:tcW w:w="996" w:type="dxa"/>
          </w:tcPr>
          <w:p w14:paraId="481B993A" w14:textId="086465C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3.59818</w:t>
            </w:r>
          </w:p>
        </w:tc>
        <w:tc>
          <w:tcPr>
            <w:tcW w:w="996" w:type="dxa"/>
          </w:tcPr>
          <w:p w14:paraId="65D21F9C" w14:textId="6B404B9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3.62392</w:t>
            </w:r>
          </w:p>
        </w:tc>
        <w:tc>
          <w:tcPr>
            <w:tcW w:w="996" w:type="dxa"/>
          </w:tcPr>
          <w:p w14:paraId="49137FD5" w14:textId="0838A19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3.67120</w:t>
            </w:r>
          </w:p>
        </w:tc>
        <w:tc>
          <w:tcPr>
            <w:tcW w:w="996" w:type="dxa"/>
          </w:tcPr>
          <w:p w14:paraId="0C1BF842" w14:textId="727BC88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3.68578</w:t>
            </w:r>
          </w:p>
        </w:tc>
        <w:tc>
          <w:tcPr>
            <w:tcW w:w="996" w:type="dxa"/>
          </w:tcPr>
          <w:p w14:paraId="280FA257" w14:textId="590969A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3.71428</w:t>
            </w:r>
          </w:p>
        </w:tc>
        <w:tc>
          <w:tcPr>
            <w:tcW w:w="996" w:type="dxa"/>
          </w:tcPr>
          <w:p w14:paraId="7AD3BD71" w14:textId="27AEFE2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3.71926</w:t>
            </w:r>
          </w:p>
        </w:tc>
        <w:tc>
          <w:tcPr>
            <w:tcW w:w="996" w:type="dxa"/>
          </w:tcPr>
          <w:p w14:paraId="28179016" w14:textId="6BBD1CB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3.82330</w:t>
            </w:r>
          </w:p>
        </w:tc>
      </w:tr>
      <w:tr w:rsidR="009B48BD" w:rsidRPr="003312CB" w14:paraId="0D6C14DF" w14:textId="77777777" w:rsidTr="009B48BD">
        <w:tc>
          <w:tcPr>
            <w:tcW w:w="996" w:type="dxa"/>
          </w:tcPr>
          <w:p w14:paraId="254CBE92" w14:textId="141BEB4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3.87436</w:t>
            </w:r>
          </w:p>
        </w:tc>
        <w:tc>
          <w:tcPr>
            <w:tcW w:w="996" w:type="dxa"/>
          </w:tcPr>
          <w:p w14:paraId="0C37AA8E" w14:textId="1A7D9EA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3.92314</w:t>
            </w:r>
          </w:p>
        </w:tc>
        <w:tc>
          <w:tcPr>
            <w:tcW w:w="996" w:type="dxa"/>
          </w:tcPr>
          <w:p w14:paraId="4E96AFF3" w14:textId="58B046F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3.95554</w:t>
            </w:r>
          </w:p>
        </w:tc>
        <w:tc>
          <w:tcPr>
            <w:tcW w:w="996" w:type="dxa"/>
          </w:tcPr>
          <w:p w14:paraId="05E8D71F" w14:textId="7E52189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3.98458</w:t>
            </w:r>
          </w:p>
        </w:tc>
        <w:tc>
          <w:tcPr>
            <w:tcW w:w="996" w:type="dxa"/>
          </w:tcPr>
          <w:p w14:paraId="50916B92" w14:textId="0F5F204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3.98602</w:t>
            </w:r>
          </w:p>
        </w:tc>
        <w:tc>
          <w:tcPr>
            <w:tcW w:w="996" w:type="dxa"/>
          </w:tcPr>
          <w:p w14:paraId="75D8996D" w14:textId="353999C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4.04176</w:t>
            </w:r>
          </w:p>
        </w:tc>
        <w:tc>
          <w:tcPr>
            <w:tcW w:w="996" w:type="dxa"/>
          </w:tcPr>
          <w:p w14:paraId="1182DF30" w14:textId="2598DF7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4.09126</w:t>
            </w:r>
          </w:p>
        </w:tc>
        <w:tc>
          <w:tcPr>
            <w:tcW w:w="996" w:type="dxa"/>
          </w:tcPr>
          <w:p w14:paraId="64B90030" w14:textId="6C56F2E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4.09936</w:t>
            </w:r>
          </w:p>
        </w:tc>
        <w:tc>
          <w:tcPr>
            <w:tcW w:w="996" w:type="dxa"/>
          </w:tcPr>
          <w:p w14:paraId="284923C8" w14:textId="37D17CD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4.12180</w:t>
            </w:r>
          </w:p>
        </w:tc>
        <w:tc>
          <w:tcPr>
            <w:tcW w:w="996" w:type="dxa"/>
          </w:tcPr>
          <w:p w14:paraId="18EE6A2E" w14:textId="3BE5FD3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4.16248</w:t>
            </w:r>
          </w:p>
        </w:tc>
      </w:tr>
      <w:tr w:rsidR="009B48BD" w:rsidRPr="003312CB" w14:paraId="4855DEE9" w14:textId="77777777" w:rsidTr="009B48BD">
        <w:tc>
          <w:tcPr>
            <w:tcW w:w="996" w:type="dxa"/>
          </w:tcPr>
          <w:p w14:paraId="06695E4C" w14:textId="541F205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4.18402</w:t>
            </w:r>
          </w:p>
        </w:tc>
        <w:tc>
          <w:tcPr>
            <w:tcW w:w="996" w:type="dxa"/>
          </w:tcPr>
          <w:p w14:paraId="13532E54" w14:textId="28717AD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4.25122</w:t>
            </w:r>
          </w:p>
        </w:tc>
        <w:tc>
          <w:tcPr>
            <w:tcW w:w="996" w:type="dxa"/>
          </w:tcPr>
          <w:p w14:paraId="79250023" w14:textId="3891B47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4.25872</w:t>
            </w:r>
          </w:p>
        </w:tc>
        <w:tc>
          <w:tcPr>
            <w:tcW w:w="996" w:type="dxa"/>
          </w:tcPr>
          <w:p w14:paraId="1B8344B0" w14:textId="5A1522F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4.29238</w:t>
            </w:r>
          </w:p>
        </w:tc>
        <w:tc>
          <w:tcPr>
            <w:tcW w:w="996" w:type="dxa"/>
          </w:tcPr>
          <w:p w14:paraId="15EEE516" w14:textId="0B9642C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4.29484</w:t>
            </w:r>
          </w:p>
        </w:tc>
        <w:tc>
          <w:tcPr>
            <w:tcW w:w="996" w:type="dxa"/>
          </w:tcPr>
          <w:p w14:paraId="08D74BF8" w14:textId="6DC0B9D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4.33942</w:t>
            </w:r>
          </w:p>
        </w:tc>
        <w:tc>
          <w:tcPr>
            <w:tcW w:w="996" w:type="dxa"/>
          </w:tcPr>
          <w:p w14:paraId="468A2DCE" w14:textId="07F3691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4.34326</w:t>
            </w:r>
          </w:p>
        </w:tc>
        <w:tc>
          <w:tcPr>
            <w:tcW w:w="996" w:type="dxa"/>
          </w:tcPr>
          <w:p w14:paraId="3E0C00F7" w14:textId="4DA427C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4.35226</w:t>
            </w:r>
          </w:p>
        </w:tc>
        <w:tc>
          <w:tcPr>
            <w:tcW w:w="996" w:type="dxa"/>
          </w:tcPr>
          <w:p w14:paraId="6D8DE85B" w14:textId="0567D10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4.36684</w:t>
            </w:r>
          </w:p>
        </w:tc>
        <w:tc>
          <w:tcPr>
            <w:tcW w:w="996" w:type="dxa"/>
          </w:tcPr>
          <w:p w14:paraId="7817E916" w14:textId="394E65F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4.37320</w:t>
            </w:r>
          </w:p>
        </w:tc>
      </w:tr>
      <w:tr w:rsidR="009B48BD" w:rsidRPr="003312CB" w14:paraId="3A831D2C" w14:textId="77777777" w:rsidTr="009B48BD">
        <w:tc>
          <w:tcPr>
            <w:tcW w:w="996" w:type="dxa"/>
          </w:tcPr>
          <w:p w14:paraId="21557C78" w14:textId="0D90BC7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4.41628</w:t>
            </w:r>
          </w:p>
        </w:tc>
        <w:tc>
          <w:tcPr>
            <w:tcW w:w="996" w:type="dxa"/>
          </w:tcPr>
          <w:p w14:paraId="6794C9AE" w14:textId="55DE9A9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4.41940</w:t>
            </w:r>
          </w:p>
        </w:tc>
        <w:tc>
          <w:tcPr>
            <w:tcW w:w="996" w:type="dxa"/>
          </w:tcPr>
          <w:p w14:paraId="5209F9FE" w14:textId="7CF1E23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4.47220</w:t>
            </w:r>
          </w:p>
        </w:tc>
        <w:tc>
          <w:tcPr>
            <w:tcW w:w="996" w:type="dxa"/>
          </w:tcPr>
          <w:p w14:paraId="63C860AF" w14:textId="60D0025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4.47232</w:t>
            </w:r>
          </w:p>
        </w:tc>
        <w:tc>
          <w:tcPr>
            <w:tcW w:w="996" w:type="dxa"/>
          </w:tcPr>
          <w:p w14:paraId="19320A7E" w14:textId="63A8CF0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4.48900</w:t>
            </w:r>
          </w:p>
        </w:tc>
        <w:tc>
          <w:tcPr>
            <w:tcW w:w="996" w:type="dxa"/>
          </w:tcPr>
          <w:p w14:paraId="2FC95359" w14:textId="5BE6F4D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4.49188</w:t>
            </w:r>
          </w:p>
        </w:tc>
        <w:tc>
          <w:tcPr>
            <w:tcW w:w="996" w:type="dxa"/>
          </w:tcPr>
          <w:p w14:paraId="598F536C" w14:textId="41B4E57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4.50520</w:t>
            </w:r>
          </w:p>
        </w:tc>
        <w:tc>
          <w:tcPr>
            <w:tcW w:w="996" w:type="dxa"/>
          </w:tcPr>
          <w:p w14:paraId="6A804B1F" w14:textId="1D8E0A1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4.54540</w:t>
            </w:r>
          </w:p>
        </w:tc>
        <w:tc>
          <w:tcPr>
            <w:tcW w:w="996" w:type="dxa"/>
          </w:tcPr>
          <w:p w14:paraId="56CECBE3" w14:textId="5249A87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4.55758</w:t>
            </w:r>
          </w:p>
        </w:tc>
        <w:tc>
          <w:tcPr>
            <w:tcW w:w="996" w:type="dxa"/>
          </w:tcPr>
          <w:p w14:paraId="5670A552" w14:textId="6197514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4.56148</w:t>
            </w:r>
          </w:p>
        </w:tc>
      </w:tr>
      <w:tr w:rsidR="009B48BD" w:rsidRPr="003312CB" w14:paraId="5CE83F28" w14:textId="77777777" w:rsidTr="009B48BD">
        <w:tc>
          <w:tcPr>
            <w:tcW w:w="996" w:type="dxa"/>
          </w:tcPr>
          <w:p w14:paraId="5302E76B" w14:textId="3E7F2B4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4.56148</w:t>
            </w:r>
          </w:p>
        </w:tc>
        <w:tc>
          <w:tcPr>
            <w:tcW w:w="996" w:type="dxa"/>
          </w:tcPr>
          <w:p w14:paraId="3174C3D2" w14:textId="1ECCCF2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4.64356</w:t>
            </w:r>
          </w:p>
        </w:tc>
        <w:tc>
          <w:tcPr>
            <w:tcW w:w="996" w:type="dxa"/>
          </w:tcPr>
          <w:p w14:paraId="678921DC" w14:textId="7E99E88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4.65334</w:t>
            </w:r>
          </w:p>
        </w:tc>
        <w:tc>
          <w:tcPr>
            <w:tcW w:w="996" w:type="dxa"/>
          </w:tcPr>
          <w:p w14:paraId="12E4D535" w14:textId="73CD54A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4.67368</w:t>
            </w:r>
          </w:p>
        </w:tc>
        <w:tc>
          <w:tcPr>
            <w:tcW w:w="996" w:type="dxa"/>
          </w:tcPr>
          <w:p w14:paraId="6FD41563" w14:textId="3244487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4.68154</w:t>
            </w:r>
          </w:p>
        </w:tc>
        <w:tc>
          <w:tcPr>
            <w:tcW w:w="996" w:type="dxa"/>
          </w:tcPr>
          <w:p w14:paraId="36456D94" w14:textId="1E91611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4.68802</w:t>
            </w:r>
          </w:p>
        </w:tc>
        <w:tc>
          <w:tcPr>
            <w:tcW w:w="996" w:type="dxa"/>
          </w:tcPr>
          <w:p w14:paraId="20898EEC" w14:textId="7D8E89B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4.70002</w:t>
            </w:r>
          </w:p>
        </w:tc>
        <w:tc>
          <w:tcPr>
            <w:tcW w:w="996" w:type="dxa"/>
          </w:tcPr>
          <w:p w14:paraId="583CCA80" w14:textId="61091C0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4.70332</w:t>
            </w:r>
          </w:p>
        </w:tc>
        <w:tc>
          <w:tcPr>
            <w:tcW w:w="996" w:type="dxa"/>
          </w:tcPr>
          <w:p w14:paraId="2F317761" w14:textId="44880E3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4.79674</w:t>
            </w:r>
          </w:p>
        </w:tc>
        <w:tc>
          <w:tcPr>
            <w:tcW w:w="996" w:type="dxa"/>
          </w:tcPr>
          <w:p w14:paraId="17BD86C7" w14:textId="3BDD7C6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4.84030</w:t>
            </w:r>
          </w:p>
        </w:tc>
      </w:tr>
      <w:tr w:rsidR="009B48BD" w:rsidRPr="003312CB" w14:paraId="4142A634" w14:textId="77777777" w:rsidTr="009B48BD">
        <w:tc>
          <w:tcPr>
            <w:tcW w:w="996" w:type="dxa"/>
          </w:tcPr>
          <w:p w14:paraId="54CBCA94" w14:textId="2A14024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4.89088</w:t>
            </w:r>
          </w:p>
        </w:tc>
        <w:tc>
          <w:tcPr>
            <w:tcW w:w="996" w:type="dxa"/>
          </w:tcPr>
          <w:p w14:paraId="292782EF" w14:textId="63AF2F4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4.89412</w:t>
            </w:r>
          </w:p>
        </w:tc>
        <w:tc>
          <w:tcPr>
            <w:tcW w:w="996" w:type="dxa"/>
          </w:tcPr>
          <w:p w14:paraId="6BD6C544" w14:textId="10E676D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4.97080</w:t>
            </w:r>
          </w:p>
        </w:tc>
        <w:tc>
          <w:tcPr>
            <w:tcW w:w="996" w:type="dxa"/>
          </w:tcPr>
          <w:p w14:paraId="295AB59E" w14:textId="1CF661C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5.00674</w:t>
            </w:r>
          </w:p>
        </w:tc>
        <w:tc>
          <w:tcPr>
            <w:tcW w:w="996" w:type="dxa"/>
          </w:tcPr>
          <w:p w14:paraId="17F6483D" w14:textId="790BC3A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5.12962</w:t>
            </w:r>
          </w:p>
        </w:tc>
        <w:tc>
          <w:tcPr>
            <w:tcW w:w="996" w:type="dxa"/>
          </w:tcPr>
          <w:p w14:paraId="5E3E1DD5" w14:textId="5588299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5.15362</w:t>
            </w:r>
          </w:p>
        </w:tc>
        <w:tc>
          <w:tcPr>
            <w:tcW w:w="996" w:type="dxa"/>
          </w:tcPr>
          <w:p w14:paraId="100B4DC6" w14:textId="5C687F0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5.19274</w:t>
            </w:r>
          </w:p>
        </w:tc>
        <w:tc>
          <w:tcPr>
            <w:tcW w:w="996" w:type="dxa"/>
          </w:tcPr>
          <w:p w14:paraId="1CB34CCB" w14:textId="1479F16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5.30374</w:t>
            </w:r>
          </w:p>
        </w:tc>
        <w:tc>
          <w:tcPr>
            <w:tcW w:w="996" w:type="dxa"/>
          </w:tcPr>
          <w:p w14:paraId="2595D380" w14:textId="3509331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5.30938</w:t>
            </w:r>
          </w:p>
        </w:tc>
        <w:tc>
          <w:tcPr>
            <w:tcW w:w="996" w:type="dxa"/>
          </w:tcPr>
          <w:p w14:paraId="7FDFA179" w14:textId="570E180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5.33284</w:t>
            </w:r>
          </w:p>
        </w:tc>
      </w:tr>
      <w:tr w:rsidR="009B48BD" w:rsidRPr="003312CB" w14:paraId="7DE14371" w14:textId="77777777" w:rsidTr="009B48BD">
        <w:tc>
          <w:tcPr>
            <w:tcW w:w="996" w:type="dxa"/>
          </w:tcPr>
          <w:p w14:paraId="34EEED7C" w14:textId="009499C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5.35522</w:t>
            </w:r>
          </w:p>
        </w:tc>
        <w:tc>
          <w:tcPr>
            <w:tcW w:w="996" w:type="dxa"/>
          </w:tcPr>
          <w:p w14:paraId="4D198AA8" w14:textId="7A20D82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5.35588</w:t>
            </w:r>
          </w:p>
        </w:tc>
        <w:tc>
          <w:tcPr>
            <w:tcW w:w="996" w:type="dxa"/>
          </w:tcPr>
          <w:p w14:paraId="67E93C59" w14:textId="6BC5A67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5.38678</w:t>
            </w:r>
          </w:p>
        </w:tc>
        <w:tc>
          <w:tcPr>
            <w:tcW w:w="996" w:type="dxa"/>
          </w:tcPr>
          <w:p w14:paraId="79BD230E" w14:textId="084E4CBB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5.41240</w:t>
            </w:r>
          </w:p>
        </w:tc>
        <w:tc>
          <w:tcPr>
            <w:tcW w:w="996" w:type="dxa"/>
          </w:tcPr>
          <w:p w14:paraId="67F6D289" w14:textId="09C8A7C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5.43586</w:t>
            </w:r>
          </w:p>
        </w:tc>
        <w:tc>
          <w:tcPr>
            <w:tcW w:w="996" w:type="dxa"/>
          </w:tcPr>
          <w:p w14:paraId="02F7B4C1" w14:textId="3855778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5.45374</w:t>
            </w:r>
          </w:p>
        </w:tc>
        <w:tc>
          <w:tcPr>
            <w:tcW w:w="996" w:type="dxa"/>
          </w:tcPr>
          <w:p w14:paraId="73DE0190" w14:textId="6CE692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5.46544</w:t>
            </w:r>
          </w:p>
        </w:tc>
        <w:tc>
          <w:tcPr>
            <w:tcW w:w="996" w:type="dxa"/>
          </w:tcPr>
          <w:p w14:paraId="26EEED06" w14:textId="4CD7882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5.47480</w:t>
            </w:r>
          </w:p>
        </w:tc>
        <w:tc>
          <w:tcPr>
            <w:tcW w:w="996" w:type="dxa"/>
          </w:tcPr>
          <w:p w14:paraId="3707C563" w14:textId="0E92E5F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5.49016</w:t>
            </w:r>
          </w:p>
        </w:tc>
        <w:tc>
          <w:tcPr>
            <w:tcW w:w="996" w:type="dxa"/>
          </w:tcPr>
          <w:p w14:paraId="402C485F" w14:textId="44D95C9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5.54404</w:t>
            </w:r>
          </w:p>
        </w:tc>
      </w:tr>
      <w:tr w:rsidR="009B48BD" w:rsidRPr="003312CB" w14:paraId="7DEA16F4" w14:textId="77777777" w:rsidTr="009B48BD">
        <w:tc>
          <w:tcPr>
            <w:tcW w:w="996" w:type="dxa"/>
          </w:tcPr>
          <w:p w14:paraId="45E54B93" w14:textId="60BA318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5.56666</w:t>
            </w:r>
          </w:p>
        </w:tc>
        <w:tc>
          <w:tcPr>
            <w:tcW w:w="996" w:type="dxa"/>
          </w:tcPr>
          <w:p w14:paraId="08911442" w14:textId="536C309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5.58532</w:t>
            </w:r>
          </w:p>
        </w:tc>
        <w:tc>
          <w:tcPr>
            <w:tcW w:w="996" w:type="dxa"/>
          </w:tcPr>
          <w:p w14:paraId="40C2D0E3" w14:textId="748F6CD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5.58634</w:t>
            </w:r>
          </w:p>
        </w:tc>
        <w:tc>
          <w:tcPr>
            <w:tcW w:w="996" w:type="dxa"/>
          </w:tcPr>
          <w:p w14:paraId="0CD4750D" w14:textId="3249861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5.60368</w:t>
            </w:r>
          </w:p>
        </w:tc>
        <w:tc>
          <w:tcPr>
            <w:tcW w:w="996" w:type="dxa"/>
          </w:tcPr>
          <w:p w14:paraId="4D9B2C5E" w14:textId="1D26115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5.61748</w:t>
            </w:r>
          </w:p>
        </w:tc>
        <w:tc>
          <w:tcPr>
            <w:tcW w:w="996" w:type="dxa"/>
          </w:tcPr>
          <w:p w14:paraId="5501F846" w14:textId="75F5AA9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5.62630</w:t>
            </w:r>
          </w:p>
        </w:tc>
        <w:tc>
          <w:tcPr>
            <w:tcW w:w="996" w:type="dxa"/>
          </w:tcPr>
          <w:p w14:paraId="479E855F" w14:textId="313D4F5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5.72878</w:t>
            </w:r>
          </w:p>
        </w:tc>
        <w:tc>
          <w:tcPr>
            <w:tcW w:w="996" w:type="dxa"/>
          </w:tcPr>
          <w:p w14:paraId="276F7597" w14:textId="449D235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5.75650</w:t>
            </w:r>
          </w:p>
        </w:tc>
        <w:tc>
          <w:tcPr>
            <w:tcW w:w="996" w:type="dxa"/>
          </w:tcPr>
          <w:p w14:paraId="79FEE0CB" w14:textId="31D7B45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5.75686</w:t>
            </w:r>
          </w:p>
        </w:tc>
        <w:tc>
          <w:tcPr>
            <w:tcW w:w="996" w:type="dxa"/>
          </w:tcPr>
          <w:p w14:paraId="4202BBC4" w14:textId="4CDE33C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5.77156</w:t>
            </w:r>
          </w:p>
        </w:tc>
      </w:tr>
      <w:tr w:rsidR="009B48BD" w:rsidRPr="003312CB" w14:paraId="59931BC5" w14:textId="77777777" w:rsidTr="009B48BD">
        <w:tc>
          <w:tcPr>
            <w:tcW w:w="996" w:type="dxa"/>
          </w:tcPr>
          <w:p w14:paraId="187F9D28" w14:textId="34CF4B7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5.77528</w:t>
            </w:r>
          </w:p>
        </w:tc>
        <w:tc>
          <w:tcPr>
            <w:tcW w:w="996" w:type="dxa"/>
          </w:tcPr>
          <w:p w14:paraId="72BCCD96" w14:textId="5281B92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5.82808</w:t>
            </w:r>
          </w:p>
        </w:tc>
        <w:tc>
          <w:tcPr>
            <w:tcW w:w="996" w:type="dxa"/>
          </w:tcPr>
          <w:p w14:paraId="5027ED53" w14:textId="58913531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5.83198</w:t>
            </w:r>
          </w:p>
        </w:tc>
        <w:tc>
          <w:tcPr>
            <w:tcW w:w="996" w:type="dxa"/>
          </w:tcPr>
          <w:p w14:paraId="26C8707B" w14:textId="3938570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5.84644</w:t>
            </w:r>
          </w:p>
        </w:tc>
        <w:tc>
          <w:tcPr>
            <w:tcW w:w="996" w:type="dxa"/>
          </w:tcPr>
          <w:p w14:paraId="728FE4AA" w14:textId="5382CCA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5.86966</w:t>
            </w:r>
          </w:p>
        </w:tc>
        <w:tc>
          <w:tcPr>
            <w:tcW w:w="996" w:type="dxa"/>
          </w:tcPr>
          <w:p w14:paraId="154440A0" w14:textId="5740D87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5.96500</w:t>
            </w:r>
          </w:p>
        </w:tc>
        <w:tc>
          <w:tcPr>
            <w:tcW w:w="996" w:type="dxa"/>
          </w:tcPr>
          <w:p w14:paraId="766FFF22" w14:textId="7147A97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6.01684</w:t>
            </w:r>
          </w:p>
        </w:tc>
        <w:tc>
          <w:tcPr>
            <w:tcW w:w="996" w:type="dxa"/>
          </w:tcPr>
          <w:p w14:paraId="419BA05B" w14:textId="7ED9C24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6.03586</w:t>
            </w:r>
          </w:p>
        </w:tc>
        <w:tc>
          <w:tcPr>
            <w:tcW w:w="996" w:type="dxa"/>
          </w:tcPr>
          <w:p w14:paraId="0A639735" w14:textId="31FDAC0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6.04234</w:t>
            </w:r>
          </w:p>
        </w:tc>
        <w:tc>
          <w:tcPr>
            <w:tcW w:w="996" w:type="dxa"/>
          </w:tcPr>
          <w:p w14:paraId="29AC7F0F" w14:textId="08E546E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6.09910</w:t>
            </w:r>
          </w:p>
        </w:tc>
      </w:tr>
      <w:tr w:rsidR="009B48BD" w:rsidRPr="003312CB" w14:paraId="3BA7F226" w14:textId="77777777" w:rsidTr="009B48BD">
        <w:tc>
          <w:tcPr>
            <w:tcW w:w="996" w:type="dxa"/>
          </w:tcPr>
          <w:p w14:paraId="7B9D2CAE" w14:textId="765B988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0.11560</w:t>
            </w:r>
          </w:p>
        </w:tc>
        <w:tc>
          <w:tcPr>
            <w:tcW w:w="996" w:type="dxa"/>
          </w:tcPr>
          <w:p w14:paraId="57C8006D" w14:textId="55DA110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0.13642</w:t>
            </w:r>
          </w:p>
        </w:tc>
        <w:tc>
          <w:tcPr>
            <w:tcW w:w="996" w:type="dxa"/>
          </w:tcPr>
          <w:p w14:paraId="2EC5411F" w14:textId="38E7CB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0.15004</w:t>
            </w:r>
          </w:p>
        </w:tc>
        <w:tc>
          <w:tcPr>
            <w:tcW w:w="996" w:type="dxa"/>
          </w:tcPr>
          <w:p w14:paraId="60600ED6" w14:textId="479C33B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0.15256</w:t>
            </w:r>
          </w:p>
        </w:tc>
        <w:tc>
          <w:tcPr>
            <w:tcW w:w="996" w:type="dxa"/>
          </w:tcPr>
          <w:p w14:paraId="60261A02" w14:textId="37341C1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0.18676</w:t>
            </w:r>
          </w:p>
        </w:tc>
        <w:tc>
          <w:tcPr>
            <w:tcW w:w="996" w:type="dxa"/>
          </w:tcPr>
          <w:p w14:paraId="30C098A4" w14:textId="101D24F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0.20626</w:t>
            </w:r>
          </w:p>
        </w:tc>
        <w:tc>
          <w:tcPr>
            <w:tcW w:w="996" w:type="dxa"/>
          </w:tcPr>
          <w:p w14:paraId="67ACA437" w14:textId="0F99890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0.33046</w:t>
            </w:r>
          </w:p>
        </w:tc>
        <w:tc>
          <w:tcPr>
            <w:tcW w:w="996" w:type="dxa"/>
          </w:tcPr>
          <w:p w14:paraId="6524CD9C" w14:textId="5F03B33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0.33556</w:t>
            </w:r>
          </w:p>
        </w:tc>
        <w:tc>
          <w:tcPr>
            <w:tcW w:w="996" w:type="dxa"/>
          </w:tcPr>
          <w:p w14:paraId="4FF0CEA2" w14:textId="138853D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0.34426</w:t>
            </w:r>
          </w:p>
        </w:tc>
        <w:tc>
          <w:tcPr>
            <w:tcW w:w="996" w:type="dxa"/>
          </w:tcPr>
          <w:p w14:paraId="64340B72" w14:textId="6FCE478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0.36400</w:t>
            </w:r>
          </w:p>
        </w:tc>
      </w:tr>
      <w:tr w:rsidR="009B48BD" w:rsidRPr="003312CB" w14:paraId="02BE8A3F" w14:textId="77777777" w:rsidTr="009B48BD">
        <w:tc>
          <w:tcPr>
            <w:tcW w:w="996" w:type="dxa"/>
          </w:tcPr>
          <w:p w14:paraId="35017E90" w14:textId="0B4145A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0.38548</w:t>
            </w:r>
          </w:p>
        </w:tc>
        <w:tc>
          <w:tcPr>
            <w:tcW w:w="996" w:type="dxa"/>
          </w:tcPr>
          <w:p w14:paraId="15611D3A" w14:textId="7A7D518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0.40990</w:t>
            </w:r>
          </w:p>
        </w:tc>
        <w:tc>
          <w:tcPr>
            <w:tcW w:w="996" w:type="dxa"/>
          </w:tcPr>
          <w:p w14:paraId="49AAF56A" w14:textId="70761863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0.42262</w:t>
            </w:r>
          </w:p>
        </w:tc>
        <w:tc>
          <w:tcPr>
            <w:tcW w:w="996" w:type="dxa"/>
          </w:tcPr>
          <w:p w14:paraId="3E95B7F4" w14:textId="77BB981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0.45616</w:t>
            </w:r>
          </w:p>
        </w:tc>
        <w:tc>
          <w:tcPr>
            <w:tcW w:w="996" w:type="dxa"/>
          </w:tcPr>
          <w:p w14:paraId="10BEDA52" w14:textId="49760E1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0.49288</w:t>
            </w:r>
          </w:p>
        </w:tc>
        <w:tc>
          <w:tcPr>
            <w:tcW w:w="996" w:type="dxa"/>
          </w:tcPr>
          <w:p w14:paraId="04CA24A1" w14:textId="42D67EB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0.52528</w:t>
            </w:r>
          </w:p>
        </w:tc>
        <w:tc>
          <w:tcPr>
            <w:tcW w:w="996" w:type="dxa"/>
          </w:tcPr>
          <w:p w14:paraId="59EBE7BD" w14:textId="244EEFF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0.54220</w:t>
            </w:r>
          </w:p>
        </w:tc>
        <w:tc>
          <w:tcPr>
            <w:tcW w:w="996" w:type="dxa"/>
          </w:tcPr>
          <w:p w14:paraId="4A2620CA" w14:textId="5EF8769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0.62272</w:t>
            </w:r>
          </w:p>
        </w:tc>
        <w:tc>
          <w:tcPr>
            <w:tcW w:w="996" w:type="dxa"/>
          </w:tcPr>
          <w:p w14:paraId="33C4CB23" w14:textId="35C9699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0.62530</w:t>
            </w:r>
          </w:p>
        </w:tc>
        <w:tc>
          <w:tcPr>
            <w:tcW w:w="996" w:type="dxa"/>
          </w:tcPr>
          <w:p w14:paraId="1FB1CAD1" w14:textId="7397CE0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0.64354</w:t>
            </w:r>
          </w:p>
        </w:tc>
      </w:tr>
    </w:tbl>
    <w:p w14:paraId="62CA4FF4" w14:textId="77777777" w:rsidR="000C322A" w:rsidRPr="003312CB" w:rsidRDefault="000C322A" w:rsidP="000C322A">
      <w:pPr>
        <w:rPr>
          <w:sz w:val="28"/>
          <w:szCs w:val="28"/>
        </w:rPr>
      </w:pPr>
    </w:p>
    <w:p w14:paraId="066A1EE9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Группированная выборка (интервальный вариационный ряд):</w:t>
      </w:r>
    </w:p>
    <w:tbl>
      <w:tblPr>
        <w:tblStyle w:val="aa"/>
        <w:tblW w:w="10937" w:type="dxa"/>
        <w:tblInd w:w="-601" w:type="dxa"/>
        <w:tblLook w:val="04A0" w:firstRow="1" w:lastRow="0" w:firstColumn="1" w:lastColumn="0" w:noHBand="0" w:noVBand="1"/>
      </w:tblPr>
      <w:tblGrid>
        <w:gridCol w:w="650"/>
        <w:gridCol w:w="1143"/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9B48BD" w:rsidRPr="003312CB" w14:paraId="13B50D1F" w14:textId="77777777" w:rsidTr="000C322A">
        <w:tc>
          <w:tcPr>
            <w:tcW w:w="650" w:type="dxa"/>
          </w:tcPr>
          <w:p w14:paraId="30307DE7" w14:textId="777777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(ai-1,ai]</w:t>
            </w:r>
          </w:p>
        </w:tc>
        <w:tc>
          <w:tcPr>
            <w:tcW w:w="1143" w:type="dxa"/>
          </w:tcPr>
          <w:p w14:paraId="4F5AD5AB" w14:textId="6416C21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[0.10000; 0.85000]</w:t>
            </w:r>
          </w:p>
        </w:tc>
        <w:tc>
          <w:tcPr>
            <w:tcW w:w="1143" w:type="dxa"/>
          </w:tcPr>
          <w:p w14:paraId="6AC3D749" w14:textId="5AC02A88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(0.85000; 1.60000]</w:t>
            </w:r>
          </w:p>
        </w:tc>
        <w:tc>
          <w:tcPr>
            <w:tcW w:w="1143" w:type="dxa"/>
          </w:tcPr>
          <w:p w14:paraId="7627075F" w14:textId="5E03C69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(1.60000; 2.35000]</w:t>
            </w:r>
          </w:p>
        </w:tc>
        <w:tc>
          <w:tcPr>
            <w:tcW w:w="1143" w:type="dxa"/>
          </w:tcPr>
          <w:p w14:paraId="5252D161" w14:textId="74137FD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(2.35000; 3.10000]</w:t>
            </w:r>
          </w:p>
        </w:tc>
        <w:tc>
          <w:tcPr>
            <w:tcW w:w="1143" w:type="dxa"/>
          </w:tcPr>
          <w:p w14:paraId="4E375878" w14:textId="5996EBA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(3.10000; 3.85000]</w:t>
            </w:r>
          </w:p>
        </w:tc>
        <w:tc>
          <w:tcPr>
            <w:tcW w:w="1143" w:type="dxa"/>
          </w:tcPr>
          <w:p w14:paraId="3C49D274" w14:textId="25867E79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(3.85000; 4.60000]</w:t>
            </w:r>
          </w:p>
        </w:tc>
        <w:tc>
          <w:tcPr>
            <w:tcW w:w="1143" w:type="dxa"/>
          </w:tcPr>
          <w:p w14:paraId="771B8454" w14:textId="51592BC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(4.60000; 5.35000]</w:t>
            </w:r>
          </w:p>
        </w:tc>
        <w:tc>
          <w:tcPr>
            <w:tcW w:w="1143" w:type="dxa"/>
          </w:tcPr>
          <w:p w14:paraId="75B082B3" w14:textId="12CBC35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(5.35000; 6.10000]</w:t>
            </w:r>
          </w:p>
        </w:tc>
        <w:tc>
          <w:tcPr>
            <w:tcW w:w="1143" w:type="dxa"/>
          </w:tcPr>
          <w:p w14:paraId="0F92F45B" w14:textId="0E0A6E2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[0.10000; 0.85000]</w:t>
            </w:r>
          </w:p>
        </w:tc>
      </w:tr>
      <w:tr w:rsidR="009B48BD" w:rsidRPr="003312CB" w14:paraId="37796AD6" w14:textId="77777777" w:rsidTr="000C322A">
        <w:tc>
          <w:tcPr>
            <w:tcW w:w="650" w:type="dxa"/>
          </w:tcPr>
          <w:p w14:paraId="23C50B5F" w14:textId="777777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ni</w:t>
            </w:r>
          </w:p>
        </w:tc>
        <w:tc>
          <w:tcPr>
            <w:tcW w:w="1143" w:type="dxa"/>
          </w:tcPr>
          <w:p w14:paraId="5951FC53" w14:textId="072AF7D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1143" w:type="dxa"/>
          </w:tcPr>
          <w:p w14:paraId="3949DA90" w14:textId="2ADF9CA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143" w:type="dxa"/>
          </w:tcPr>
          <w:p w14:paraId="61529B0E" w14:textId="5E4D30E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391352A2" w14:textId="3648F9D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143" w:type="dxa"/>
          </w:tcPr>
          <w:p w14:paraId="3555F5EE" w14:textId="1989132E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3DC88693" w14:textId="47C4F676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1143" w:type="dxa"/>
          </w:tcPr>
          <w:p w14:paraId="50DF8A72" w14:textId="4AA4201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143" w:type="dxa"/>
          </w:tcPr>
          <w:p w14:paraId="2ACF1779" w14:textId="680B941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143" w:type="dxa"/>
          </w:tcPr>
          <w:p w14:paraId="65C4518D" w14:textId="06A9994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</w:tr>
      <w:tr w:rsidR="009B48BD" w:rsidRPr="003312CB" w14:paraId="17650E68" w14:textId="77777777" w:rsidTr="000C322A">
        <w:tc>
          <w:tcPr>
            <w:tcW w:w="650" w:type="dxa"/>
          </w:tcPr>
          <w:p w14:paraId="48045AB3" w14:textId="77777777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Cs w:val="28"/>
              </w:rPr>
              <w:t>wi</w:t>
            </w:r>
          </w:p>
        </w:tc>
        <w:tc>
          <w:tcPr>
            <w:tcW w:w="1143" w:type="dxa"/>
          </w:tcPr>
          <w:p w14:paraId="6A185F63" w14:textId="3328280A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0.12083</w:t>
            </w:r>
          </w:p>
        </w:tc>
        <w:tc>
          <w:tcPr>
            <w:tcW w:w="1143" w:type="dxa"/>
          </w:tcPr>
          <w:p w14:paraId="44105B6A" w14:textId="384194A4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0.18750</w:t>
            </w:r>
          </w:p>
        </w:tc>
        <w:tc>
          <w:tcPr>
            <w:tcW w:w="1143" w:type="dxa"/>
          </w:tcPr>
          <w:p w14:paraId="428FD46A" w14:textId="03B974AF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1143" w:type="dxa"/>
          </w:tcPr>
          <w:p w14:paraId="22D4B75C" w14:textId="1FA173E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0.10833</w:t>
            </w:r>
          </w:p>
        </w:tc>
        <w:tc>
          <w:tcPr>
            <w:tcW w:w="1143" w:type="dxa"/>
          </w:tcPr>
          <w:p w14:paraId="558AF786" w14:textId="7C57F295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1143" w:type="dxa"/>
          </w:tcPr>
          <w:p w14:paraId="4F46A4DF" w14:textId="5251D24C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0.12917</w:t>
            </w:r>
          </w:p>
        </w:tc>
        <w:tc>
          <w:tcPr>
            <w:tcW w:w="1143" w:type="dxa"/>
          </w:tcPr>
          <w:p w14:paraId="642FED01" w14:textId="459DE8CD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0.07917</w:t>
            </w:r>
          </w:p>
        </w:tc>
        <w:tc>
          <w:tcPr>
            <w:tcW w:w="1143" w:type="dxa"/>
          </w:tcPr>
          <w:p w14:paraId="1DA43215" w14:textId="46CDA162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1143" w:type="dxa"/>
          </w:tcPr>
          <w:p w14:paraId="3F2206A0" w14:textId="13BF13C0" w:rsidR="009B48BD" w:rsidRPr="003312CB" w:rsidRDefault="009B48BD" w:rsidP="009B48BD">
            <w:pPr>
              <w:rPr>
                <w:rFonts w:ascii="Times New Roman" w:hAnsi="Times New Roman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0.12083</w:t>
            </w:r>
          </w:p>
        </w:tc>
      </w:tr>
    </w:tbl>
    <w:p w14:paraId="1AE65CF0" w14:textId="77777777" w:rsidR="000C322A" w:rsidRPr="003312CB" w:rsidRDefault="006D6B20" w:rsidP="000C322A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 1.00000</m:t>
          </m:r>
        </m:oMath>
      </m:oMathPara>
    </w:p>
    <w:p w14:paraId="12881CA9" w14:textId="01344C0A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Математическое ожидание:  </w:t>
      </w:r>
      <w:r w:rsidRPr="003312CB">
        <w:rPr>
          <w:sz w:val="28"/>
          <w:szCs w:val="28"/>
        </w:rPr>
        <w:tab/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</w:rPr>
          <m:t>2.91875</m:t>
        </m:r>
      </m:oMath>
    </w:p>
    <w:p w14:paraId="0AC03F16" w14:textId="70FC05F8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Дисперсия:  </w:t>
      </w:r>
      <w:r w:rsidRPr="003312CB">
        <w:rPr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2.90621</m:t>
        </m:r>
      </m:oMath>
    </w:p>
    <w:p w14:paraId="0C40F19B" w14:textId="0D796556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Среднеквадратическое отклонение: </w:t>
      </w:r>
      <w:r w:rsidRPr="003312C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σ= </m:t>
        </m:r>
        <m:r>
          <m:rPr>
            <m:sty m:val="p"/>
          </m:rPr>
          <w:rPr>
            <w:rFonts w:ascii="Cambria Math" w:hAnsi="Cambria Math"/>
          </w:rPr>
          <m:t>1.70476</m:t>
        </m:r>
      </m:oMath>
    </w:p>
    <w:p w14:paraId="32818D25" w14:textId="764E2004" w:rsidR="000C322A" w:rsidRPr="003312CB" w:rsidRDefault="000C322A" w:rsidP="000C322A">
      <w:pPr>
        <w:rPr>
          <w:sz w:val="28"/>
          <w:szCs w:val="28"/>
        </w:rPr>
      </w:pPr>
    </w:p>
    <w:p w14:paraId="6AFAF398" w14:textId="77777777" w:rsidR="009B48BD" w:rsidRPr="003312CB" w:rsidRDefault="009B48BD" w:rsidP="000C322A">
      <w:pPr>
        <w:rPr>
          <w:sz w:val="28"/>
          <w:szCs w:val="28"/>
        </w:rPr>
      </w:pPr>
    </w:p>
    <w:p w14:paraId="56640A6F" w14:textId="77777777" w:rsidR="009B48BD" w:rsidRPr="003312CB" w:rsidRDefault="009B48BD" w:rsidP="000C322A">
      <w:pPr>
        <w:rPr>
          <w:sz w:val="28"/>
          <w:szCs w:val="28"/>
        </w:rPr>
      </w:pPr>
    </w:p>
    <w:p w14:paraId="7C529517" w14:textId="77777777" w:rsidR="009B48BD" w:rsidRPr="003312CB" w:rsidRDefault="009B48BD" w:rsidP="000C322A">
      <w:pPr>
        <w:rPr>
          <w:sz w:val="28"/>
          <w:szCs w:val="28"/>
        </w:rPr>
      </w:pPr>
    </w:p>
    <w:p w14:paraId="1DF7281E" w14:textId="77777777" w:rsidR="009B48BD" w:rsidRPr="003312CB" w:rsidRDefault="009B48BD" w:rsidP="000C322A">
      <w:pPr>
        <w:rPr>
          <w:sz w:val="28"/>
          <w:szCs w:val="28"/>
        </w:rPr>
      </w:pPr>
    </w:p>
    <w:p w14:paraId="5A05B0E0" w14:textId="77777777" w:rsidR="009B48BD" w:rsidRPr="003312CB" w:rsidRDefault="009B48BD" w:rsidP="000C322A">
      <w:pPr>
        <w:rPr>
          <w:sz w:val="28"/>
          <w:szCs w:val="28"/>
        </w:rPr>
      </w:pPr>
    </w:p>
    <w:p w14:paraId="1293E3A0" w14:textId="77777777" w:rsidR="009B48BD" w:rsidRPr="003312CB" w:rsidRDefault="009B48BD" w:rsidP="000C322A">
      <w:pPr>
        <w:rPr>
          <w:sz w:val="28"/>
          <w:szCs w:val="28"/>
        </w:rPr>
      </w:pPr>
    </w:p>
    <w:p w14:paraId="0DEF760E" w14:textId="77777777" w:rsidR="009B48BD" w:rsidRPr="003312CB" w:rsidRDefault="009B48BD" w:rsidP="000C322A">
      <w:pPr>
        <w:rPr>
          <w:sz w:val="28"/>
          <w:szCs w:val="28"/>
        </w:rPr>
      </w:pPr>
    </w:p>
    <w:p w14:paraId="697E6A5E" w14:textId="77777777" w:rsidR="009B48BD" w:rsidRPr="003312CB" w:rsidRDefault="009B48BD" w:rsidP="000C322A">
      <w:pPr>
        <w:rPr>
          <w:sz w:val="28"/>
          <w:szCs w:val="28"/>
        </w:rPr>
      </w:pPr>
    </w:p>
    <w:p w14:paraId="3434CED9" w14:textId="77777777" w:rsidR="009B48BD" w:rsidRPr="003312CB" w:rsidRDefault="009B48BD" w:rsidP="000C322A">
      <w:pPr>
        <w:rPr>
          <w:sz w:val="28"/>
          <w:szCs w:val="28"/>
        </w:rPr>
      </w:pPr>
    </w:p>
    <w:p w14:paraId="5FE575E4" w14:textId="77777777" w:rsidR="009B48BD" w:rsidRPr="003312CB" w:rsidRDefault="009B48BD" w:rsidP="000C322A">
      <w:pPr>
        <w:rPr>
          <w:sz w:val="28"/>
          <w:szCs w:val="28"/>
        </w:rPr>
      </w:pPr>
    </w:p>
    <w:p w14:paraId="75764A9B" w14:textId="77777777" w:rsidR="009B48BD" w:rsidRPr="003312CB" w:rsidRDefault="009B48BD" w:rsidP="000C322A">
      <w:pPr>
        <w:rPr>
          <w:sz w:val="28"/>
          <w:szCs w:val="28"/>
        </w:rPr>
      </w:pPr>
    </w:p>
    <w:p w14:paraId="1BD51166" w14:textId="77777777" w:rsidR="009B48BD" w:rsidRPr="003312CB" w:rsidRDefault="009B48BD" w:rsidP="000C322A">
      <w:pPr>
        <w:rPr>
          <w:sz w:val="28"/>
          <w:szCs w:val="28"/>
        </w:rPr>
      </w:pPr>
    </w:p>
    <w:p w14:paraId="2F108302" w14:textId="561918B1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lastRenderedPageBreak/>
        <w:t>График плотности равномерного распределения, наложенный на гистограмму относительных часто</w:t>
      </w:r>
      <m:oMath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</w:rPr>
                  <m:t>k</m:t>
                </m:r>
              </m:lim>
            </m:limLow>
          </m:fName>
          <m:e>
            <m:r>
              <w:rPr>
                <w:rFonts w:ascii="Cambria Math" w:hAnsi="Cambria Math"/>
                <w:sz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</w:rPr>
              <m:t>|</m:t>
            </m:r>
          </m:e>
        </m:func>
        <m:r>
          <w:rPr>
            <w:rFonts w:ascii="Cambria Math" w:hAnsi="Cambria Math"/>
            <w:sz w:val="20"/>
          </w:rPr>
          <m:t>=</m:t>
        </m:r>
      </m:oMath>
      <w:r w:rsidRPr="003312CB">
        <w:rPr>
          <w:sz w:val="28"/>
          <w:szCs w:val="28"/>
        </w:rPr>
        <w:t>т:</w:t>
      </w:r>
    </w:p>
    <w:p w14:paraId="277EB0E8" w14:textId="05314F4B" w:rsidR="000C322A" w:rsidRPr="003312CB" w:rsidRDefault="009B48BD" w:rsidP="000C322A">
      <w:pPr>
        <w:rPr>
          <w:sz w:val="28"/>
          <w:szCs w:val="28"/>
        </w:rPr>
      </w:pPr>
      <w:r w:rsidRPr="003312CB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533A11" wp14:editId="33AD791E">
            <wp:simplePos x="0" y="0"/>
            <wp:positionH relativeFrom="column">
              <wp:posOffset>75391</wp:posOffset>
            </wp:positionH>
            <wp:positionV relativeFrom="paragraph">
              <wp:posOffset>93865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76"/>
                <wp:lineTo x="21537" y="21476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_u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56B34" w14:textId="12522B3F" w:rsidR="0036224F" w:rsidRPr="003312CB" w:rsidRDefault="0036224F" w:rsidP="000C322A">
      <w:pPr>
        <w:rPr>
          <w:sz w:val="28"/>
          <w:szCs w:val="28"/>
        </w:rPr>
      </w:pPr>
    </w:p>
    <w:tbl>
      <w:tblPr>
        <w:tblStyle w:val="aa"/>
        <w:tblW w:w="9747" w:type="dxa"/>
        <w:tblLayout w:type="fixed"/>
        <w:tblLook w:val="04A0" w:firstRow="1" w:lastRow="0" w:firstColumn="1" w:lastColumn="0" w:noHBand="0" w:noVBand="1"/>
      </w:tblPr>
      <w:tblGrid>
        <w:gridCol w:w="516"/>
        <w:gridCol w:w="1577"/>
        <w:gridCol w:w="1266"/>
        <w:gridCol w:w="1144"/>
        <w:gridCol w:w="2835"/>
        <w:gridCol w:w="2409"/>
      </w:tblGrid>
      <w:tr w:rsidR="000C322A" w:rsidRPr="003312CB" w14:paraId="1C604131" w14:textId="77777777" w:rsidTr="000C322A">
        <w:tc>
          <w:tcPr>
            <w:tcW w:w="516" w:type="dxa"/>
          </w:tcPr>
          <w:p w14:paraId="61FE8933" w14:textId="77777777" w:rsidR="000C322A" w:rsidRPr="003312CB" w:rsidRDefault="000C322A" w:rsidP="000C322A">
            <w:pPr>
              <w:rPr>
                <w:rFonts w:ascii="Times New Roman" w:hAnsi="Times New Roman"/>
                <w:i/>
                <w:sz w:val="28"/>
              </w:rPr>
            </w:pPr>
            <w:r w:rsidRPr="003312CB">
              <w:rPr>
                <w:rFonts w:ascii="Times New Roman" w:hAnsi="Times New Roman"/>
                <w:i/>
                <w:sz w:val="28"/>
              </w:rPr>
              <w:t>k</w:t>
            </w:r>
          </w:p>
        </w:tc>
        <w:tc>
          <w:tcPr>
            <w:tcW w:w="1577" w:type="dxa"/>
          </w:tcPr>
          <w:p w14:paraId="7CE24529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w:r w:rsidRPr="003312CB">
              <w:rPr>
                <w:rFonts w:ascii="Times New Roman" w:hAnsi="Times New Roman"/>
                <w:sz w:val="28"/>
              </w:rPr>
              <w:t>Интервал</w:t>
            </w:r>
          </w:p>
        </w:tc>
        <w:tc>
          <w:tcPr>
            <w:tcW w:w="1266" w:type="dxa"/>
          </w:tcPr>
          <w:p w14:paraId="0F843BB8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14:paraId="5EF3C534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14:paraId="48E1410B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|</m:t>
                </m:r>
              </m:oMath>
            </m:oMathPara>
          </w:p>
        </w:tc>
        <w:tc>
          <w:tcPr>
            <w:tcW w:w="2409" w:type="dxa"/>
          </w:tcPr>
          <w:p w14:paraId="04892515" w14:textId="77777777" w:rsidR="000C322A" w:rsidRPr="003312CB" w:rsidRDefault="006D6B20" w:rsidP="000C322A">
            <w:pPr>
              <w:rPr>
                <w:rFonts w:ascii="Times New Roman" w:hAnsi="Times New Roman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9B48BD" w:rsidRPr="003312CB" w14:paraId="60EB34C5" w14:textId="77777777" w:rsidTr="000C322A">
        <w:tc>
          <w:tcPr>
            <w:tcW w:w="516" w:type="dxa"/>
          </w:tcPr>
          <w:p w14:paraId="33B1AEDF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7" w:type="dxa"/>
          </w:tcPr>
          <w:p w14:paraId="428E7216" w14:textId="514CE20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[0.10000; 0.85000]</w:t>
            </w:r>
          </w:p>
        </w:tc>
        <w:tc>
          <w:tcPr>
            <w:tcW w:w="1266" w:type="dxa"/>
          </w:tcPr>
          <w:p w14:paraId="6DBB7DFF" w14:textId="619BBAD3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0.12083</w:t>
            </w:r>
          </w:p>
        </w:tc>
        <w:tc>
          <w:tcPr>
            <w:tcW w:w="1144" w:type="dxa"/>
          </w:tcPr>
          <w:p w14:paraId="4CDD8ED4" w14:textId="78043A8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6ABD4A22" w14:textId="1A020A5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0.00417</w:t>
            </w:r>
          </w:p>
        </w:tc>
        <w:tc>
          <w:tcPr>
            <w:tcW w:w="2409" w:type="dxa"/>
          </w:tcPr>
          <w:p w14:paraId="7AD1E280" w14:textId="0459FA16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0.03333</w:t>
            </w:r>
          </w:p>
        </w:tc>
      </w:tr>
      <w:tr w:rsidR="009B48BD" w:rsidRPr="003312CB" w14:paraId="1377C2C9" w14:textId="77777777" w:rsidTr="000C322A">
        <w:tc>
          <w:tcPr>
            <w:tcW w:w="516" w:type="dxa"/>
          </w:tcPr>
          <w:p w14:paraId="3A54558A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77" w:type="dxa"/>
          </w:tcPr>
          <w:p w14:paraId="50625F28" w14:textId="3002431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(0.85000; 1.60000]</w:t>
            </w:r>
          </w:p>
        </w:tc>
        <w:tc>
          <w:tcPr>
            <w:tcW w:w="1266" w:type="dxa"/>
          </w:tcPr>
          <w:p w14:paraId="68E95B12" w14:textId="5C62273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0.18750</w:t>
            </w:r>
          </w:p>
        </w:tc>
        <w:tc>
          <w:tcPr>
            <w:tcW w:w="1144" w:type="dxa"/>
          </w:tcPr>
          <w:p w14:paraId="5B579DB3" w14:textId="4FC1C95A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4B49C5E7" w14:textId="03924D7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0.06250</w:t>
            </w:r>
          </w:p>
        </w:tc>
        <w:tc>
          <w:tcPr>
            <w:tcW w:w="2409" w:type="dxa"/>
          </w:tcPr>
          <w:p w14:paraId="6839FBA4" w14:textId="64AAD55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7.50000</w:t>
            </w:r>
          </w:p>
        </w:tc>
      </w:tr>
      <w:tr w:rsidR="009B48BD" w:rsidRPr="003312CB" w14:paraId="5A7FB754" w14:textId="77777777" w:rsidTr="000C322A">
        <w:tc>
          <w:tcPr>
            <w:tcW w:w="516" w:type="dxa"/>
          </w:tcPr>
          <w:p w14:paraId="74784453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77" w:type="dxa"/>
          </w:tcPr>
          <w:p w14:paraId="44E223E8" w14:textId="09111D7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(1.60000; 2.35000]</w:t>
            </w:r>
          </w:p>
        </w:tc>
        <w:tc>
          <w:tcPr>
            <w:tcW w:w="1266" w:type="dxa"/>
          </w:tcPr>
          <w:p w14:paraId="32884995" w14:textId="05619EA6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1144" w:type="dxa"/>
          </w:tcPr>
          <w:p w14:paraId="317BABDA" w14:textId="36CC17E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707C920D" w14:textId="5FD5D5F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0.00000</w:t>
            </w:r>
          </w:p>
        </w:tc>
        <w:tc>
          <w:tcPr>
            <w:tcW w:w="2409" w:type="dxa"/>
          </w:tcPr>
          <w:p w14:paraId="75FBDDFA" w14:textId="029F6AF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0.00000</w:t>
            </w:r>
          </w:p>
        </w:tc>
      </w:tr>
      <w:tr w:rsidR="009B48BD" w:rsidRPr="003312CB" w14:paraId="30EBBB95" w14:textId="77777777" w:rsidTr="000C322A">
        <w:tc>
          <w:tcPr>
            <w:tcW w:w="516" w:type="dxa"/>
          </w:tcPr>
          <w:p w14:paraId="70A906ED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bookmarkStart w:id="2" w:name="_GoBack"/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577" w:type="dxa"/>
          </w:tcPr>
          <w:p w14:paraId="1F7BA424" w14:textId="10B20B6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(2.35000; 3.10000]</w:t>
            </w:r>
          </w:p>
        </w:tc>
        <w:tc>
          <w:tcPr>
            <w:tcW w:w="1266" w:type="dxa"/>
          </w:tcPr>
          <w:p w14:paraId="6554BE3C" w14:textId="0B22C14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0.10833</w:t>
            </w:r>
          </w:p>
        </w:tc>
        <w:tc>
          <w:tcPr>
            <w:tcW w:w="1144" w:type="dxa"/>
          </w:tcPr>
          <w:p w14:paraId="7F12F6BC" w14:textId="77D9993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15907C91" w14:textId="0955F5F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0.01667</w:t>
            </w:r>
          </w:p>
        </w:tc>
        <w:tc>
          <w:tcPr>
            <w:tcW w:w="2409" w:type="dxa"/>
          </w:tcPr>
          <w:p w14:paraId="63077A4D" w14:textId="6036EF8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0.53333</w:t>
            </w:r>
          </w:p>
        </w:tc>
      </w:tr>
      <w:bookmarkEnd w:id="2"/>
      <w:tr w:rsidR="009B48BD" w:rsidRPr="003312CB" w14:paraId="66184AB2" w14:textId="77777777" w:rsidTr="000C322A">
        <w:tc>
          <w:tcPr>
            <w:tcW w:w="516" w:type="dxa"/>
          </w:tcPr>
          <w:p w14:paraId="5E881446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77" w:type="dxa"/>
          </w:tcPr>
          <w:p w14:paraId="257EB6C5" w14:textId="58A32F4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(3.10000; 3.85000]</w:t>
            </w:r>
          </w:p>
        </w:tc>
        <w:tc>
          <w:tcPr>
            <w:tcW w:w="1266" w:type="dxa"/>
          </w:tcPr>
          <w:p w14:paraId="09366848" w14:textId="20B2BFE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1144" w:type="dxa"/>
          </w:tcPr>
          <w:p w14:paraId="074B34ED" w14:textId="0E2A272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6B3A265C" w14:textId="2A7EA0F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0.00000</w:t>
            </w:r>
          </w:p>
        </w:tc>
        <w:tc>
          <w:tcPr>
            <w:tcW w:w="2409" w:type="dxa"/>
          </w:tcPr>
          <w:p w14:paraId="30DE9574" w14:textId="32C3F36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0.00000</w:t>
            </w:r>
          </w:p>
        </w:tc>
      </w:tr>
      <w:tr w:rsidR="009B48BD" w:rsidRPr="003312CB" w14:paraId="643071C2" w14:textId="77777777" w:rsidTr="000C322A">
        <w:tc>
          <w:tcPr>
            <w:tcW w:w="516" w:type="dxa"/>
          </w:tcPr>
          <w:p w14:paraId="4CF67A69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77" w:type="dxa"/>
          </w:tcPr>
          <w:p w14:paraId="26C2EFA1" w14:textId="1B3AAC26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(3.85000; 4.60000]</w:t>
            </w:r>
          </w:p>
        </w:tc>
        <w:tc>
          <w:tcPr>
            <w:tcW w:w="1266" w:type="dxa"/>
          </w:tcPr>
          <w:p w14:paraId="1F6FB308" w14:textId="34411CC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0.12917</w:t>
            </w:r>
          </w:p>
        </w:tc>
        <w:tc>
          <w:tcPr>
            <w:tcW w:w="1144" w:type="dxa"/>
          </w:tcPr>
          <w:p w14:paraId="1B33EE95" w14:textId="38CBDE0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32549835" w14:textId="1DDE1B5C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0.00417</w:t>
            </w:r>
          </w:p>
        </w:tc>
        <w:tc>
          <w:tcPr>
            <w:tcW w:w="2409" w:type="dxa"/>
          </w:tcPr>
          <w:p w14:paraId="725FE711" w14:textId="7903824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0.03333</w:t>
            </w:r>
          </w:p>
        </w:tc>
      </w:tr>
      <w:tr w:rsidR="009B48BD" w:rsidRPr="003312CB" w14:paraId="45F58E55" w14:textId="77777777" w:rsidTr="000C322A">
        <w:tc>
          <w:tcPr>
            <w:tcW w:w="516" w:type="dxa"/>
          </w:tcPr>
          <w:p w14:paraId="3188FF9C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77" w:type="dxa"/>
          </w:tcPr>
          <w:p w14:paraId="6FC2DF3B" w14:textId="720B900A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(4.60000; 5.35000]</w:t>
            </w:r>
          </w:p>
        </w:tc>
        <w:tc>
          <w:tcPr>
            <w:tcW w:w="1266" w:type="dxa"/>
          </w:tcPr>
          <w:p w14:paraId="21FAD94A" w14:textId="19DD400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0.07917</w:t>
            </w:r>
          </w:p>
        </w:tc>
        <w:tc>
          <w:tcPr>
            <w:tcW w:w="1144" w:type="dxa"/>
          </w:tcPr>
          <w:p w14:paraId="2F6EB34A" w14:textId="44E16FC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44E0FBB1" w14:textId="095720B1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0.04583</w:t>
            </w:r>
          </w:p>
        </w:tc>
        <w:tc>
          <w:tcPr>
            <w:tcW w:w="2409" w:type="dxa"/>
          </w:tcPr>
          <w:p w14:paraId="06249F07" w14:textId="560A74E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4.03333</w:t>
            </w:r>
          </w:p>
        </w:tc>
      </w:tr>
      <w:tr w:rsidR="009B48BD" w:rsidRPr="003312CB" w14:paraId="70417734" w14:textId="77777777" w:rsidTr="000C322A">
        <w:tc>
          <w:tcPr>
            <w:tcW w:w="516" w:type="dxa"/>
          </w:tcPr>
          <w:p w14:paraId="786234F5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577" w:type="dxa"/>
          </w:tcPr>
          <w:p w14:paraId="6A96924A" w14:textId="3C493CEE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(5.35000; 6.10000]</w:t>
            </w:r>
          </w:p>
        </w:tc>
        <w:tc>
          <w:tcPr>
            <w:tcW w:w="1266" w:type="dxa"/>
          </w:tcPr>
          <w:p w14:paraId="2D770151" w14:textId="599DF155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1144" w:type="dxa"/>
          </w:tcPr>
          <w:p w14:paraId="497A517F" w14:textId="0AC32C3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74956381" w14:textId="42185868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0.00000</w:t>
            </w:r>
          </w:p>
        </w:tc>
        <w:tc>
          <w:tcPr>
            <w:tcW w:w="2409" w:type="dxa"/>
          </w:tcPr>
          <w:p w14:paraId="22173B0F" w14:textId="33418DD9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0.00000</w:t>
            </w:r>
          </w:p>
        </w:tc>
      </w:tr>
      <w:tr w:rsidR="009B48BD" w:rsidRPr="003312CB" w14:paraId="7E35B4D1" w14:textId="77777777" w:rsidTr="000C322A">
        <w:tc>
          <w:tcPr>
            <w:tcW w:w="516" w:type="dxa"/>
          </w:tcPr>
          <w:p w14:paraId="1A86EE0B" w14:textId="77777777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77" w:type="dxa"/>
          </w:tcPr>
          <w:p w14:paraId="4566E20E" w14:textId="0C3ABDC4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[0.10000; 0.85000]</w:t>
            </w:r>
          </w:p>
        </w:tc>
        <w:tc>
          <w:tcPr>
            <w:tcW w:w="1266" w:type="dxa"/>
          </w:tcPr>
          <w:p w14:paraId="16FB068F" w14:textId="2AAC59DD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0.12083</w:t>
            </w:r>
          </w:p>
        </w:tc>
        <w:tc>
          <w:tcPr>
            <w:tcW w:w="1144" w:type="dxa"/>
          </w:tcPr>
          <w:p w14:paraId="37375CC3" w14:textId="71C70B60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0.12500</w:t>
            </w:r>
          </w:p>
        </w:tc>
        <w:tc>
          <w:tcPr>
            <w:tcW w:w="2835" w:type="dxa"/>
          </w:tcPr>
          <w:p w14:paraId="61EE833F" w14:textId="7F38AC52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0.00417</w:t>
            </w:r>
          </w:p>
        </w:tc>
        <w:tc>
          <w:tcPr>
            <w:tcW w:w="2409" w:type="dxa"/>
          </w:tcPr>
          <w:p w14:paraId="162E02FF" w14:textId="4279F59B" w:rsidR="009B48BD" w:rsidRPr="003312CB" w:rsidRDefault="009B48BD" w:rsidP="009B48BD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0"/>
                <w:szCs w:val="20"/>
              </w:rPr>
              <w:t>0.03333</w:t>
            </w:r>
          </w:p>
        </w:tc>
      </w:tr>
      <w:tr w:rsidR="000C322A" w:rsidRPr="003312CB" w14:paraId="272A52EA" w14:textId="77777777" w:rsidTr="000C322A">
        <w:tc>
          <w:tcPr>
            <w:tcW w:w="516" w:type="dxa"/>
          </w:tcPr>
          <w:p w14:paraId="6D66C15D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7" w:type="dxa"/>
          </w:tcPr>
          <w:p w14:paraId="1A150E5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6" w:type="dxa"/>
          </w:tcPr>
          <w:p w14:paraId="34D3D554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44" w:type="dxa"/>
          </w:tcPr>
          <w:p w14:paraId="3DABDA6C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4E73216" w14:textId="01AC6666" w:rsidR="000C322A" w:rsidRPr="003312CB" w:rsidRDefault="006D6B20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</m:oMath>
            <w:r w:rsidR="009B48BD" w:rsidRPr="003312CB">
              <w:rPr>
                <w:rFonts w:ascii="Times New Roman" w:hAnsi="Times New Roman"/>
                <w:sz w:val="20"/>
                <w:szCs w:val="20"/>
              </w:rPr>
              <w:t>0.06250</w:t>
            </w:r>
          </w:p>
        </w:tc>
        <w:tc>
          <w:tcPr>
            <w:tcW w:w="2409" w:type="dxa"/>
          </w:tcPr>
          <w:p w14:paraId="34792918" w14:textId="2A32FBB5" w:rsidR="000C322A" w:rsidRPr="003312CB" w:rsidRDefault="006D6B20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</m:oMath>
            <w:r w:rsidR="009B48BD" w:rsidRPr="003312CB">
              <w:rPr>
                <w:rFonts w:ascii="Times New Roman" w:hAnsi="Times New Roman"/>
                <w:sz w:val="20"/>
                <w:szCs w:val="20"/>
              </w:rPr>
              <w:t>12.13333</w:t>
            </w:r>
          </w:p>
        </w:tc>
      </w:tr>
    </w:tbl>
    <w:p w14:paraId="1DBBA2A4" w14:textId="77777777" w:rsidR="000C322A" w:rsidRPr="003312CB" w:rsidRDefault="000C322A" w:rsidP="000C322A">
      <w:pPr>
        <w:rPr>
          <w:sz w:val="28"/>
          <w:szCs w:val="28"/>
        </w:rPr>
      </w:pPr>
    </w:p>
    <w:p w14:paraId="425B39EE" w14:textId="0386B203" w:rsidR="000C322A" w:rsidRPr="003312CB" w:rsidRDefault="006D6B20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12.13333</m:t>
          </m:r>
        </m:oMath>
      </m:oMathPara>
    </w:p>
    <w:p w14:paraId="40CA3CD2" w14:textId="77777777" w:rsidR="000C322A" w:rsidRPr="003312CB" w:rsidRDefault="000C322A" w:rsidP="000C322A">
      <w:pPr>
        <w:rPr>
          <w:sz w:val="28"/>
          <w:szCs w:val="28"/>
        </w:rPr>
      </w:pPr>
    </w:p>
    <w:p w14:paraId="298C2A91" w14:textId="77777777" w:rsidR="000C322A" w:rsidRPr="003312CB" w:rsidRDefault="000C322A" w:rsidP="000C322A">
      <w:pPr>
        <w:rPr>
          <w:sz w:val="28"/>
          <w:szCs w:val="28"/>
        </w:rPr>
      </w:pPr>
    </w:p>
    <w:p w14:paraId="0149D432" w14:textId="77777777" w:rsidR="0036224F" w:rsidRPr="003312CB" w:rsidRDefault="0036224F" w:rsidP="000C322A">
      <w:pPr>
        <w:rPr>
          <w:sz w:val="28"/>
          <w:szCs w:val="28"/>
        </w:rPr>
      </w:pPr>
    </w:p>
    <w:p w14:paraId="085E3BA3" w14:textId="77777777" w:rsidR="0036224F" w:rsidRPr="003312CB" w:rsidRDefault="0036224F" w:rsidP="000C322A">
      <w:pPr>
        <w:rPr>
          <w:sz w:val="28"/>
          <w:szCs w:val="28"/>
        </w:rPr>
      </w:pPr>
    </w:p>
    <w:p w14:paraId="22229BE8" w14:textId="77777777" w:rsidR="0036224F" w:rsidRPr="003312CB" w:rsidRDefault="0036224F" w:rsidP="000C322A">
      <w:pPr>
        <w:rPr>
          <w:sz w:val="28"/>
          <w:szCs w:val="28"/>
        </w:rPr>
      </w:pPr>
    </w:p>
    <w:p w14:paraId="352D597E" w14:textId="77777777" w:rsidR="0036224F" w:rsidRPr="003312CB" w:rsidRDefault="0036224F" w:rsidP="000C322A">
      <w:pPr>
        <w:rPr>
          <w:sz w:val="28"/>
          <w:szCs w:val="28"/>
        </w:rPr>
      </w:pPr>
    </w:p>
    <w:p w14:paraId="27CEF8DD" w14:textId="77777777" w:rsidR="000C322A" w:rsidRPr="003312CB" w:rsidRDefault="000C322A" w:rsidP="000C322A">
      <w:pPr>
        <w:rPr>
          <w:b/>
          <w:sz w:val="32"/>
          <w:szCs w:val="28"/>
        </w:rPr>
      </w:pPr>
      <w:r w:rsidRPr="003312CB">
        <w:rPr>
          <w:b/>
          <w:sz w:val="32"/>
          <w:szCs w:val="28"/>
        </w:rPr>
        <w:lastRenderedPageBreak/>
        <w:t>Анализ результатов и выводы</w:t>
      </w:r>
    </w:p>
    <w:p w14:paraId="4A2DF1B4" w14:textId="77777777" w:rsidR="000C322A" w:rsidRPr="003312CB" w:rsidRDefault="000C322A" w:rsidP="000C322A">
      <w:pPr>
        <w:rPr>
          <w:sz w:val="28"/>
          <w:szCs w:val="28"/>
        </w:rPr>
      </w:pPr>
    </w:p>
    <w:p w14:paraId="5F9E61CD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Таблица критических значений: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C322A" w:rsidRPr="003312CB" w14:paraId="4A6976A1" w14:textId="77777777" w:rsidTr="000C322A">
        <w:tc>
          <w:tcPr>
            <w:tcW w:w="1440" w:type="dxa"/>
          </w:tcPr>
          <w:p w14:paraId="5A1AE663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1440" w:type="dxa"/>
          </w:tcPr>
          <w:p w14:paraId="550559E7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4956C903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216A469E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14:paraId="0523DCAA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14:paraId="4BD52140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C322A" w:rsidRPr="003312CB" w14:paraId="1350B96C" w14:textId="77777777" w:rsidTr="000C322A">
        <w:tc>
          <w:tcPr>
            <w:tcW w:w="1440" w:type="dxa"/>
          </w:tcPr>
          <w:p w14:paraId="4AF8EB49" w14:textId="77777777" w:rsidR="000C322A" w:rsidRPr="003312CB" w:rsidRDefault="006D6B20" w:rsidP="000C322A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кр,α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440" w:type="dxa"/>
          </w:tcPr>
          <w:p w14:paraId="4A671F78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9.5</w:t>
            </w:r>
          </w:p>
        </w:tc>
        <w:tc>
          <w:tcPr>
            <w:tcW w:w="1440" w:type="dxa"/>
          </w:tcPr>
          <w:p w14:paraId="712F1129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11.1</w:t>
            </w:r>
          </w:p>
        </w:tc>
        <w:tc>
          <w:tcPr>
            <w:tcW w:w="1440" w:type="dxa"/>
          </w:tcPr>
          <w:p w14:paraId="35B2588B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12.6</w:t>
            </w:r>
          </w:p>
        </w:tc>
        <w:tc>
          <w:tcPr>
            <w:tcW w:w="1440" w:type="dxa"/>
          </w:tcPr>
          <w:p w14:paraId="15FB8FB6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14.1</w:t>
            </w:r>
          </w:p>
        </w:tc>
        <w:tc>
          <w:tcPr>
            <w:tcW w:w="1440" w:type="dxa"/>
          </w:tcPr>
          <w:p w14:paraId="6EC4E9F8" w14:textId="77777777" w:rsidR="000C322A" w:rsidRPr="003312CB" w:rsidRDefault="000C322A" w:rsidP="000C322A">
            <w:pPr>
              <w:rPr>
                <w:rFonts w:ascii="Times New Roman" w:hAnsi="Times New Roman"/>
                <w:sz w:val="28"/>
                <w:szCs w:val="28"/>
              </w:rPr>
            </w:pPr>
            <w:r w:rsidRPr="003312CB">
              <w:rPr>
                <w:rFonts w:ascii="Times New Roman" w:hAnsi="Times New Roman"/>
                <w:sz w:val="28"/>
                <w:szCs w:val="28"/>
              </w:rPr>
              <w:t>15.5</w:t>
            </w:r>
          </w:p>
        </w:tc>
      </w:tr>
    </w:tbl>
    <w:p w14:paraId="1AE60E1F" w14:textId="77777777" w:rsidR="000C322A" w:rsidRPr="003312CB" w:rsidRDefault="000C322A" w:rsidP="000C322A">
      <w:pPr>
        <w:rPr>
          <w:sz w:val="28"/>
          <w:szCs w:val="28"/>
        </w:rPr>
      </w:pPr>
    </w:p>
    <w:p w14:paraId="06B88359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1) Нормальное распределение</w:t>
      </w:r>
    </w:p>
    <w:p w14:paraId="6F9396C4" w14:textId="70988B94" w:rsidR="000C322A" w:rsidRPr="003312CB" w:rsidRDefault="006D6B20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3.51483</m:t>
          </m:r>
        </m:oMath>
      </m:oMathPara>
    </w:p>
    <w:p w14:paraId="0C0BC834" w14:textId="77777777" w:rsidR="000C322A" w:rsidRPr="003312CB" w:rsidRDefault="000C322A" w:rsidP="000C322A">
      <w:pPr>
        <w:rPr>
          <w:sz w:val="28"/>
          <w:szCs w:val="28"/>
        </w:rPr>
      </w:pPr>
    </w:p>
    <w:p w14:paraId="3B0C350E" w14:textId="596E73BA" w:rsidR="000C322A" w:rsidRPr="003312CB" w:rsidRDefault="006D6B20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кр,α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11.1</m:t>
          </m:r>
        </m:oMath>
      </m:oMathPara>
    </w:p>
    <w:p w14:paraId="5E5C1C79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 xml:space="preserve">Гипотеза о соответствии выборки нормальному распределению не противоречит экспериментальным данным (т.е. может быть принята)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 0,05</m:t>
        </m:r>
      </m:oMath>
      <w:r w:rsidRPr="003312CB">
        <w:rPr>
          <w:sz w:val="28"/>
          <w:szCs w:val="28"/>
        </w:rPr>
        <w:t xml:space="preserve">. </w:t>
      </w:r>
    </w:p>
    <w:p w14:paraId="0EBD2540" w14:textId="77777777" w:rsidR="000C322A" w:rsidRPr="003312CB" w:rsidRDefault="000C322A" w:rsidP="000C322A">
      <w:pPr>
        <w:rPr>
          <w:sz w:val="28"/>
          <w:szCs w:val="28"/>
        </w:rPr>
      </w:pPr>
    </w:p>
    <w:p w14:paraId="094AD32F" w14:textId="77777777" w:rsidR="000C322A" w:rsidRPr="003312CB" w:rsidRDefault="000C322A" w:rsidP="000C322A">
      <w:pPr>
        <w:rPr>
          <w:sz w:val="28"/>
          <w:szCs w:val="28"/>
        </w:rPr>
      </w:pPr>
      <w:r w:rsidRPr="003312CB">
        <w:rPr>
          <w:sz w:val="28"/>
          <w:szCs w:val="28"/>
        </w:rPr>
        <w:t>2) Равномерное распределение</w:t>
      </w:r>
    </w:p>
    <w:p w14:paraId="169457C4" w14:textId="4F1EC0FB" w:rsidR="000C322A" w:rsidRPr="003312CB" w:rsidRDefault="006D6B20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12.13333</m:t>
          </m:r>
        </m:oMath>
      </m:oMathPara>
    </w:p>
    <w:p w14:paraId="53F7BBB1" w14:textId="529774E5" w:rsidR="000C322A" w:rsidRPr="003312CB" w:rsidRDefault="006D6B20" w:rsidP="000C322A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кр,α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11.1</m:t>
          </m:r>
        </m:oMath>
      </m:oMathPara>
    </w:p>
    <w:p w14:paraId="61E845B2" w14:textId="6C1C5C77" w:rsidR="000C322A" w:rsidRPr="003312CB" w:rsidRDefault="009B48BD" w:rsidP="000C322A">
      <w:pPr>
        <w:rPr>
          <w:sz w:val="28"/>
          <w:szCs w:val="28"/>
        </w:rPr>
      </w:pPr>
      <w:r w:rsidRPr="003312CB">
        <w:t>Гипотеза о соответствии выборки нормальному распределению противоречит экспериментальным данным (т.е. не может быть принята) при уровне значимости</w:t>
      </w:r>
      <w:r w:rsidRPr="003312CB">
        <w:t xml:space="preserve"> </w:t>
      </w:r>
      <m:oMath>
        <m:r>
          <w:rPr>
            <w:rFonts w:ascii="Cambria Math" w:hAnsi="Cambria Math"/>
            <w:sz w:val="28"/>
            <w:szCs w:val="28"/>
          </w:rPr>
          <m:t>α= 0,05</m:t>
        </m:r>
      </m:oMath>
      <w:r w:rsidR="000C322A" w:rsidRPr="003312CB">
        <w:rPr>
          <w:sz w:val="28"/>
          <w:szCs w:val="28"/>
        </w:rPr>
        <w:t>.</w:t>
      </w:r>
    </w:p>
    <w:p w14:paraId="26C6BA0C" w14:textId="77777777" w:rsidR="005F30FC" w:rsidRPr="003312CB" w:rsidRDefault="005F30FC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0DC25EB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8A76DC2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A2A6699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AEBB1E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54D6F4D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B3AB0C" w14:textId="77777777" w:rsidR="00A3670D" w:rsidRPr="003312CB" w:rsidRDefault="00A3670D" w:rsidP="002273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14:paraId="768A862A" w14:textId="723B0EAE" w:rsidR="00F6230F" w:rsidRPr="003312CB" w:rsidRDefault="00F6230F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5EAF2032" w14:textId="7F730915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7B30728C" w14:textId="0CA751E2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09FD09AC" w14:textId="4B68B24C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0A8CEAE6" w14:textId="5B1C3280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63CA3423" w14:textId="5F3F022C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0F433B90" w14:textId="2150B42B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301C9995" w14:textId="543CB94D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389DA673" w14:textId="13075DB3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1CA2604A" w14:textId="77777777" w:rsidR="003312CB" w:rsidRPr="003312CB" w:rsidRDefault="003312CB" w:rsidP="00EB1BAF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14:paraId="3B4A0034" w14:textId="77777777" w:rsidR="00155F04" w:rsidRPr="003312CB" w:rsidRDefault="007E1359" w:rsidP="003B4407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3312CB">
        <w:rPr>
          <w:b/>
          <w:sz w:val="28"/>
          <w:szCs w:val="28"/>
        </w:rPr>
        <w:lastRenderedPageBreak/>
        <w:t>Список использованной литературы</w:t>
      </w:r>
    </w:p>
    <w:p w14:paraId="20F6A9FA" w14:textId="77777777" w:rsidR="003B4407" w:rsidRPr="003312CB" w:rsidRDefault="003B4407" w:rsidP="003B4407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31E3A28E" w14:textId="77777777" w:rsidR="007E1359" w:rsidRPr="003312CB" w:rsidRDefault="007E1359" w:rsidP="002273BB">
      <w:pPr>
        <w:numPr>
          <w:ilvl w:val="0"/>
          <w:numId w:val="11"/>
        </w:numPr>
        <w:tabs>
          <w:tab w:val="left" w:pos="567"/>
        </w:tabs>
        <w:spacing w:line="360" w:lineRule="auto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312CB">
        <w:rPr>
          <w:color w:val="000000"/>
          <w:sz w:val="28"/>
          <w:szCs w:val="28"/>
          <w:shd w:val="clear" w:color="auto" w:fill="FFFFFF"/>
        </w:rPr>
        <w:t>Лобузов А.А. Математическая статистика [Электронный ресурс]: Методические указания по выполнению лабораторных работ</w:t>
      </w:r>
      <w:r w:rsidR="00B3368B" w:rsidRPr="003312CB">
        <w:rPr>
          <w:color w:val="000000"/>
          <w:sz w:val="28"/>
          <w:szCs w:val="28"/>
          <w:shd w:val="clear" w:color="auto" w:fill="FFFFFF"/>
        </w:rPr>
        <w:t xml:space="preserve"> / под ред. Ю. И. Худака. </w:t>
      </w:r>
      <w:r w:rsidRPr="003312CB">
        <w:rPr>
          <w:color w:val="000000"/>
          <w:sz w:val="28"/>
          <w:szCs w:val="28"/>
          <w:shd w:val="clear" w:color="auto" w:fill="FFFFFF"/>
        </w:rPr>
        <w:t>М</w:t>
      </w:r>
      <w:r w:rsidR="00B3368B" w:rsidRPr="003312CB">
        <w:rPr>
          <w:color w:val="000000"/>
          <w:sz w:val="28"/>
          <w:szCs w:val="28"/>
          <w:shd w:val="clear" w:color="auto" w:fill="FFFFFF"/>
        </w:rPr>
        <w:t>осква:</w:t>
      </w:r>
      <w:r w:rsidRPr="003312CB">
        <w:rPr>
          <w:color w:val="000000"/>
          <w:sz w:val="28"/>
          <w:szCs w:val="28"/>
          <w:shd w:val="clear" w:color="auto" w:fill="FFFFFF"/>
        </w:rPr>
        <w:t xml:space="preserve"> Московский технологический университет (МИРЭА), 2017</w:t>
      </w:r>
      <w:r w:rsidR="00B3368B" w:rsidRPr="003312CB">
        <w:rPr>
          <w:color w:val="000000"/>
          <w:sz w:val="28"/>
          <w:szCs w:val="28"/>
          <w:shd w:val="clear" w:color="auto" w:fill="FFFFFF"/>
        </w:rPr>
        <w:t>.</w:t>
      </w:r>
      <w:r w:rsidRPr="003312CB">
        <w:rPr>
          <w:color w:val="000000"/>
          <w:sz w:val="28"/>
          <w:szCs w:val="28"/>
          <w:shd w:val="clear" w:color="auto" w:fill="FFFFFF"/>
        </w:rPr>
        <w:t xml:space="preserve"> 36 с.</w:t>
      </w:r>
    </w:p>
    <w:p w14:paraId="04DFE70C" w14:textId="77777777" w:rsidR="00B3368B" w:rsidRPr="003312CB" w:rsidRDefault="00B3368B" w:rsidP="002273BB">
      <w:pPr>
        <w:numPr>
          <w:ilvl w:val="0"/>
          <w:numId w:val="11"/>
        </w:numPr>
        <w:tabs>
          <w:tab w:val="left" w:pos="567"/>
        </w:tabs>
        <w:spacing w:line="360" w:lineRule="auto"/>
        <w:ind w:left="142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312CB">
        <w:rPr>
          <w:sz w:val="28"/>
          <w:szCs w:val="28"/>
        </w:rPr>
        <w:t>Чернова Н. И. Математическая статистика: Учеб. пособие / Новосиб. гос. ун-т. Новосибирск, 2007. 148 с</w:t>
      </w:r>
    </w:p>
    <w:p w14:paraId="1CAF7973" w14:textId="77777777" w:rsidR="00B3368B" w:rsidRPr="003312CB" w:rsidRDefault="00B3368B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2D2EC33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0BC1594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0A949953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01CAAE5E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578FFBE0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9BEB544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343CC9F8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B1D07E3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3C44C4F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5CB0390E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6F89BD6D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234FBA8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5A715A7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45F6754B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AFE9EFB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3525C9C4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05BA4218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558636AF" w14:textId="77777777" w:rsidR="00C21035" w:rsidRPr="003312CB" w:rsidRDefault="00C21035" w:rsidP="002273BB">
      <w:pPr>
        <w:tabs>
          <w:tab w:val="left" w:pos="3105"/>
        </w:tabs>
        <w:spacing w:line="360" w:lineRule="auto"/>
        <w:ind w:left="720" w:firstLine="709"/>
        <w:jc w:val="both"/>
        <w:rPr>
          <w:sz w:val="28"/>
          <w:szCs w:val="28"/>
        </w:rPr>
      </w:pPr>
    </w:p>
    <w:p w14:paraId="18ECB89C" w14:textId="171433A6" w:rsidR="00C21035" w:rsidRPr="003312CB" w:rsidRDefault="00C21035" w:rsidP="00155F04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14:paraId="7D0E28DD" w14:textId="77777777" w:rsidR="009B48BD" w:rsidRPr="003312CB" w:rsidRDefault="009B48BD" w:rsidP="00155F04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14:paraId="4C72F4C4" w14:textId="77777777" w:rsidR="003B4407" w:rsidRPr="003312CB" w:rsidRDefault="003B4407" w:rsidP="00155F04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14:paraId="4E9AFF80" w14:textId="77777777" w:rsidR="009B48BD" w:rsidRPr="003312CB" w:rsidRDefault="009B48BD" w:rsidP="00155F04">
      <w:pPr>
        <w:tabs>
          <w:tab w:val="left" w:pos="3105"/>
        </w:tabs>
        <w:spacing w:line="360" w:lineRule="auto"/>
        <w:ind w:left="720" w:firstLine="709"/>
        <w:jc w:val="center"/>
        <w:rPr>
          <w:sz w:val="28"/>
          <w:szCs w:val="28"/>
        </w:rPr>
      </w:pPr>
    </w:p>
    <w:p w14:paraId="2C639623" w14:textId="2342A404" w:rsidR="00C21035" w:rsidRPr="003312CB" w:rsidRDefault="00C21035" w:rsidP="009B48BD">
      <w:pPr>
        <w:tabs>
          <w:tab w:val="left" w:pos="3105"/>
        </w:tabs>
        <w:spacing w:line="360" w:lineRule="auto"/>
        <w:ind w:left="720" w:firstLine="709"/>
        <w:rPr>
          <w:b/>
          <w:sz w:val="28"/>
          <w:szCs w:val="28"/>
        </w:rPr>
      </w:pPr>
      <w:r w:rsidRPr="003312CB">
        <w:rPr>
          <w:b/>
          <w:sz w:val="28"/>
          <w:szCs w:val="28"/>
        </w:rPr>
        <w:lastRenderedPageBreak/>
        <w:t>Приложение</w:t>
      </w:r>
      <w:r w:rsidR="002273BB" w:rsidRPr="003312CB">
        <w:rPr>
          <w:b/>
          <w:sz w:val="28"/>
          <w:szCs w:val="28"/>
        </w:rPr>
        <w:t xml:space="preserve"> (Листинг программы)</w:t>
      </w:r>
    </w:p>
    <w:p w14:paraId="3251FEEA" w14:textId="77777777" w:rsidR="009B48BD" w:rsidRDefault="009B48BD" w:rsidP="009B48BD">
      <w:pPr>
        <w:pStyle w:val="HTML"/>
        <w:spacing w:line="300" w:lineRule="auto"/>
      </w:pPr>
      <w:r>
        <w:rPr>
          <w:color w:val="888888"/>
        </w:rPr>
        <w:t># coding: utf-8</w:t>
      </w:r>
    </w:p>
    <w:p w14:paraId="0EAD2C94" w14:textId="77777777" w:rsidR="009B48BD" w:rsidRDefault="009B48BD" w:rsidP="009B48BD">
      <w:pPr>
        <w:pStyle w:val="HTML"/>
        <w:spacing w:line="300" w:lineRule="auto"/>
      </w:pPr>
    </w:p>
    <w:p w14:paraId="2493EDE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In[1]:</w:t>
      </w:r>
    </w:p>
    <w:p w14:paraId="5A19887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095DC4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0308AD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math</w:t>
      </w:r>
    </w:p>
    <w:p w14:paraId="514AA43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numpy</w:t>
      </w:r>
    </w:p>
    <w:p w14:paraId="378B54A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773AA59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matplotlib.mlab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mlab</w:t>
      </w:r>
    </w:p>
    <w:p w14:paraId="1FEF6A6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matplotlib.pyplot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plt</w:t>
      </w:r>
    </w:p>
    <w:p w14:paraId="3ED27FAF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C793D3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scipy</w:t>
      </w:r>
    </w:p>
    <w:p w14:paraId="422EE66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scipy.stats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pystats</w:t>
      </w:r>
    </w:p>
    <w:p w14:paraId="1C4A2C2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from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scipy.stats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norm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pynorm</w:t>
      </w:r>
    </w:p>
    <w:p w14:paraId="648C9E1F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from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scipy.stats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uniform </w:t>
      </w:r>
      <w:r w:rsidRPr="009B48BD">
        <w:rPr>
          <w:b/>
          <w:bCs/>
          <w:color w:val="008800"/>
          <w:lang w:val="en-US"/>
        </w:rPr>
        <w:t>as</w:t>
      </w:r>
      <w:r w:rsidRPr="009B48BD">
        <w:rPr>
          <w:lang w:val="en-US"/>
        </w:rPr>
        <w:t xml:space="preserve"> pyuni</w:t>
      </w:r>
    </w:p>
    <w:p w14:paraId="019AEFD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FEEF5A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from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E84B5"/>
          <w:lang w:val="en-US"/>
        </w:rPr>
        <w:t>docx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import</w:t>
      </w:r>
      <w:r w:rsidRPr="009B48BD">
        <w:rPr>
          <w:lang w:val="en-US"/>
        </w:rPr>
        <w:t xml:space="preserve"> Document</w:t>
      </w:r>
    </w:p>
    <w:p w14:paraId="7D51C6A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453EDD9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17C858F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In[2]:</w:t>
      </w:r>
    </w:p>
    <w:p w14:paraId="7C0953B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CDD93D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B7D321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def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66BB"/>
          <w:lang w:val="en-US"/>
        </w:rPr>
        <w:t>strm</w:t>
      </w:r>
      <w:r w:rsidRPr="009B48BD">
        <w:rPr>
          <w:lang w:val="en-US"/>
        </w:rPr>
        <w:t>(a):</w:t>
      </w:r>
    </w:p>
    <w:p w14:paraId="7CF667E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n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len</w:t>
      </w:r>
      <w:r w:rsidRPr="009B48BD">
        <w:rPr>
          <w:lang w:val="en-US"/>
        </w:rPr>
        <w:t>(a)</w:t>
      </w:r>
    </w:p>
    <w:p w14:paraId="13FDE05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b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a[</w:t>
      </w:r>
      <w:r w:rsidRPr="009B48BD">
        <w:rPr>
          <w:b/>
          <w:bCs/>
          <w:color w:val="0000DD"/>
          <w:lang w:val="en-US"/>
        </w:rPr>
        <w:t>0</w:t>
      </w:r>
      <w:r w:rsidRPr="009B48BD">
        <w:rPr>
          <w:lang w:val="en-US"/>
        </w:rPr>
        <w:t>]</w:t>
      </w:r>
    </w:p>
    <w:p w14:paraId="0D93489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len</w:t>
      </w:r>
      <w:r w:rsidRPr="009B48BD">
        <w:rPr>
          <w:lang w:val="en-US"/>
        </w:rPr>
        <w:t>(b)</w:t>
      </w:r>
    </w:p>
    <w:p w14:paraId="66546F1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i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(n):</w:t>
      </w:r>
    </w:p>
    <w:p w14:paraId="5035D17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k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(m):</w:t>
      </w:r>
    </w:p>
    <w:p w14:paraId="3BB0B5F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type</w:t>
      </w:r>
      <w:r w:rsidRPr="009B48BD">
        <w:rPr>
          <w:lang w:val="en-US"/>
        </w:rPr>
        <w:t xml:space="preserve">(a[i][k]) </w:t>
      </w:r>
      <w:r w:rsidRPr="009B48BD">
        <w:rPr>
          <w:color w:val="333333"/>
          <w:lang w:val="en-US"/>
        </w:rPr>
        <w:t>==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int</w:t>
      </w:r>
      <w:r w:rsidRPr="009B48BD">
        <w:rPr>
          <w:lang w:val="en-US"/>
        </w:rPr>
        <w:t>:</w:t>
      </w:r>
    </w:p>
    <w:p w14:paraId="05419D6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a[i][k]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str</w:t>
      </w:r>
      <w:r w:rsidRPr="009B48BD">
        <w:rPr>
          <w:lang w:val="en-US"/>
        </w:rPr>
        <w:t>(a[i][k])</w:t>
      </w:r>
    </w:p>
    <w:p w14:paraId="413F1AC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b/>
          <w:bCs/>
          <w:color w:val="008800"/>
          <w:lang w:val="en-US"/>
        </w:rPr>
        <w:t>elif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type</w:t>
      </w:r>
      <w:r w:rsidRPr="009B48BD">
        <w:rPr>
          <w:lang w:val="en-US"/>
        </w:rPr>
        <w:t xml:space="preserve">(a[i][k]) </w:t>
      </w:r>
      <w:r w:rsidRPr="009B48BD">
        <w:rPr>
          <w:color w:val="333333"/>
          <w:lang w:val="en-US"/>
        </w:rPr>
        <w:t>!=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str</w:t>
      </w:r>
      <w:r w:rsidRPr="009B48BD">
        <w:rPr>
          <w:lang w:val="en-US"/>
        </w:rPr>
        <w:t>:</w:t>
      </w:r>
    </w:p>
    <w:p w14:paraId="2CF3394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a[i][k]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str</w:t>
      </w:r>
      <w:r w:rsidRPr="009B48BD">
        <w:rPr>
          <w:lang w:val="en-US"/>
        </w:rPr>
        <w:t>(</w:t>
      </w:r>
      <w:r w:rsidRPr="009B48BD">
        <w:rPr>
          <w:shd w:val="clear" w:color="auto" w:fill="FFF0F0"/>
          <w:lang w:val="en-US"/>
        </w:rPr>
        <w:t>'</w:t>
      </w:r>
      <w:r w:rsidRPr="009B48BD">
        <w:rPr>
          <w:shd w:val="clear" w:color="auto" w:fill="EEEEEE"/>
          <w:lang w:val="en-US"/>
        </w:rPr>
        <w:t>%.5f</w:t>
      </w:r>
      <w:r w:rsidRPr="009B48BD">
        <w:rPr>
          <w:shd w:val="clear" w:color="auto" w:fill="FFF0F0"/>
          <w:lang w:val="en-US"/>
        </w:rPr>
        <w:t>'</w:t>
      </w:r>
      <w:r w:rsidRPr="009B48BD">
        <w:rPr>
          <w:color w:val="333333"/>
          <w:lang w:val="en-US"/>
        </w:rPr>
        <w:t>%</w:t>
      </w:r>
      <w:r w:rsidRPr="009B48BD">
        <w:rPr>
          <w:lang w:val="en-US"/>
        </w:rPr>
        <w:t xml:space="preserve"> a[i][k])</w:t>
      </w:r>
    </w:p>
    <w:p w14:paraId="09E8613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2E60BF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E66CBA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In[3]:</w:t>
      </w:r>
    </w:p>
    <w:p w14:paraId="08A0220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2466E9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630E517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def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66BB"/>
          <w:lang w:val="en-US"/>
        </w:rPr>
        <w:t>onetablein</w:t>
      </w:r>
      <w:r w:rsidRPr="009B48BD">
        <w:rPr>
          <w:lang w:val="en-US"/>
        </w:rPr>
        <w:t>(docname, n):</w:t>
      </w:r>
    </w:p>
    <w:p w14:paraId="3758AA5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document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Document(docname)</w:t>
      </w:r>
    </w:p>
    <w:p w14:paraId="5F8C719F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table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document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tables[n]</w:t>
      </w:r>
    </w:p>
    <w:p w14:paraId="29EFD7A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array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[]</w:t>
      </w:r>
    </w:p>
    <w:p w14:paraId="7131C57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i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</w:t>
      </w:r>
      <w:r w:rsidRPr="009B48BD">
        <w:rPr>
          <w:b/>
          <w:bCs/>
          <w:color w:val="0000DD"/>
          <w:lang w:val="en-US"/>
        </w:rPr>
        <w:t>3</w:t>
      </w:r>
      <w:r w:rsidRPr="009B48BD">
        <w:rPr>
          <w:lang w:val="en-US"/>
        </w:rPr>
        <w:t>,</w:t>
      </w:r>
      <w:r w:rsidRPr="009B48BD">
        <w:rPr>
          <w:color w:val="007020"/>
          <w:lang w:val="en-US"/>
        </w:rPr>
        <w:t>len</w:t>
      </w:r>
      <w:r w:rsidRPr="009B48BD">
        <w:rPr>
          <w:lang w:val="en-US"/>
        </w:rPr>
        <w:t>(table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rows)):</w:t>
      </w:r>
    </w:p>
    <w:p w14:paraId="1D703F5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row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table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rows[i]</w:t>
      </w:r>
    </w:p>
    <w:p w14:paraId="763BBF5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cell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row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cells:</w:t>
      </w:r>
    </w:p>
    <w:p w14:paraId="6D28E77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array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append(</w:t>
      </w:r>
      <w:r w:rsidRPr="009B48BD">
        <w:rPr>
          <w:color w:val="007020"/>
          <w:lang w:val="en-US"/>
        </w:rPr>
        <w:t>float</w:t>
      </w:r>
      <w:r w:rsidRPr="009B48BD">
        <w:rPr>
          <w:lang w:val="en-US"/>
        </w:rPr>
        <w:t>(cell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text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replace(</w:t>
      </w:r>
      <w:r w:rsidRPr="009B48BD">
        <w:rPr>
          <w:shd w:val="clear" w:color="auto" w:fill="FFF0F0"/>
          <w:lang w:val="en-US"/>
        </w:rPr>
        <w:t>','</w:t>
      </w:r>
      <w:r w:rsidRPr="009B48BD">
        <w:rPr>
          <w:lang w:val="en-US"/>
        </w:rPr>
        <w:t>,</w:t>
      </w:r>
      <w:r w:rsidRPr="009B48BD">
        <w:rPr>
          <w:shd w:val="clear" w:color="auto" w:fill="FFF0F0"/>
          <w:lang w:val="en-US"/>
        </w:rPr>
        <w:t>'.'</w:t>
      </w:r>
      <w:r w:rsidRPr="009B48BD">
        <w:rPr>
          <w:lang w:val="en-US"/>
        </w:rPr>
        <w:t>)))</w:t>
      </w:r>
    </w:p>
    <w:p w14:paraId="55449F2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return</w:t>
      </w:r>
      <w:r w:rsidRPr="009B48BD">
        <w:rPr>
          <w:lang w:val="en-US"/>
        </w:rPr>
        <w:t xml:space="preserve"> array</w:t>
      </w:r>
    </w:p>
    <w:p w14:paraId="449AED7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695CF7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C4405A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In[4]:</w:t>
      </w:r>
    </w:p>
    <w:p w14:paraId="1898DAB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B0A6CAD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19F8016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krit_tbl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{</w:t>
      </w:r>
    </w:p>
    <w:p w14:paraId="5A5B0DC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'4'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9.5</w:t>
      </w:r>
      <w:r w:rsidRPr="009B48BD">
        <w:rPr>
          <w:lang w:val="en-US"/>
        </w:rPr>
        <w:t>,</w:t>
      </w:r>
    </w:p>
    <w:p w14:paraId="722D90E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'5'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11.1</w:t>
      </w:r>
      <w:r w:rsidRPr="009B48BD">
        <w:rPr>
          <w:lang w:val="en-US"/>
        </w:rPr>
        <w:t>,</w:t>
      </w:r>
    </w:p>
    <w:p w14:paraId="591D759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'6'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12.6</w:t>
      </w:r>
      <w:r w:rsidRPr="009B48BD">
        <w:rPr>
          <w:lang w:val="en-US"/>
        </w:rPr>
        <w:t>,</w:t>
      </w:r>
    </w:p>
    <w:p w14:paraId="5A35033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'7'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14.1</w:t>
      </w:r>
      <w:r w:rsidRPr="009B48BD">
        <w:rPr>
          <w:lang w:val="en-US"/>
        </w:rPr>
        <w:t>,</w:t>
      </w:r>
    </w:p>
    <w:p w14:paraId="3EC82067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shd w:val="clear" w:color="auto" w:fill="FFF0F0"/>
          <w:lang w:val="en-US"/>
        </w:rPr>
        <w:t>'8'</w:t>
      </w:r>
      <w:r w:rsidRPr="009B48BD">
        <w:rPr>
          <w:lang w:val="en-US"/>
        </w:rPr>
        <w:t xml:space="preserve"> : </w:t>
      </w:r>
      <w:r w:rsidRPr="009B48BD">
        <w:rPr>
          <w:b/>
          <w:bCs/>
          <w:color w:val="6600EE"/>
          <w:lang w:val="en-US"/>
        </w:rPr>
        <w:t>15.5</w:t>
      </w:r>
      <w:r w:rsidRPr="009B48BD">
        <w:rPr>
          <w:lang w:val="en-US"/>
        </w:rPr>
        <w:t>}</w:t>
      </w:r>
    </w:p>
    <w:p w14:paraId="1E8FF2B3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135E8A5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2CEE89E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In[5]:</w:t>
      </w:r>
    </w:p>
    <w:p w14:paraId="562DD37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37154C13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47144D5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ln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onetablein(</w:t>
      </w:r>
      <w:r w:rsidRPr="009B48BD">
        <w:rPr>
          <w:shd w:val="clear" w:color="auto" w:fill="FFF0F0"/>
          <w:lang w:val="en-US"/>
        </w:rPr>
        <w:t>'Data/tables_9.docx'</w:t>
      </w:r>
      <w:r w:rsidRPr="009B48BD">
        <w:rPr>
          <w:lang w:val="en-US"/>
        </w:rPr>
        <w:t xml:space="preserve">, </w:t>
      </w:r>
      <w:r w:rsidRPr="009B48BD">
        <w:rPr>
          <w:b/>
          <w:bCs/>
          <w:color w:val="0000DD"/>
          <w:lang w:val="en-US"/>
        </w:rPr>
        <w:t>0</w:t>
      </w:r>
      <w:r w:rsidRPr="009B48BD">
        <w:rPr>
          <w:lang w:val="en-US"/>
        </w:rPr>
        <w:t>)</w:t>
      </w:r>
    </w:p>
    <w:p w14:paraId="70E7032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6970CA2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lu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onetablein(</w:t>
      </w:r>
      <w:r w:rsidRPr="009B48BD">
        <w:rPr>
          <w:shd w:val="clear" w:color="auto" w:fill="FFF0F0"/>
          <w:lang w:val="en-US"/>
        </w:rPr>
        <w:t>'Data/tables_9.docx'</w:t>
      </w:r>
      <w:r w:rsidRPr="009B48BD">
        <w:rPr>
          <w:lang w:val="en-US"/>
        </w:rPr>
        <w:t xml:space="preserve">, </w:t>
      </w:r>
      <w:r w:rsidRPr="009B48BD">
        <w:rPr>
          <w:b/>
          <w:bCs/>
          <w:color w:val="0000DD"/>
          <w:lang w:val="en-US"/>
        </w:rPr>
        <w:t>1</w:t>
      </w:r>
      <w:r w:rsidRPr="009B48BD">
        <w:rPr>
          <w:lang w:val="en-US"/>
        </w:rPr>
        <w:t>)</w:t>
      </w:r>
    </w:p>
    <w:p w14:paraId="2707419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5C6CCD8B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alfa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0.05</w:t>
      </w:r>
    </w:p>
    <w:p w14:paraId="55163F7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a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0.1</w:t>
      </w:r>
    </w:p>
    <w:p w14:paraId="518D7645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b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6.1</w:t>
      </w:r>
    </w:p>
    <w:p w14:paraId="3AFF1E3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6836119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7D4CEAB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color w:val="888888"/>
          <w:lang w:val="en-US"/>
        </w:rPr>
        <w:t># In[6]:</w:t>
      </w:r>
    </w:p>
    <w:p w14:paraId="0AD5AF8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42BA716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</w:p>
    <w:p w14:paraId="059C72B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b/>
          <w:bCs/>
          <w:color w:val="008800"/>
          <w:lang w:val="en-US"/>
        </w:rPr>
        <w:t>class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BB0066"/>
          <w:lang w:val="en-US"/>
        </w:rPr>
        <w:t>stat</w:t>
      </w:r>
      <w:r w:rsidRPr="009B48BD">
        <w:rPr>
          <w:lang w:val="en-US"/>
        </w:rPr>
        <w:t>(</w:t>
      </w:r>
      <w:r w:rsidRPr="009B48BD">
        <w:rPr>
          <w:color w:val="007020"/>
          <w:lang w:val="en-US"/>
        </w:rPr>
        <w:t>object</w:t>
      </w:r>
      <w:r w:rsidRPr="009B48BD">
        <w:rPr>
          <w:lang w:val="en-US"/>
        </w:rPr>
        <w:t>):</w:t>
      </w:r>
    </w:p>
    <w:p w14:paraId="5DE91C6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</w:t>
      </w:r>
      <w:r w:rsidRPr="009B48BD">
        <w:rPr>
          <w:b/>
          <w:bCs/>
          <w:color w:val="008800"/>
          <w:lang w:val="en-US"/>
        </w:rPr>
        <w:t>def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66BB"/>
          <w:lang w:val="en-US"/>
        </w:rPr>
        <w:t>__init__</w:t>
      </w:r>
      <w:r w:rsidRPr="009B48BD">
        <w:rPr>
          <w:lang w:val="en-US"/>
        </w:rPr>
        <w:t>(</w:t>
      </w:r>
      <w:r w:rsidRPr="009B48BD">
        <w:rPr>
          <w:color w:val="007020"/>
          <w:lang w:val="en-US"/>
        </w:rPr>
        <w:t>self</w:t>
      </w:r>
      <w:r w:rsidRPr="009B48BD">
        <w:rPr>
          <w:lang w:val="en-US"/>
        </w:rPr>
        <w:t xml:space="preserve">, array, m, ao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 xml:space="preserve">, am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>):</w:t>
      </w:r>
    </w:p>
    <w:p w14:paraId="52F3CAC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m</w:t>
      </w:r>
    </w:p>
    <w:p w14:paraId="6DB6031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ao </w:t>
      </w:r>
      <w:r w:rsidRPr="009B48BD">
        <w:rPr>
          <w:color w:val="333333"/>
          <w:lang w:val="en-US"/>
        </w:rPr>
        <w:t>==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>:</w:t>
      </w:r>
    </w:p>
    <w:p w14:paraId="7AA14CF0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min</w:t>
      </w:r>
      <w:r w:rsidRPr="009B48BD">
        <w:rPr>
          <w:lang w:val="en-US"/>
        </w:rPr>
        <w:t>(array)</w:t>
      </w:r>
    </w:p>
    <w:p w14:paraId="19118D6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else</w:t>
      </w:r>
      <w:r w:rsidRPr="009B48BD">
        <w:rPr>
          <w:lang w:val="en-US"/>
        </w:rPr>
        <w:t>:</w:t>
      </w:r>
    </w:p>
    <w:p w14:paraId="516A3F6C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ao</w:t>
      </w:r>
    </w:p>
    <w:p w14:paraId="740FE301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am </w:t>
      </w:r>
      <w:r w:rsidRPr="009B48BD">
        <w:rPr>
          <w:color w:val="333333"/>
          <w:lang w:val="en-US"/>
        </w:rPr>
        <w:t>==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None</w:t>
      </w:r>
      <w:r w:rsidRPr="009B48BD">
        <w:rPr>
          <w:lang w:val="en-US"/>
        </w:rPr>
        <w:t>:</w:t>
      </w:r>
    </w:p>
    <w:p w14:paraId="2084963A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max</w:t>
      </w:r>
      <w:r w:rsidRPr="009B48BD">
        <w:rPr>
          <w:lang w:val="en-US"/>
        </w:rPr>
        <w:t>(array)</w:t>
      </w:r>
    </w:p>
    <w:p w14:paraId="1983E21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else</w:t>
      </w:r>
      <w:r w:rsidRPr="009B48BD">
        <w:rPr>
          <w:lang w:val="en-US"/>
        </w:rPr>
        <w:t>:</w:t>
      </w:r>
    </w:p>
    <w:p w14:paraId="7385A74E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am</w:t>
      </w:r>
    </w:p>
    <w:p w14:paraId="69704D73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h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(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am </w:t>
      </w:r>
      <w:r w:rsidRPr="009B48BD">
        <w:rPr>
          <w:color w:val="333333"/>
          <w:lang w:val="en-US"/>
        </w:rPr>
        <w:t>-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ao)</w:t>
      </w:r>
      <w:r w:rsidRPr="009B48BD">
        <w:rPr>
          <w:color w:val="333333"/>
          <w:lang w:val="en-US"/>
        </w:rPr>
        <w:t>/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m</w:t>
      </w:r>
    </w:p>
    <w:p w14:paraId="1458273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num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(i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6600EE"/>
          <w:lang w:val="en-US"/>
        </w:rPr>
        <w:t>0.5</w:t>
      </w:r>
      <w:r w:rsidRPr="009B48BD">
        <w:rPr>
          <w:lang w:val="en-US"/>
        </w:rPr>
        <w:t>)</w:t>
      </w:r>
      <w:r w:rsidRPr="009B48BD">
        <w:rPr>
          <w:color w:val="333333"/>
          <w:lang w:val="en-US"/>
        </w:rPr>
        <w:t>*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h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i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(m)]</w:t>
      </w:r>
    </w:p>
    <w:p w14:paraId="14E46AA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interval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ao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i</w:t>
      </w:r>
      <w:r w:rsidRPr="009B48BD">
        <w:rPr>
          <w:color w:val="333333"/>
          <w:lang w:val="en-US"/>
        </w:rPr>
        <w:t>*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h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i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</w:t>
      </w:r>
      <w:r w:rsidRPr="009B48BD">
        <w:rPr>
          <w:color w:val="333333"/>
          <w:lang w:val="en-US"/>
        </w:rPr>
        <w:t>+</w:t>
      </w:r>
      <w:r w:rsidRPr="009B48BD">
        <w:rPr>
          <w:b/>
          <w:bCs/>
          <w:color w:val="0000DD"/>
          <w:lang w:val="en-US"/>
        </w:rPr>
        <w:t>1</w:t>
      </w:r>
      <w:r w:rsidRPr="009B48BD">
        <w:rPr>
          <w:lang w:val="en-US"/>
        </w:rPr>
        <w:t>)]</w:t>
      </w:r>
    </w:p>
    <w:p w14:paraId="19DC591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cnt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[</w:t>
      </w:r>
      <w:r w:rsidRPr="009B48BD">
        <w:rPr>
          <w:b/>
          <w:bCs/>
          <w:color w:val="0000DD"/>
          <w:lang w:val="en-US"/>
        </w:rPr>
        <w:t>0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i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(m)]</w:t>
      </w:r>
    </w:p>
    <w:p w14:paraId="3551B732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i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array:</w:t>
      </w:r>
    </w:p>
    <w:p w14:paraId="1AEDC0B9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b/>
          <w:bCs/>
          <w:color w:val="008800"/>
          <w:lang w:val="en-US"/>
        </w:rPr>
        <w:t>for</w:t>
      </w:r>
      <w:r w:rsidRPr="009B48BD">
        <w:rPr>
          <w:lang w:val="en-US"/>
        </w:rPr>
        <w:t xml:space="preserve"> k </w:t>
      </w:r>
      <w:r w:rsidRPr="009B48BD">
        <w:rPr>
          <w:b/>
          <w:bCs/>
          <w:color w:val="000000"/>
          <w:lang w:val="en-US"/>
        </w:rPr>
        <w:t>in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range</w:t>
      </w:r>
      <w:r w:rsidRPr="009B48BD">
        <w:rPr>
          <w:lang w:val="en-US"/>
        </w:rPr>
        <w:t>(m):</w:t>
      </w:r>
    </w:p>
    <w:p w14:paraId="2E073E98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</w:t>
      </w:r>
      <w:r w:rsidRPr="009B48BD">
        <w:rPr>
          <w:b/>
          <w:bCs/>
          <w:color w:val="008800"/>
          <w:lang w:val="en-US"/>
        </w:rPr>
        <w:t>if</w:t>
      </w:r>
      <w:r w:rsidRPr="009B48BD">
        <w:rPr>
          <w:lang w:val="en-US"/>
        </w:rPr>
        <w:t xml:space="preserve"> i </w:t>
      </w:r>
      <w:r w:rsidRPr="009B48BD">
        <w:rPr>
          <w:color w:val="333333"/>
          <w:lang w:val="en-US"/>
        </w:rPr>
        <w:t>&lt;=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>interval[k</w:t>
      </w:r>
      <w:r w:rsidRPr="009B48BD">
        <w:rPr>
          <w:color w:val="333333"/>
          <w:lang w:val="en-US"/>
        </w:rPr>
        <w:t>+</w:t>
      </w:r>
      <w:r w:rsidRPr="009B48BD">
        <w:rPr>
          <w:b/>
          <w:bCs/>
          <w:color w:val="0000DD"/>
          <w:lang w:val="en-US"/>
        </w:rPr>
        <w:t>1</w:t>
      </w:r>
      <w:r w:rsidRPr="009B48BD">
        <w:rPr>
          <w:lang w:val="en-US"/>
        </w:rPr>
        <w:t>]:</w:t>
      </w:r>
    </w:p>
    <w:p w14:paraId="66F90856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        </w:t>
      </w:r>
      <w:r w:rsidRPr="009B48BD">
        <w:rPr>
          <w:b/>
          <w:bCs/>
          <w:color w:val="008800"/>
          <w:lang w:val="en-US"/>
        </w:rPr>
        <w:t>break</w:t>
      </w:r>
    </w:p>
    <w:p w14:paraId="7AC1B124" w14:textId="77777777" w:rsidR="009B48BD" w:rsidRPr="009B48BD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   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cnt[k] </w:t>
      </w:r>
      <w:r w:rsidRPr="009B48BD">
        <w:rPr>
          <w:color w:val="333333"/>
          <w:lang w:val="en-US"/>
        </w:rPr>
        <w:t>=</w:t>
      </w:r>
      <w:r w:rsidRPr="009B48BD">
        <w:rPr>
          <w:lang w:val="en-US"/>
        </w:rPr>
        <w:t xml:space="preserve"> </w:t>
      </w:r>
      <w:r w:rsidRPr="009B48BD">
        <w:rPr>
          <w:color w:val="007020"/>
          <w:lang w:val="en-US"/>
        </w:rPr>
        <w:t>self</w:t>
      </w:r>
      <w:r w:rsidRPr="009B48BD">
        <w:rPr>
          <w:color w:val="333333"/>
          <w:lang w:val="en-US"/>
        </w:rPr>
        <w:t>.</w:t>
      </w:r>
      <w:r w:rsidRPr="009B48BD">
        <w:rPr>
          <w:lang w:val="en-US"/>
        </w:rPr>
        <w:t xml:space="preserve">cnt[k] </w:t>
      </w:r>
      <w:r w:rsidRPr="009B48BD">
        <w:rPr>
          <w:color w:val="333333"/>
          <w:lang w:val="en-US"/>
        </w:rPr>
        <w:t>+</w:t>
      </w:r>
      <w:r w:rsidRPr="009B48BD">
        <w:rPr>
          <w:lang w:val="en-US"/>
        </w:rPr>
        <w:t xml:space="preserve"> </w:t>
      </w:r>
      <w:r w:rsidRPr="009B48BD">
        <w:rPr>
          <w:b/>
          <w:bCs/>
          <w:color w:val="0000DD"/>
          <w:lang w:val="en-US"/>
        </w:rPr>
        <w:t>1</w:t>
      </w:r>
    </w:p>
    <w:p w14:paraId="73B5B37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9B48BD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war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[i</w:t>
      </w:r>
      <w:r w:rsidRPr="003312CB">
        <w:rPr>
          <w:color w:val="333333"/>
          <w:lang w:val="en-US"/>
        </w:rPr>
        <w:t>/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(array)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cnt]</w:t>
      </w:r>
    </w:p>
    <w:p w14:paraId="1CB343D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43E2D9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0068440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In[7]:</w:t>
      </w:r>
    </w:p>
    <w:p w14:paraId="3B06037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0C037B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9271C6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lastRenderedPageBreak/>
        <w:t>class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BB0066"/>
          <w:lang w:val="en-US"/>
        </w:rPr>
        <w:t>NormSample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object</w:t>
      </w:r>
      <w:r w:rsidRPr="003312CB">
        <w:rPr>
          <w:lang w:val="en-US"/>
        </w:rPr>
        <w:t>):</w:t>
      </w:r>
    </w:p>
    <w:p w14:paraId="0C79BE6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__init__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, array):</w:t>
      </w:r>
    </w:p>
    <w:p w14:paraId="3589B86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array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[i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array]</w:t>
      </w:r>
    </w:p>
    <w:p w14:paraId="7F750C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(array)</w:t>
      </w:r>
    </w:p>
    <w:p w14:paraId="487FDBC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m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int</w:t>
      </w:r>
      <w:r w:rsidRPr="003312CB">
        <w:rPr>
          <w:lang w:val="en-US"/>
        </w:rPr>
        <w:t>(math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log2(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n))</w:t>
      </w:r>
    </w:p>
    <w:p w14:paraId="6C1FAFB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stats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stat(array,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</w:t>
      </w:r>
    </w:p>
    <w:p w14:paraId="16A50F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555BB2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mean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9DF2E8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4208216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4CF5F64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war[i]</w:t>
      </w:r>
      <w:r w:rsidRPr="003312CB">
        <w:rPr>
          <w:color w:val="333333"/>
          <w:lang w:val="en-US"/>
        </w:rPr>
        <w:t>*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num[i]</w:t>
      </w:r>
    </w:p>
    <w:p w14:paraId="12F70D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2AD317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F33E28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disp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048691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39969AE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61C29FE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war[i]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num[i]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027C91D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b/>
          <w:bCs/>
          <w:color w:val="0000DD"/>
          <w:lang w:val="en-US"/>
        </w:rPr>
        <w:t>12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</w:p>
    <w:p w14:paraId="7FF4D9A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6F4E93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devi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482DF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6600EE"/>
          <w:lang w:val="en-US"/>
        </w:rPr>
        <w:t>0.5</w:t>
      </w:r>
    </w:p>
    <w:p w14:paraId="1BBF8B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E6097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graf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 xml:space="preserve">, hist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theory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'Data/graf_norm.png'</w:t>
      </w:r>
      <w:r w:rsidRPr="003312CB">
        <w:rPr>
          <w:lang w:val="en-US"/>
        </w:rPr>
        <w:t>):</w:t>
      </w:r>
    </w:p>
    <w:p w14:paraId="7AAC212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dx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0.005</w:t>
      </w:r>
    </w:p>
    <w:p w14:paraId="3881EB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xmin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ao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</w:p>
    <w:p w14:paraId="6B262FE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xmax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am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</w:p>
    <w:p w14:paraId="33094FE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hist:</w:t>
      </w:r>
    </w:p>
    <w:p w14:paraId="074AD20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bar(</w:t>
      </w:r>
    </w:p>
    <w:p w14:paraId="5C68BF4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[i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num],</w:t>
      </w:r>
    </w:p>
    <w:p w14:paraId="397E9AA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[i</w:t>
      </w:r>
      <w:r w:rsidRPr="003312CB">
        <w:rPr>
          <w:color w:val="333333"/>
          <w:lang w:val="en-US"/>
        </w:rPr>
        <w:t>/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h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war],</w:t>
      </w:r>
    </w:p>
    <w:p w14:paraId="48FFB15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'blue'</w:t>
      </w:r>
      <w:r w:rsidRPr="003312CB">
        <w:rPr>
          <w:lang w:val="en-US"/>
        </w:rPr>
        <w:t xml:space="preserve">, edgecolor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'black'</w:t>
      </w:r>
      <w:r w:rsidRPr="003312CB">
        <w:rPr>
          <w:lang w:val="en-US"/>
        </w:rPr>
        <w:t xml:space="preserve">, </w:t>
      </w:r>
    </w:p>
    <w:p w14:paraId="1442303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, alpha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0.75</w:t>
      </w:r>
      <w:r w:rsidRPr="003312CB">
        <w:rPr>
          <w:lang w:val="en-US"/>
        </w:rPr>
        <w:t xml:space="preserve">, 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</w:p>
    <w:p w14:paraId="4A3F916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)</w:t>
      </w:r>
    </w:p>
    <w:p w14:paraId="03B91E5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theory:</w:t>
      </w:r>
    </w:p>
    <w:p w14:paraId="6FCCC85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xlist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numpy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arange(xmin, xmax, dx) </w:t>
      </w:r>
      <w:r w:rsidRPr="003312CB">
        <w:rPr>
          <w:color w:val="888888"/>
          <w:lang w:val="en-US"/>
        </w:rPr>
        <w:t># mlab.frange(xmin, xmax, dx)</w:t>
      </w:r>
    </w:p>
    <w:p w14:paraId="1E2F87C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ylist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[pystats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pdf(xz, loc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mean(), scale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devi())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xz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xlist]</w:t>
      </w:r>
    </w:p>
    <w:p w14:paraId="2079B29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plot(xlist, ylist,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'red'</w:t>
      </w:r>
      <w:r w:rsidRPr="003312CB">
        <w:rPr>
          <w:lang w:val="en-US"/>
        </w:rPr>
        <w:t xml:space="preserve">,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77C5330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savefig(filename)</w:t>
      </w:r>
    </w:p>
    <w:p w14:paraId="634299A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clf()</w:t>
      </w:r>
    </w:p>
    <w:p w14:paraId="0D0CC7D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E5AB9A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out_1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991FB6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3065E1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interval)):</w:t>
      </w:r>
    </w:p>
    <w:p w14:paraId="4F7A72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278765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ak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interval[k]</w:t>
      </w:r>
    </w:p>
    <w:p w14:paraId="10433B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append(k)</w:t>
      </w:r>
    </w:p>
    <w:p w14:paraId="7E5E2B5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append(ak)</w:t>
      </w:r>
    </w:p>
    <w:p w14:paraId="7DB09BD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append((ak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mean())</w:t>
      </w:r>
      <w:r w:rsidRPr="003312CB">
        <w:rPr>
          <w:color w:val="333333"/>
          <w:lang w:val="en-US"/>
        </w:rPr>
        <w:t>/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devi())</w:t>
      </w:r>
    </w:p>
    <w:p w14:paraId="7B566F3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append(pynorm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pdf(q[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])</w:t>
      </w:r>
      <w:r w:rsidRPr="003312CB">
        <w:rPr>
          <w:color w:val="333333"/>
          <w:lang w:val="en-US"/>
        </w:rPr>
        <w:t>/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devi())</w:t>
      </w:r>
    </w:p>
    <w:p w14:paraId="3DF5D6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append(pynorm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cdf(q[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]))</w:t>
      </w:r>
    </w:p>
    <w:p w14:paraId="1B40D18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:</w:t>
      </w:r>
    </w:p>
    <w:p w14:paraId="20B3CBF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shd w:val="clear" w:color="auto" w:fill="FFF0F0"/>
          <w:lang w:val="en-US"/>
        </w:rPr>
        <w:t>'-'</w:t>
      </w:r>
      <w:r w:rsidRPr="003312CB">
        <w:rPr>
          <w:lang w:val="en-US"/>
        </w:rPr>
        <w:t>)</w:t>
      </w:r>
    </w:p>
    <w:p w14:paraId="2CA48FF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:</w:t>
      </w:r>
    </w:p>
    <w:p w14:paraId="4034747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])</w:t>
      </w:r>
    </w:p>
    <w:p w14:paraId="3763C7E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m:</w:t>
      </w:r>
    </w:p>
    <w:p w14:paraId="09F7B86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l[k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])</w:t>
      </w:r>
    </w:p>
    <w:p w14:paraId="7F6989E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0EDC37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l[k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])</w:t>
      </w:r>
    </w:p>
    <w:p w14:paraId="3158D8B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append(q)</w:t>
      </w:r>
    </w:p>
    <w:p w14:paraId="387E580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l</w:t>
      </w:r>
    </w:p>
    <w:p w14:paraId="620471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5F95E8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out_2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15055E6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out_1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out_1()</w:t>
      </w:r>
    </w:p>
    <w:p w14:paraId="0A0452F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62EF9FA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1DCBAB6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297C101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17825BF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7F0EADC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)</w:t>
      </w:r>
    </w:p>
    <w:p w14:paraId="712D9B1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</w:p>
    <w:p w14:paraId="7DA375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:</w:t>
      </w:r>
    </w:p>
    <w:p w14:paraId="02D1609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'['</w:t>
      </w:r>
    </w:p>
    <w:p w14:paraId="3574109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40AE765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'('</w:t>
      </w:r>
    </w:p>
    <w:p w14:paraId="7FFE922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out_1[k][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';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out_1[k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']'</w:t>
      </w:r>
    </w:p>
    <w:p w14:paraId="643A35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append(s)</w:t>
      </w:r>
    </w:p>
    <w:p w14:paraId="282A987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war[k])</w:t>
      </w:r>
    </w:p>
    <w:p w14:paraId="052742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append(out_1[k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][</w:t>
      </w:r>
      <w:r w:rsidRPr="003312CB">
        <w:rPr>
          <w:b/>
          <w:bCs/>
          <w:color w:val="0000DD"/>
          <w:lang w:val="en-US"/>
        </w:rPr>
        <w:t>5</w:t>
      </w:r>
      <w:r w:rsidRPr="003312CB">
        <w:rPr>
          <w:lang w:val="en-US"/>
        </w:rPr>
        <w:t>])</w:t>
      </w:r>
    </w:p>
    <w:p w14:paraId="4E38AAD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color w:val="007020"/>
          <w:lang w:val="en-US"/>
        </w:rPr>
        <w:t>abs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]))</w:t>
      </w:r>
    </w:p>
    <w:p w14:paraId="6EFE29C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</w:t>
      </w:r>
    </w:p>
    <w:p w14:paraId="2795C24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f4:</w:t>
      </w:r>
    </w:p>
    <w:p w14:paraId="374B424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</w:p>
    <w:p w14:paraId="5D39D2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f5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5</w:t>
      </w:r>
      <w:r w:rsidRPr="003312CB">
        <w:rPr>
          <w:lang w:val="en-US"/>
        </w:rPr>
        <w:t>]</w:t>
      </w:r>
    </w:p>
    <w:p w14:paraId="0E55902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append(q)</w:t>
      </w:r>
    </w:p>
    <w:p w14:paraId="0388ABB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append([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,f4,f5])</w:t>
      </w:r>
    </w:p>
    <w:p w14:paraId="2D30937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l</w:t>
      </w:r>
    </w:p>
    <w:p w14:paraId="3B967C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173E70E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517E431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hi2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73E13FF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235EF84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cnt]</w:t>
      </w:r>
    </w:p>
    <w:p w14:paraId="0D67EC8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]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out_2()]</w:t>
      </w:r>
    </w:p>
    <w:p w14:paraId="66EAA38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528F743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((n[k]</w:t>
      </w:r>
      <w:r w:rsidRPr="003312CB">
        <w:rPr>
          <w:color w:val="333333"/>
          <w:lang w:val="en-US"/>
        </w:rPr>
        <w:t>-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</w:p>
    <w:p w14:paraId="646B22F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7D2989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D9F9F7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krit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, tbl):</w:t>
      </w:r>
    </w:p>
    <w:p w14:paraId="2FB4F86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m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3</w:t>
      </w:r>
    </w:p>
    <w:p w14:paraId="4CA9C03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hi2()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tbl[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(l)]:</w:t>
      </w:r>
    </w:p>
    <w:p w14:paraId="2740A89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False</w:t>
      </w:r>
    </w:p>
    <w:p w14:paraId="768FBCA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03456E2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</w:p>
    <w:p w14:paraId="199F57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0F3B10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FDB9CA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In[8]:</w:t>
      </w:r>
    </w:p>
    <w:p w14:paraId="5715B29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670674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5136D94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sn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NormSample(ln)</w:t>
      </w:r>
    </w:p>
    <w:p w14:paraId="403A1B2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mean())</w:t>
      </w:r>
    </w:p>
    <w:p w14:paraId="1031C2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disp())</w:t>
      </w:r>
    </w:p>
    <w:p w14:paraId="5FF4F0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devi(), 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b/>
          <w:bCs/>
          <w:color w:val="666666"/>
          <w:shd w:val="clear" w:color="auto" w:fill="FFF0F0"/>
          <w:lang w:val="en-US"/>
        </w:rPr>
        <w:t>\n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)</w:t>
      </w:r>
    </w:p>
    <w:p w14:paraId="52CD92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out_1():</w:t>
      </w:r>
    </w:p>
    <w:p w14:paraId="338265E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(i)</w:t>
      </w:r>
    </w:p>
    <w:p w14:paraId="2C8C063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12D747C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out_2():</w:t>
      </w:r>
    </w:p>
    <w:p w14:paraId="67E9179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(i)</w:t>
      </w:r>
    </w:p>
    <w:p w14:paraId="743B29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1CC3CD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</w:t>
      </w:r>
    </w:p>
    <w:p w14:paraId="1EC1AC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krit(krit_tbl))</w:t>
      </w:r>
    </w:p>
    <w:p w14:paraId="07125BB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graf()</w:t>
      </w:r>
    </w:p>
    <w:p w14:paraId="6655D18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0554E60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509E2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In[9]:</w:t>
      </w:r>
    </w:p>
    <w:p w14:paraId="0755666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245CE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B0D7C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class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BB0066"/>
          <w:lang w:val="en-US"/>
        </w:rPr>
        <w:t>UniSample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object</w:t>
      </w:r>
      <w:r w:rsidRPr="003312CB">
        <w:rPr>
          <w:lang w:val="en-US"/>
        </w:rPr>
        <w:t>):</w:t>
      </w:r>
    </w:p>
    <w:p w14:paraId="4F797D5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__init__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, array, a, b):</w:t>
      </w:r>
    </w:p>
    <w:p w14:paraId="02CA6D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array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[i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array]</w:t>
      </w:r>
    </w:p>
    <w:p w14:paraId="2ADFC9A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(array)</w:t>
      </w:r>
    </w:p>
    <w:p w14:paraId="664863D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a</w:t>
      </w:r>
    </w:p>
    <w:p w14:paraId="022AFAD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b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b</w:t>
      </w:r>
    </w:p>
    <w:p w14:paraId="45E695E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m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int</w:t>
      </w:r>
      <w:r w:rsidRPr="003312CB">
        <w:rPr>
          <w:lang w:val="en-US"/>
        </w:rPr>
        <w:t>(math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log2(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n))</w:t>
      </w:r>
    </w:p>
    <w:p w14:paraId="3A11797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stats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stat(array,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m, ao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a, am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b)</w:t>
      </w:r>
    </w:p>
    <w:p w14:paraId="4B6CA93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22A449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398CF1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mean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684C991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5D99DF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73330EE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war[i]</w:t>
      </w:r>
      <w:r w:rsidRPr="003312CB">
        <w:rPr>
          <w:color w:val="333333"/>
          <w:lang w:val="en-US"/>
        </w:rPr>
        <w:t>*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num[i]</w:t>
      </w:r>
    </w:p>
    <w:p w14:paraId="08CFA8E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218EAE6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9C5B07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disp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301063A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7FCCF3E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74B6FCF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war[i]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num[i]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2B13E50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b/>
          <w:bCs/>
          <w:color w:val="0000DD"/>
          <w:lang w:val="en-US"/>
        </w:rPr>
        <w:t>12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</w:p>
    <w:p w14:paraId="354702A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03DC6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devi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5CE913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disp()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6600EE"/>
          <w:lang w:val="en-US"/>
        </w:rPr>
        <w:t>0.5</w:t>
      </w:r>
    </w:p>
    <w:p w14:paraId="749DFD3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</w:t>
      </w:r>
    </w:p>
    <w:p w14:paraId="6C0784B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graf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 xml:space="preserve">, hist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theory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  <w:r w:rsidRPr="003312CB">
        <w:rPr>
          <w:lang w:val="en-US"/>
        </w:rPr>
        <w:t xml:space="preserve">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'Data/graf_uni.png'</w:t>
      </w:r>
      <w:r w:rsidRPr="003312CB">
        <w:rPr>
          <w:lang w:val="en-US"/>
        </w:rPr>
        <w:t>):</w:t>
      </w:r>
    </w:p>
    <w:p w14:paraId="777C20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dx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0.005</w:t>
      </w:r>
    </w:p>
    <w:p w14:paraId="6FEC20C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xmin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ao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</w:p>
    <w:p w14:paraId="50B1C9C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xmax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am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</w:p>
    <w:p w14:paraId="4F95E72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44D093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hist:</w:t>
      </w:r>
    </w:p>
    <w:p w14:paraId="10BE915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bar(</w:t>
      </w:r>
    </w:p>
    <w:p w14:paraId="79DA9E9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[i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num],</w:t>
      </w:r>
    </w:p>
    <w:p w14:paraId="53037E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[i</w:t>
      </w:r>
      <w:r w:rsidRPr="003312CB">
        <w:rPr>
          <w:color w:val="333333"/>
          <w:lang w:val="en-US"/>
        </w:rPr>
        <w:t>/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h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war],</w:t>
      </w:r>
    </w:p>
    <w:p w14:paraId="481E4D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'blue'</w:t>
      </w:r>
      <w:r w:rsidRPr="003312CB">
        <w:rPr>
          <w:lang w:val="en-US"/>
        </w:rPr>
        <w:t xml:space="preserve">, edgecolor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'black'</w:t>
      </w:r>
      <w:r w:rsidRPr="003312CB">
        <w:rPr>
          <w:lang w:val="en-US"/>
        </w:rPr>
        <w:t xml:space="preserve">, </w:t>
      </w:r>
    </w:p>
    <w:p w14:paraId="4D9B34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, alpha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6600EE"/>
          <w:lang w:val="en-US"/>
        </w:rPr>
        <w:t>0.75</w:t>
      </w:r>
      <w:r w:rsidRPr="003312CB">
        <w:rPr>
          <w:lang w:val="en-US"/>
        </w:rPr>
        <w:t xml:space="preserve">, 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</w:t>
      </w:r>
    </w:p>
    <w:p w14:paraId="5627846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)</w:t>
      </w:r>
    </w:p>
    <w:p w14:paraId="450F1C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theory:</w:t>
      </w:r>
    </w:p>
    <w:p w14:paraId="6FB477F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xlist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numpy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arange(xmin, xmax, dx) </w:t>
      </w:r>
      <w:r w:rsidRPr="003312CB">
        <w:rPr>
          <w:color w:val="888888"/>
          <w:lang w:val="en-US"/>
        </w:rPr>
        <w:t># mlab.frange(xmin, xmax, dx)</w:t>
      </w:r>
    </w:p>
    <w:p w14:paraId="796A222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ylist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[pystats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uniform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pdf(xz, loc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a, scale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b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xz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xlist]</w:t>
      </w:r>
    </w:p>
    <w:p w14:paraId="77AC343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plot(xlist, ylist, color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'red'</w:t>
      </w:r>
      <w:r w:rsidRPr="003312CB">
        <w:rPr>
          <w:lang w:val="en-US"/>
        </w:rPr>
        <w:t xml:space="preserve">, linewidth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</w:p>
    <w:p w14:paraId="245BEEE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savefig(filename)</w:t>
      </w:r>
    </w:p>
    <w:p w14:paraId="75EA0F4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plt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clf()</w:t>
      </w:r>
    </w:p>
    <w:p w14:paraId="2F5909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</w:p>
    <w:p w14:paraId="05CBBDD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out_3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743FBF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4CA705A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3E91089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5D02C39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4E178AE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78384EC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)</w:t>
      </w:r>
    </w:p>
    <w:p w14:paraId="23321A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</w:p>
    <w:p w14:paraId="543373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k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:</w:t>
      </w:r>
    </w:p>
    <w:p w14:paraId="54EB114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'['</w:t>
      </w:r>
    </w:p>
    <w:p w14:paraId="59032D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69F9787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'('</w:t>
      </w:r>
    </w:p>
    <w:p w14:paraId="228F28F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interval[k])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';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interval[k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']'</w:t>
      </w:r>
    </w:p>
    <w:p w14:paraId="6922C33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append(s)</w:t>
      </w:r>
    </w:p>
    <w:p w14:paraId="75A75BF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war[k])</w:t>
      </w:r>
    </w:p>
    <w:p w14:paraId="307FBD7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color w:val="333333"/>
          <w:lang w:val="en-US"/>
        </w:rPr>
        <w:t>/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</w:t>
      </w:r>
    </w:p>
    <w:p w14:paraId="2F93603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color w:val="007020"/>
          <w:lang w:val="en-US"/>
        </w:rPr>
        <w:t>abs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]))</w:t>
      </w:r>
    </w:p>
    <w:p w14:paraId="43DEA8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(q[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q[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])</w:t>
      </w:r>
    </w:p>
    <w:p w14:paraId="4FE0AEB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append(q)</w:t>
      </w:r>
    </w:p>
    <w:p w14:paraId="799AA53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f4:</w:t>
      </w:r>
    </w:p>
    <w:p w14:paraId="3CC07AC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f4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4</w:t>
      </w:r>
      <w:r w:rsidRPr="003312CB">
        <w:rPr>
          <w:lang w:val="en-US"/>
        </w:rPr>
        <w:t>]</w:t>
      </w:r>
    </w:p>
    <w:p w14:paraId="3F32273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f5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f5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q[</w:t>
      </w:r>
      <w:r w:rsidRPr="003312CB">
        <w:rPr>
          <w:b/>
          <w:bCs/>
          <w:color w:val="0000DD"/>
          <w:lang w:val="en-US"/>
        </w:rPr>
        <w:t>5</w:t>
      </w:r>
      <w:r w:rsidRPr="003312CB">
        <w:rPr>
          <w:lang w:val="en-US"/>
        </w:rPr>
        <w:t>]</w:t>
      </w:r>
    </w:p>
    <w:p w14:paraId="021822E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append([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,f4,f5])</w:t>
      </w:r>
    </w:p>
    <w:p w14:paraId="7300E12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l</w:t>
      </w:r>
    </w:p>
    <w:p w14:paraId="03CA3C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088BF4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hi2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):</w:t>
      </w:r>
    </w:p>
    <w:p w14:paraId="191DFAF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0</w:t>
      </w:r>
    </w:p>
    <w:p w14:paraId="2E3224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n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cnt]</w:t>
      </w:r>
    </w:p>
    <w:p w14:paraId="54BEC6B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p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[k[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]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out_3()]</w:t>
      </w:r>
    </w:p>
    <w:p w14:paraId="35D92D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m):</w:t>
      </w:r>
    </w:p>
    <w:p w14:paraId="67B0D53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s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((n[k]</w:t>
      </w:r>
      <w:r w:rsidRPr="003312CB">
        <w:rPr>
          <w:color w:val="333333"/>
          <w:lang w:val="en-US"/>
        </w:rPr>
        <w:t>-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  <w:r w:rsidRPr="003312CB">
        <w:rPr>
          <w:color w:val="333333"/>
          <w:lang w:val="en-US"/>
        </w:rPr>
        <w:t>**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)</w:t>
      </w:r>
      <w:r w:rsidRPr="003312CB">
        <w:rPr>
          <w:color w:val="333333"/>
          <w:lang w:val="en-US"/>
        </w:rPr>
        <w:t>/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n</w:t>
      </w:r>
      <w:r w:rsidRPr="003312CB">
        <w:rPr>
          <w:color w:val="333333"/>
          <w:lang w:val="en-US"/>
        </w:rPr>
        <w:t>*</w:t>
      </w:r>
      <w:r w:rsidRPr="003312CB">
        <w:rPr>
          <w:lang w:val="en-US"/>
        </w:rPr>
        <w:t>p[k])</w:t>
      </w:r>
    </w:p>
    <w:p w14:paraId="05F15DC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s</w:t>
      </w:r>
    </w:p>
    <w:p w14:paraId="17A856B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01485A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krit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self</w:t>
      </w:r>
      <w:r w:rsidRPr="003312CB">
        <w:rPr>
          <w:lang w:val="en-US"/>
        </w:rPr>
        <w:t>, tbl):</w:t>
      </w:r>
    </w:p>
    <w:p w14:paraId="1E5713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m </w:t>
      </w:r>
      <w:r w:rsidRPr="003312CB">
        <w:rPr>
          <w:color w:val="333333"/>
          <w:lang w:val="en-US"/>
        </w:rPr>
        <w:t>-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3</w:t>
      </w:r>
    </w:p>
    <w:p w14:paraId="0D8E67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self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hi2() </w:t>
      </w:r>
      <w:r w:rsidRPr="003312CB">
        <w:rPr>
          <w:color w:val="333333"/>
          <w:lang w:val="en-US"/>
        </w:rPr>
        <w:t>&gt;</w:t>
      </w:r>
      <w:r w:rsidRPr="003312CB">
        <w:rPr>
          <w:lang w:val="en-US"/>
        </w:rPr>
        <w:t xml:space="preserve"> tbl[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(l)]:</w:t>
      </w:r>
    </w:p>
    <w:p w14:paraId="2B30B98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False</w:t>
      </w:r>
    </w:p>
    <w:p w14:paraId="07494CC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221329A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return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True</w:t>
      </w:r>
    </w:p>
    <w:p w14:paraId="543126A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CA4F01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5E9AB1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In[10]:</w:t>
      </w:r>
    </w:p>
    <w:p w14:paraId="6FA1795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0B935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C439E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su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UniSample(lu,a,b)</w:t>
      </w:r>
    </w:p>
    <w:p w14:paraId="4927FAB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mean())</w:t>
      </w:r>
    </w:p>
    <w:p w14:paraId="1DC9519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disp())</w:t>
      </w:r>
    </w:p>
    <w:p w14:paraId="4F4CAA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devi())</w:t>
      </w:r>
    </w:p>
    <w:p w14:paraId="4B33393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0726EB7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out_3():</w:t>
      </w:r>
    </w:p>
    <w:p w14:paraId="7B2411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(k)</w:t>
      </w:r>
    </w:p>
    <w:p w14:paraId="31AF950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()</w:t>
      </w:r>
    </w:p>
    <w:p w14:paraId="37F56EC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</w:t>
      </w:r>
    </w:p>
    <w:p w14:paraId="5DA7D9C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krit(krit_tbl))</w:t>
      </w:r>
    </w:p>
    <w:p w14:paraId="0B5B83F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>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graf()</w:t>
      </w:r>
    </w:p>
    <w:p w14:paraId="50E1485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DA0BCE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A7C6D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In[11]:</w:t>
      </w:r>
    </w:p>
    <w:p w14:paraId="2286361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1D6F01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DC4ADD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head_1_str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</w:p>
    <w:p w14:paraId="7D4DFF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'k'</w:t>
      </w:r>
      <w:r w:rsidRPr="003312CB">
        <w:rPr>
          <w:lang w:val="en-US"/>
        </w:rPr>
        <w:t>,</w:t>
      </w:r>
    </w:p>
    <w:p w14:paraId="3462D33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'ak'</w:t>
      </w:r>
      <w:r w:rsidRPr="003312CB">
        <w:rPr>
          <w:lang w:val="en-US"/>
        </w:rPr>
        <w:t>,</w:t>
      </w:r>
    </w:p>
    <w:p w14:paraId="4E4EEA3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'(ak-a)/s'</w:t>
      </w:r>
      <w:r w:rsidRPr="003312CB">
        <w:rPr>
          <w:lang w:val="en-US"/>
        </w:rPr>
        <w:t>,</w:t>
      </w:r>
    </w:p>
    <w:p w14:paraId="447CCB2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'1/s*f((ak-a)/s)'</w:t>
      </w:r>
      <w:r w:rsidRPr="003312CB">
        <w:rPr>
          <w:lang w:val="en-US"/>
        </w:rPr>
        <w:t>,</w:t>
      </w:r>
    </w:p>
    <w:p w14:paraId="028B4CD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'F((ak-a)/s)'</w:t>
      </w:r>
      <w:r w:rsidRPr="003312CB">
        <w:rPr>
          <w:lang w:val="en-US"/>
        </w:rPr>
        <w:t>,</w:t>
      </w:r>
    </w:p>
    <w:p w14:paraId="350FEFF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'pk'</w:t>
      </w:r>
    </w:p>
    <w:p w14:paraId="3F755CA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>]</w:t>
      </w:r>
    </w:p>
    <w:p w14:paraId="14704A9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head_2_str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</w:t>
      </w:r>
    </w:p>
    <w:p w14:paraId="32E92C4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'k'</w:t>
      </w:r>
      <w:r w:rsidRPr="003312CB">
        <w:rPr>
          <w:lang w:val="en-US"/>
        </w:rPr>
        <w:t>,</w:t>
      </w:r>
    </w:p>
    <w:p w14:paraId="3653D7C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Интервал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,</w:t>
      </w:r>
    </w:p>
    <w:p w14:paraId="498A24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'wk'</w:t>
      </w:r>
      <w:r w:rsidRPr="003312CB">
        <w:rPr>
          <w:lang w:val="en-US"/>
        </w:rPr>
        <w:t>,</w:t>
      </w:r>
    </w:p>
    <w:p w14:paraId="53B5333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'pk'</w:t>
      </w:r>
      <w:r w:rsidRPr="003312CB">
        <w:rPr>
          <w:lang w:val="en-US"/>
        </w:rPr>
        <w:t>,</w:t>
      </w:r>
    </w:p>
    <w:p w14:paraId="697B75C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'|wk-pk|'</w:t>
      </w:r>
      <w:r w:rsidRPr="003312CB">
        <w:rPr>
          <w:lang w:val="en-US"/>
        </w:rPr>
        <w:t>,</w:t>
      </w:r>
    </w:p>
    <w:p w14:paraId="40629CE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shd w:val="clear" w:color="auto" w:fill="FFF0F0"/>
          <w:lang w:val="en-US"/>
        </w:rPr>
        <w:t>'N(wk-pk)^2/pk'</w:t>
      </w:r>
    </w:p>
    <w:p w14:paraId="222B021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>]</w:t>
      </w:r>
    </w:p>
    <w:p w14:paraId="66FB3B7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F241B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74B07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lastRenderedPageBreak/>
        <w:t># In[12]:</w:t>
      </w:r>
    </w:p>
    <w:p w14:paraId="547EA5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9AEF7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847307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tabler</w:t>
      </w:r>
      <w:r w:rsidRPr="003312CB">
        <w:rPr>
          <w:lang w:val="en-US"/>
        </w:rPr>
        <w:t xml:space="preserve">(document, out, head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None</w:t>
      </w:r>
      <w:r w:rsidRPr="003312CB">
        <w:rPr>
          <w:lang w:val="en-US"/>
        </w:rPr>
        <w:t>):</w:t>
      </w:r>
    </w:p>
    <w:p w14:paraId="0E1B212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41D443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head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None</w:t>
      </w:r>
      <w:r w:rsidRPr="003312CB">
        <w:rPr>
          <w:lang w:val="en-US"/>
        </w:rPr>
        <w:t>:</w:t>
      </w:r>
    </w:p>
    <w:p w14:paraId="0731D0F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tl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append(head)</w:t>
      </w:r>
    </w:p>
    <w:p w14:paraId="1D29ACA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out:</w:t>
      </w:r>
    </w:p>
    <w:p w14:paraId="62D078B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tl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append(i)</w:t>
      </w:r>
    </w:p>
    <w:p w14:paraId="72B4420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strm(tl)</w:t>
      </w:r>
    </w:p>
    <w:p w14:paraId="0856B55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17731C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add_table(rows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(tl),cols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(tl[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]))</w:t>
      </w:r>
    </w:p>
    <w:p w14:paraId="54BE80F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(tl)):</w:t>
      </w:r>
    </w:p>
    <w:p w14:paraId="2B65F7A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hdr_cells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table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rows[i]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cells</w:t>
      </w:r>
    </w:p>
    <w:p w14:paraId="01DB37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k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(tl[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])):</w:t>
      </w:r>
    </w:p>
    <w:p w14:paraId="51DC0F6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type</w:t>
      </w:r>
      <w:r w:rsidRPr="003312CB">
        <w:rPr>
          <w:lang w:val="en-US"/>
        </w:rPr>
        <w:t xml:space="preserve">(tl[i][k])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:</w:t>
      </w:r>
    </w:p>
    <w:p w14:paraId="024854F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hdr_cells[k]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text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tl[i][k]</w:t>
      </w:r>
    </w:p>
    <w:p w14:paraId="2BF0511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else</w:t>
      </w:r>
      <w:r w:rsidRPr="003312CB">
        <w:rPr>
          <w:lang w:val="en-US"/>
        </w:rPr>
        <w:t>:</w:t>
      </w:r>
    </w:p>
    <w:p w14:paraId="3D638C2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</w:t>
      </w:r>
      <w:r w:rsidRPr="003312CB">
        <w:rPr>
          <w:b/>
          <w:bCs/>
          <w:color w:val="008800"/>
          <w:lang w:val="en-US"/>
        </w:rPr>
        <w:t>pass</w:t>
      </w:r>
      <w:r w:rsidRPr="003312CB">
        <w:rPr>
          <w:lang w:val="en-US"/>
        </w:rPr>
        <w:t xml:space="preserve"> </w:t>
      </w:r>
      <w:r w:rsidRPr="003312CB">
        <w:rPr>
          <w:color w:val="888888"/>
          <w:lang w:val="en-US"/>
        </w:rPr>
        <w:t>#LaTeh</w:t>
      </w:r>
    </w:p>
    <w:p w14:paraId="2F05099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6F4CBF2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E4D9C2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26C302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In[13]:</w:t>
      </w:r>
    </w:p>
    <w:p w14:paraId="7B8013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B7D91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B394F9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doc_task_1</w:t>
      </w:r>
      <w:r w:rsidRPr="003312CB">
        <w:rPr>
          <w:lang w:val="en-US"/>
        </w:rPr>
        <w:t>(document, sn):</w:t>
      </w:r>
    </w:p>
    <w:p w14:paraId="00AF0E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Задание</w:t>
      </w:r>
      <w:r w:rsidRPr="003312CB">
        <w:rPr>
          <w:shd w:val="clear" w:color="auto" w:fill="FFF0F0"/>
          <w:lang w:val="en-US"/>
        </w:rPr>
        <w:t xml:space="preserve"> 1)'</w:t>
      </w:r>
      <w:r w:rsidRPr="003312CB">
        <w:rPr>
          <w:lang w:val="en-US"/>
        </w:rPr>
        <w:t>)</w:t>
      </w:r>
    </w:p>
    <w:p w14:paraId="56CD0D2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37DC51F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r>
        <w:t>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'Полученная выборка:'</w:t>
      </w:r>
      <w:r>
        <w:t>)</w:t>
      </w:r>
    </w:p>
    <w:p w14:paraId="5AFFE73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 xml:space="preserve">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[i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array]</w:t>
      </w:r>
    </w:p>
    <w:p w14:paraId="26550DB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27FC8A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1E6CCD6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4F10927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append(l[i])</w:t>
      </w:r>
    </w:p>
    <w:p w14:paraId="49CF422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2F29E67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757AB58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7F92B72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append(q)</w:t>
      </w:r>
    </w:p>
    <w:p w14:paraId="3A8985D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48E19E1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tbl)</w:t>
      </w:r>
    </w:p>
    <w:p w14:paraId="127ACFA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C7CA70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51FEF2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Упорядоченная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выборка</w:t>
      </w:r>
      <w:r w:rsidRPr="003312CB">
        <w:rPr>
          <w:shd w:val="clear" w:color="auto" w:fill="FFF0F0"/>
          <w:lang w:val="en-US"/>
        </w:rPr>
        <w:t>:'</w:t>
      </w:r>
      <w:r w:rsidRPr="003312CB">
        <w:rPr>
          <w:lang w:val="en-US"/>
        </w:rPr>
        <w:t>)</w:t>
      </w:r>
    </w:p>
    <w:p w14:paraId="5526E64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sort()</w:t>
      </w:r>
    </w:p>
    <w:p w14:paraId="505C878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8C85B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96C0BD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110EB04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append(l[i])</w:t>
      </w:r>
    </w:p>
    <w:p w14:paraId="7B8DCC6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09E7EDE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219F7AD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7E38202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append(q)</w:t>
      </w:r>
    </w:p>
    <w:p w14:paraId="4A35A1A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68658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tbl)</w:t>
      </w:r>
    </w:p>
    <w:p w14:paraId="6B0D97B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3815239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r>
        <w:t>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''</w:t>
      </w:r>
      <w:r>
        <w:t>)</w:t>
      </w:r>
    </w:p>
    <w:p w14:paraId="133BFDFF" w14:textId="77777777" w:rsidR="009B48BD" w:rsidRDefault="009B48BD" w:rsidP="009B48BD">
      <w:pPr>
        <w:pStyle w:val="HTML"/>
        <w:spacing w:line="300" w:lineRule="auto"/>
      </w:pPr>
      <w:r>
        <w:t xml:space="preserve">    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'Группированная выборка (интервальный вариационный ряд):'</w:t>
      </w:r>
      <w:r>
        <w:t>)</w:t>
      </w:r>
    </w:p>
    <w:p w14:paraId="7F8BD65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 xml:space="preserve">tbl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[[</w:t>
      </w:r>
      <w:r w:rsidRPr="003312CB">
        <w:rPr>
          <w:shd w:val="clear" w:color="auto" w:fill="FFF0F0"/>
          <w:lang w:val="en-US"/>
        </w:rPr>
        <w:t>'(ai-1,ai]'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'ni'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'wi'</w:t>
      </w:r>
      <w:r w:rsidRPr="003312CB">
        <w:rPr>
          <w:lang w:val="en-US"/>
        </w:rPr>
        <w:t>]]</w:t>
      </w:r>
    </w:p>
    <w:p w14:paraId="32AA6BA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extend([i[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out_2()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i[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])</w:t>
      </w:r>
    </w:p>
    <w:p w14:paraId="4EF0810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cnt)</w:t>
      </w:r>
    </w:p>
    <w:p w14:paraId="7B925B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war)</w:t>
      </w:r>
    </w:p>
    <w:p w14:paraId="38D6EB2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tbl)</w:t>
      </w:r>
    </w:p>
    <w:p w14:paraId="2807401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'&lt;math&gt;\sum_{i=0}^\{N}\w_i&lt;/math&gt;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sum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war)))</w:t>
      </w:r>
    </w:p>
    <w:p w14:paraId="393333F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C5D2A4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Математическое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ожидание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mean()))</w:t>
      </w:r>
    </w:p>
    <w:p w14:paraId="1D2BAB5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Дисперсия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disp()))</w:t>
      </w:r>
    </w:p>
    <w:p w14:paraId="2F587E9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Среднеквадратическое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отклонение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devi()))</w:t>
      </w:r>
    </w:p>
    <w:p w14:paraId="70FC84B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27BA2D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7C21F30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D75623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out_1(), head_1_str)    </w:t>
      </w:r>
    </w:p>
    <w:p w14:paraId="5B455F19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r>
        <w:t>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'График плотности нормального распределения, наложенный на гистограмму относительных частот:'</w:t>
      </w:r>
      <w:r>
        <w:t>)</w:t>
      </w:r>
    </w:p>
    <w:p w14:paraId="0F5E25B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graf(filename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'tsk1_graf.png'</w:t>
      </w:r>
      <w:r w:rsidRPr="003312CB">
        <w:rPr>
          <w:lang w:val="en-US"/>
        </w:rPr>
        <w:t>)</w:t>
      </w:r>
    </w:p>
    <w:p w14:paraId="29DA8D7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add_picture(</w:t>
      </w:r>
      <w:r w:rsidRPr="003312CB">
        <w:rPr>
          <w:shd w:val="clear" w:color="auto" w:fill="FFF0F0"/>
          <w:lang w:val="en-US"/>
        </w:rPr>
        <w:t>'tsk1_graf.png'</w:t>
      </w:r>
      <w:r w:rsidRPr="003312CB">
        <w:rPr>
          <w:lang w:val="en-US"/>
        </w:rPr>
        <w:t>)</w:t>
      </w:r>
    </w:p>
    <w:p w14:paraId="4071E4D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6C6531C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out_2(), head_2_str)</w:t>
      </w:r>
    </w:p>
    <w:p w14:paraId="013343B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6B95B6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2FF3964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2ED8A7F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8B0E7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5BDE62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In[14]:</w:t>
      </w:r>
    </w:p>
    <w:p w14:paraId="2132EB6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97E106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44849E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doc_task_2</w:t>
      </w:r>
      <w:r w:rsidRPr="003312CB">
        <w:rPr>
          <w:lang w:val="en-US"/>
        </w:rPr>
        <w:t>(document, sn):</w:t>
      </w:r>
    </w:p>
    <w:p w14:paraId="544756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Задание</w:t>
      </w:r>
      <w:r w:rsidRPr="003312CB">
        <w:rPr>
          <w:shd w:val="clear" w:color="auto" w:fill="FFF0F0"/>
          <w:lang w:val="en-US"/>
        </w:rPr>
        <w:t xml:space="preserve"> 2)'</w:t>
      </w:r>
      <w:r w:rsidRPr="003312CB">
        <w:rPr>
          <w:lang w:val="en-US"/>
        </w:rPr>
        <w:t>)</w:t>
      </w:r>
    </w:p>
    <w:p w14:paraId="4FD68EB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752E9D7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'a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a))</w:t>
      </w:r>
    </w:p>
    <w:p w14:paraId="185C7A1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'b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b))</w:t>
      </w:r>
    </w:p>
    <w:p w14:paraId="2EC36D6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1A4843F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16300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2E26E9B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Полученная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выборка</w:t>
      </w:r>
      <w:r w:rsidRPr="003312CB">
        <w:rPr>
          <w:shd w:val="clear" w:color="auto" w:fill="FFF0F0"/>
          <w:lang w:val="en-US"/>
        </w:rPr>
        <w:t>:'</w:t>
      </w:r>
      <w:r w:rsidRPr="003312CB">
        <w:rPr>
          <w:lang w:val="en-US"/>
        </w:rPr>
        <w:t>)</w:t>
      </w:r>
    </w:p>
    <w:p w14:paraId="25E13A7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[i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array]</w:t>
      </w:r>
    </w:p>
    <w:p w14:paraId="4C8BF1E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2FCBA6C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32CABA5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265AD04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append(l[i])</w:t>
      </w:r>
    </w:p>
    <w:p w14:paraId="04F6052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6D2F465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49AB17E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43C1DD8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append(q)</w:t>
      </w:r>
    </w:p>
    <w:p w14:paraId="7F5B61B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6FC1CBF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tbl)</w:t>
      </w:r>
    </w:p>
    <w:p w14:paraId="78BA3B4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1B8246A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6FDD3F5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Упорядоченная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выборка</w:t>
      </w:r>
      <w:r w:rsidRPr="003312CB">
        <w:rPr>
          <w:shd w:val="clear" w:color="auto" w:fill="FFF0F0"/>
          <w:lang w:val="en-US"/>
        </w:rPr>
        <w:t>:'</w:t>
      </w:r>
      <w:r w:rsidRPr="003312CB">
        <w:rPr>
          <w:lang w:val="en-US"/>
        </w:rPr>
        <w:t>)</w:t>
      </w:r>
    </w:p>
    <w:p w14:paraId="15D4FD0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sort()</w:t>
      </w:r>
    </w:p>
    <w:p w14:paraId="26FB9D0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1DC40B2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04EDC44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range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3090504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lastRenderedPageBreak/>
        <w:t xml:space="preserve">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append(l[i])</w:t>
      </w:r>
    </w:p>
    <w:p w14:paraId="2B63B3B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 xml:space="preserve">) </w:t>
      </w:r>
      <w:r w:rsidRPr="003312CB">
        <w:rPr>
          <w:b/>
          <w:bCs/>
          <w:color w:val="000000"/>
          <w:lang w:val="en-US"/>
        </w:rPr>
        <w:t>or</w:t>
      </w:r>
      <w:r w:rsidRPr="003312CB">
        <w:rPr>
          <w:lang w:val="en-US"/>
        </w:rPr>
        <w:t xml:space="preserve"> (i</w:t>
      </w:r>
      <w:r w:rsidRPr="003312CB">
        <w:rPr>
          <w:color w:val="333333"/>
          <w:lang w:val="en-US"/>
        </w:rPr>
        <w:t>+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==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>(l)):</w:t>
      </w:r>
    </w:p>
    <w:p w14:paraId="2AF349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</w:t>
      </w:r>
      <w:r w:rsidRPr="003312CB">
        <w:rPr>
          <w:b/>
          <w:bCs/>
          <w:color w:val="008800"/>
          <w:lang w:val="en-US"/>
        </w:rPr>
        <w:t>while</w:t>
      </w:r>
      <w:r w:rsidRPr="003312CB">
        <w:rPr>
          <w:lang w:val="en-US"/>
        </w:rPr>
        <w:t>(</w:t>
      </w:r>
      <w:r w:rsidRPr="003312CB">
        <w:rPr>
          <w:color w:val="007020"/>
          <w:lang w:val="en-US"/>
        </w:rPr>
        <w:t>len</w:t>
      </w:r>
      <w:r w:rsidRPr="003312CB">
        <w:rPr>
          <w:lang w:val="en-US"/>
        </w:rPr>
        <w:t xml:space="preserve">(q)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00DD"/>
          <w:lang w:val="en-US"/>
        </w:rPr>
        <w:t>10</w:t>
      </w:r>
      <w:r w:rsidRPr="003312CB">
        <w:rPr>
          <w:lang w:val="en-US"/>
        </w:rPr>
        <w:t>):</w:t>
      </w:r>
    </w:p>
    <w:p w14:paraId="525B810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    q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1B71821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tbl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append(q)</w:t>
      </w:r>
    </w:p>
    <w:p w14:paraId="6C99A8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        q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[]</w:t>
      </w:r>
    </w:p>
    <w:p w14:paraId="5DF2080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tbl)</w:t>
      </w:r>
    </w:p>
    <w:p w14:paraId="292BBC0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0DDA3D0E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r>
        <w:t>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''</w:t>
      </w:r>
      <w:r>
        <w:t>)</w:t>
      </w:r>
    </w:p>
    <w:p w14:paraId="0864FF02" w14:textId="77777777" w:rsidR="009B48BD" w:rsidRDefault="009B48BD" w:rsidP="009B48BD">
      <w:pPr>
        <w:pStyle w:val="HTML"/>
        <w:spacing w:line="300" w:lineRule="auto"/>
      </w:pPr>
      <w:r>
        <w:t xml:space="preserve">    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'Группированная выборка (интервальный вариационный ряд):'</w:t>
      </w:r>
      <w:r>
        <w:t>)</w:t>
      </w:r>
    </w:p>
    <w:p w14:paraId="259796B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 xml:space="preserve">tbl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[[</w:t>
      </w:r>
      <w:r w:rsidRPr="003312CB">
        <w:rPr>
          <w:shd w:val="clear" w:color="auto" w:fill="FFF0F0"/>
          <w:lang w:val="en-US"/>
        </w:rPr>
        <w:t>'(ai-1,ai]'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'ni'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'wi'</w:t>
      </w:r>
      <w:r w:rsidRPr="003312CB">
        <w:rPr>
          <w:lang w:val="en-US"/>
        </w:rPr>
        <w:t>]]</w:t>
      </w:r>
    </w:p>
    <w:p w14:paraId="437CC92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extend([i[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out_3() </w:t>
      </w:r>
      <w:r w:rsidRPr="003312CB">
        <w:rPr>
          <w:b/>
          <w:bCs/>
          <w:color w:val="008800"/>
          <w:lang w:val="en-US"/>
        </w:rPr>
        <w:t>if</w:t>
      </w:r>
      <w:r w:rsidRPr="003312CB">
        <w:rPr>
          <w:lang w:val="en-US"/>
        </w:rPr>
        <w:t xml:space="preserve"> i[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 xml:space="preserve">] </w:t>
      </w:r>
      <w:r w:rsidRPr="003312CB">
        <w:rPr>
          <w:color w:val="333333"/>
          <w:lang w:val="en-US"/>
        </w:rPr>
        <w:t>!=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])</w:t>
      </w:r>
    </w:p>
    <w:p w14:paraId="253E00F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cnt)</w:t>
      </w:r>
    </w:p>
    <w:p w14:paraId="56B7B9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2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war)</w:t>
      </w:r>
    </w:p>
    <w:p w14:paraId="615DF9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tbl)</w:t>
      </w:r>
    </w:p>
    <w:p w14:paraId="6D3A96C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'&lt;math&gt;\sum_{i=0}^\{N}\w_i&lt;/math&gt;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sum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stats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war)))</w:t>
      </w:r>
    </w:p>
    <w:p w14:paraId="7BB6DE8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183CEA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Математическое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ожидание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mean()))</w:t>
      </w:r>
    </w:p>
    <w:p w14:paraId="289C1FB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Дисперсия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disp()))</w:t>
      </w:r>
    </w:p>
    <w:p w14:paraId="0879355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</w:t>
      </w:r>
      <w:r>
        <w:rPr>
          <w:shd w:val="clear" w:color="auto" w:fill="FFF0F0"/>
        </w:rPr>
        <w:t>Среднеквадратическое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отклонение</w:t>
      </w:r>
      <w:r w:rsidRPr="003312CB">
        <w:rPr>
          <w:shd w:val="clear" w:color="auto" w:fill="FFF0F0"/>
          <w:lang w:val="en-US"/>
        </w:rPr>
        <w:t xml:space="preserve">: </w:t>
      </w:r>
      <w:r w:rsidRPr="003312CB">
        <w:rPr>
          <w:b/>
          <w:bCs/>
          <w:color w:val="666666"/>
          <w:shd w:val="clear" w:color="auto" w:fill="FFF0F0"/>
          <w:lang w:val="en-US"/>
        </w:rPr>
        <w:t>\t</w:t>
      </w:r>
      <w:r w:rsidRPr="003312CB">
        <w:rPr>
          <w:shd w:val="clear" w:color="auto" w:fill="FFF0F0"/>
          <w:lang w:val="en-US"/>
        </w:rPr>
        <w:t>ilde{\sigma}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devi()))</w:t>
      </w:r>
    </w:p>
    <w:p w14:paraId="2CFF9170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r>
        <w:t>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''</w:t>
      </w:r>
      <w:r>
        <w:t>)</w:t>
      </w:r>
    </w:p>
    <w:p w14:paraId="637B38D2" w14:textId="77777777" w:rsidR="009B48BD" w:rsidRDefault="009B48BD" w:rsidP="009B48BD">
      <w:pPr>
        <w:pStyle w:val="HTML"/>
        <w:spacing w:line="300" w:lineRule="auto"/>
      </w:pPr>
      <w:r>
        <w:t xml:space="preserve">    </w:t>
      </w:r>
    </w:p>
    <w:p w14:paraId="093FC6E7" w14:textId="77777777" w:rsidR="009B48BD" w:rsidRDefault="009B48BD" w:rsidP="009B48BD">
      <w:pPr>
        <w:pStyle w:val="HTML"/>
        <w:spacing w:line="300" w:lineRule="auto"/>
      </w:pPr>
      <w:r>
        <w:t xml:space="preserve">    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'График плотности равномерного распределения, наложенный на гистограмму относительных частот:'</w:t>
      </w:r>
      <w:r>
        <w:t>)</w:t>
      </w:r>
    </w:p>
    <w:p w14:paraId="6EBE53F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>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graf(filename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'tsk2_graf.png'</w:t>
      </w:r>
      <w:r w:rsidRPr="003312CB">
        <w:rPr>
          <w:lang w:val="en-US"/>
        </w:rPr>
        <w:t>)</w:t>
      </w:r>
    </w:p>
    <w:p w14:paraId="16A953C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add_picture(</w:t>
      </w:r>
      <w:r w:rsidRPr="003312CB">
        <w:rPr>
          <w:shd w:val="clear" w:color="auto" w:fill="FFF0F0"/>
          <w:lang w:val="en-US"/>
        </w:rPr>
        <w:t>'tsk2_graf.png'</w:t>
      </w:r>
      <w:r w:rsidRPr="003312CB">
        <w:rPr>
          <w:lang w:val="en-US"/>
        </w:rPr>
        <w:t>)</w:t>
      </w:r>
    </w:p>
    <w:p w14:paraId="7900A42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28A7683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</w:p>
    <w:p w14:paraId="3955778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out_3(), head_2_str)</w:t>
      </w:r>
    </w:p>
    <w:p w14:paraId="1ED700F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394D8AF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6ED8907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052A758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48EA94B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A588C9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In[15]:</w:t>
      </w:r>
    </w:p>
    <w:p w14:paraId="62177C9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A12811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2F04FC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doc_anal</w:t>
      </w:r>
      <w:r w:rsidRPr="003312CB">
        <w:rPr>
          <w:lang w:val="en-US"/>
        </w:rPr>
        <w:t>(document, sn, su, krit_table):</w:t>
      </w:r>
    </w:p>
    <w:p w14:paraId="0832B855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r>
        <w:t xml:space="preserve">NormResult </w:t>
      </w:r>
      <w:r>
        <w:rPr>
          <w:color w:val="333333"/>
        </w:rPr>
        <w:t>=</w:t>
      </w:r>
      <w:r>
        <w:t xml:space="preserve"> {</w:t>
      </w:r>
    </w:p>
    <w:p w14:paraId="1CD6395F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r>
        <w:rPr>
          <w:color w:val="007020"/>
        </w:rPr>
        <w:t>True</w:t>
      </w:r>
      <w:r>
        <w:t xml:space="preserve"> : </w:t>
      </w:r>
      <w:r>
        <w:rPr>
          <w:shd w:val="clear" w:color="auto" w:fill="FFF0F0"/>
        </w:rPr>
        <w:t>'Гипотеза о соответствии выборки нормальному распределению не противоречит экспериментальным данным (т.е. может быть принята) при уровне значимости alpha = 0,05. '</w:t>
      </w:r>
      <w:r>
        <w:t>,</w:t>
      </w:r>
    </w:p>
    <w:p w14:paraId="6163B698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r>
        <w:rPr>
          <w:color w:val="007020"/>
        </w:rPr>
        <w:t>False</w:t>
      </w:r>
      <w:r>
        <w:t xml:space="preserve"> : </w:t>
      </w:r>
      <w:r>
        <w:rPr>
          <w:shd w:val="clear" w:color="auto" w:fill="FFF0F0"/>
        </w:rPr>
        <w:t>'Гипотеза о соответствии выборки нормальному распределению противоречит экспериментальным данным (т.е. не может быть принята) при уровне значимости alpha = 0,05. '</w:t>
      </w:r>
    </w:p>
    <w:p w14:paraId="4960D131" w14:textId="77777777" w:rsidR="009B48BD" w:rsidRDefault="009B48BD" w:rsidP="009B48BD">
      <w:pPr>
        <w:pStyle w:val="HTML"/>
        <w:spacing w:line="300" w:lineRule="auto"/>
      </w:pPr>
      <w:r>
        <w:t xml:space="preserve">    }</w:t>
      </w:r>
    </w:p>
    <w:p w14:paraId="224614D4" w14:textId="77777777" w:rsidR="009B48BD" w:rsidRDefault="009B48BD" w:rsidP="009B48BD">
      <w:pPr>
        <w:pStyle w:val="HTML"/>
        <w:spacing w:line="300" w:lineRule="auto"/>
      </w:pPr>
      <w:r>
        <w:lastRenderedPageBreak/>
        <w:t xml:space="preserve">    UniResult </w:t>
      </w:r>
      <w:r>
        <w:rPr>
          <w:color w:val="333333"/>
        </w:rPr>
        <w:t>=</w:t>
      </w:r>
      <w:r>
        <w:t xml:space="preserve"> {</w:t>
      </w:r>
    </w:p>
    <w:p w14:paraId="7599BC30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r>
        <w:rPr>
          <w:color w:val="007020"/>
        </w:rPr>
        <w:t>True</w:t>
      </w:r>
      <w:r>
        <w:t xml:space="preserve">: </w:t>
      </w:r>
      <w:r>
        <w:rPr>
          <w:shd w:val="clear" w:color="auto" w:fill="FFF0F0"/>
        </w:rPr>
        <w:t>'Гипотеза о соответствии выборки равномерному распределению на отрезке [a, b] не противоречит экспериментальным данным (т.е. может быть принята) при уровне значимости alpha = 0,05. '</w:t>
      </w:r>
      <w:r>
        <w:t>,</w:t>
      </w:r>
    </w:p>
    <w:p w14:paraId="25D57FF7" w14:textId="77777777" w:rsidR="009B48BD" w:rsidRDefault="009B48BD" w:rsidP="009B48BD">
      <w:pPr>
        <w:pStyle w:val="HTML"/>
        <w:spacing w:line="300" w:lineRule="auto"/>
      </w:pPr>
      <w:r>
        <w:t xml:space="preserve">        </w:t>
      </w:r>
      <w:r>
        <w:rPr>
          <w:color w:val="007020"/>
        </w:rPr>
        <w:t>False</w:t>
      </w:r>
      <w:r>
        <w:t xml:space="preserve">: </w:t>
      </w:r>
      <w:r>
        <w:rPr>
          <w:shd w:val="clear" w:color="auto" w:fill="FFF0F0"/>
        </w:rPr>
        <w:t>'Гипотеза о соответствии выборки равномерному распределению на отрезке [a, b] противоречит экспериментальным данным (т.е. не может быть принята) при уровне значимости alpha = 0,05. '</w:t>
      </w:r>
    </w:p>
    <w:p w14:paraId="0A9AEA65" w14:textId="77777777" w:rsidR="009B48BD" w:rsidRDefault="009B48BD" w:rsidP="009B48BD">
      <w:pPr>
        <w:pStyle w:val="HTML"/>
        <w:spacing w:line="300" w:lineRule="auto"/>
      </w:pPr>
      <w:r>
        <w:t xml:space="preserve">    }</w:t>
      </w:r>
    </w:p>
    <w:p w14:paraId="741ED8FD" w14:textId="77777777" w:rsidR="009B48BD" w:rsidRDefault="009B48BD" w:rsidP="009B48BD">
      <w:pPr>
        <w:pStyle w:val="HTML"/>
        <w:spacing w:line="300" w:lineRule="auto"/>
      </w:pPr>
      <w:r>
        <w:t xml:space="preserve">    </w:t>
      </w:r>
    </w:p>
    <w:p w14:paraId="5E7759DE" w14:textId="77777777" w:rsidR="009B48BD" w:rsidRDefault="009B48BD" w:rsidP="009B48BD">
      <w:pPr>
        <w:pStyle w:val="HTML"/>
        <w:spacing w:line="300" w:lineRule="auto"/>
      </w:pPr>
      <w:r>
        <w:t xml:space="preserve">    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'Анализ результатов и выводы'</w:t>
      </w:r>
      <w:r>
        <w:t xml:space="preserve">)    </w:t>
      </w:r>
    </w:p>
    <w:p w14:paraId="23BF9283" w14:textId="77777777" w:rsidR="009B48BD" w:rsidRDefault="009B48BD" w:rsidP="009B48BD">
      <w:pPr>
        <w:pStyle w:val="HTML"/>
        <w:spacing w:line="300" w:lineRule="auto"/>
      </w:pPr>
      <w:r>
        <w:t xml:space="preserve">    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''</w:t>
      </w:r>
      <w:r>
        <w:t>)</w:t>
      </w:r>
    </w:p>
    <w:p w14:paraId="07645E8B" w14:textId="77777777" w:rsidR="009B48BD" w:rsidRDefault="009B48BD" w:rsidP="009B48BD">
      <w:pPr>
        <w:pStyle w:val="HTML"/>
        <w:spacing w:line="300" w:lineRule="auto"/>
      </w:pPr>
      <w:r>
        <w:t xml:space="preserve">    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'Таблица критических значений:'</w:t>
      </w:r>
      <w:r>
        <w:t>)</w:t>
      </w:r>
      <w:r>
        <w:rPr>
          <w:color w:val="888888"/>
        </w:rPr>
        <w:t xml:space="preserve"># \chi_{кр,\alpha}^2 (l) </w:t>
      </w:r>
    </w:p>
    <w:p w14:paraId="308BC1C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 xml:space="preserve">tbl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[[</w:t>
      </w:r>
      <w:r w:rsidRPr="003312CB">
        <w:rPr>
          <w:shd w:val="clear" w:color="auto" w:fill="FFF0F0"/>
          <w:lang w:val="en-US"/>
        </w:rPr>
        <w:t>'l'</w:t>
      </w:r>
      <w:r w:rsidRPr="003312CB">
        <w:rPr>
          <w:lang w:val="en-US"/>
        </w:rPr>
        <w:t>],[</w:t>
      </w:r>
      <w:r w:rsidRPr="003312CB">
        <w:rPr>
          <w:shd w:val="clear" w:color="auto" w:fill="FFF0F0"/>
          <w:lang w:val="en-US"/>
        </w:rPr>
        <w:t>'chi'</w:t>
      </w:r>
      <w:r w:rsidRPr="003312CB">
        <w:rPr>
          <w:lang w:val="en-US"/>
        </w:rPr>
        <w:t>]]</w:t>
      </w:r>
      <w:r w:rsidRPr="003312CB">
        <w:rPr>
          <w:color w:val="888888"/>
          <w:lang w:val="en-US"/>
        </w:rPr>
        <w:t>#'\chi_{</w:t>
      </w:r>
      <w:r>
        <w:rPr>
          <w:color w:val="888888"/>
        </w:rPr>
        <w:t>кр</w:t>
      </w:r>
      <w:r w:rsidRPr="003312CB">
        <w:rPr>
          <w:color w:val="888888"/>
          <w:lang w:val="en-US"/>
        </w:rPr>
        <w:t>,\alpha}^2 (l)'</w:t>
      </w:r>
    </w:p>
    <w:p w14:paraId="7C94D8FC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0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extend([i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krit_table])</w:t>
      </w:r>
    </w:p>
    <w:p w14:paraId="75552D83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tbl[</w:t>
      </w:r>
      <w:r w:rsidRPr="003312CB">
        <w:rPr>
          <w:b/>
          <w:bCs/>
          <w:color w:val="0000DD"/>
          <w:lang w:val="en-US"/>
        </w:rPr>
        <w:t>1</w:t>
      </w:r>
      <w:r w:rsidRPr="003312CB">
        <w:rPr>
          <w:lang w:val="en-US"/>
        </w:rPr>
        <w:t>]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extend([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 xml:space="preserve">(krit_table[i]) </w:t>
      </w:r>
      <w:r w:rsidRPr="003312CB">
        <w:rPr>
          <w:b/>
          <w:bCs/>
          <w:color w:val="008800"/>
          <w:lang w:val="en-US"/>
        </w:rPr>
        <w:t>for</w:t>
      </w:r>
      <w:r w:rsidRPr="003312CB">
        <w:rPr>
          <w:lang w:val="en-US"/>
        </w:rPr>
        <w:t xml:space="preserve"> i </w:t>
      </w:r>
      <w:r w:rsidRPr="003312CB">
        <w:rPr>
          <w:b/>
          <w:bCs/>
          <w:color w:val="000000"/>
          <w:lang w:val="en-US"/>
        </w:rPr>
        <w:t>in</w:t>
      </w:r>
      <w:r w:rsidRPr="003312CB">
        <w:rPr>
          <w:lang w:val="en-US"/>
        </w:rPr>
        <w:t xml:space="preserve"> krit_table])</w:t>
      </w:r>
    </w:p>
    <w:p w14:paraId="5FBFDF1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tabler(document,tbl)</w:t>
      </w:r>
    </w:p>
    <w:p w14:paraId="5EDD7F58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 xml:space="preserve">)    </w:t>
      </w:r>
    </w:p>
    <w:p w14:paraId="726B2995" w14:textId="77777777" w:rsidR="009B48BD" w:rsidRDefault="009B48BD" w:rsidP="009B48BD">
      <w:pPr>
        <w:pStyle w:val="HTML"/>
        <w:spacing w:line="300" w:lineRule="auto"/>
      </w:pPr>
      <w:r w:rsidRPr="003312CB">
        <w:rPr>
          <w:lang w:val="en-US"/>
        </w:rPr>
        <w:t xml:space="preserve">    </w:t>
      </w:r>
      <w:r>
        <w:t>document</w:t>
      </w:r>
      <w:r>
        <w:rPr>
          <w:color w:val="333333"/>
        </w:rPr>
        <w:t>.</w:t>
      </w:r>
      <w:r>
        <w:t>add_paragraph(</w:t>
      </w:r>
      <w:r>
        <w:rPr>
          <w:shd w:val="clear" w:color="auto" w:fill="FFF0F0"/>
        </w:rPr>
        <w:t>'1) Нормальное распределение'</w:t>
      </w:r>
      <w:r>
        <w:t>)</w:t>
      </w:r>
    </w:p>
    <w:p w14:paraId="1427386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>
        <w:t xml:space="preserve">    </w:t>
      </w:r>
      <w:r w:rsidRPr="003312CB">
        <w:rPr>
          <w:lang w:val="en-US"/>
        </w:rPr>
        <w:t>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3FACC52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'chi('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')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(krit_table[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)]) )</w:t>
      </w:r>
      <w:r w:rsidRPr="003312CB">
        <w:rPr>
          <w:color w:val="888888"/>
          <w:lang w:val="en-US"/>
        </w:rPr>
        <w:t>#'\chi_{</w:t>
      </w:r>
      <w:r>
        <w:rPr>
          <w:color w:val="888888"/>
        </w:rPr>
        <w:t>кр</w:t>
      </w:r>
      <w:r w:rsidRPr="003312CB">
        <w:rPr>
          <w:color w:val="888888"/>
          <w:lang w:val="en-US"/>
        </w:rPr>
        <w:t>,\alpha}^2 (l)'</w:t>
      </w:r>
    </w:p>
    <w:p w14:paraId="62153AC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add_paragraph(NormResult[sn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krit(krit_table)])    </w:t>
      </w:r>
    </w:p>
    <w:p w14:paraId="637D69B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5D4D87D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 xml:space="preserve">)    </w:t>
      </w:r>
    </w:p>
    <w:p w14:paraId="0262293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 xml:space="preserve">'2) </w:t>
      </w:r>
      <w:r>
        <w:rPr>
          <w:shd w:val="clear" w:color="auto" w:fill="FFF0F0"/>
        </w:rPr>
        <w:t>Равномерное</w:t>
      </w:r>
      <w:r w:rsidRPr="003312CB">
        <w:rPr>
          <w:shd w:val="clear" w:color="auto" w:fill="FFF0F0"/>
          <w:lang w:val="en-US"/>
        </w:rPr>
        <w:t xml:space="preserve"> </w:t>
      </w:r>
      <w:r>
        <w:rPr>
          <w:shd w:val="clear" w:color="auto" w:fill="FFF0F0"/>
        </w:rPr>
        <w:t>распределение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lang w:val="en-US"/>
        </w:rPr>
        <w:t>)</w:t>
      </w:r>
    </w:p>
    <w:p w14:paraId="0AD2F29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'\chi_B^2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shd w:val="clear" w:color="auto" w:fill="EEEEEE"/>
          <w:lang w:val="en-US"/>
        </w:rPr>
        <w:t>%.5f</w:t>
      </w:r>
      <w:r w:rsidRPr="003312CB">
        <w:rPr>
          <w:shd w:val="clear" w:color="auto" w:fill="FFF0F0"/>
          <w:lang w:val="en-US"/>
        </w:rPr>
        <w:t>'</w:t>
      </w:r>
      <w:r w:rsidRPr="003312CB">
        <w:rPr>
          <w:color w:val="333333"/>
          <w:lang w:val="en-US"/>
        </w:rPr>
        <w:t>%</w:t>
      </w:r>
      <w:r w:rsidRPr="003312CB">
        <w:rPr>
          <w:lang w:val="en-US"/>
        </w:rPr>
        <w:t xml:space="preserve"> 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hi2()))</w:t>
      </w:r>
    </w:p>
    <w:p w14:paraId="59B1C175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'chi('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 xml:space="preserve">)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') = '</w:t>
      </w:r>
      <w:r w:rsidRPr="003312CB">
        <w:rPr>
          <w:lang w:val="en-US"/>
        </w:rPr>
        <w:t xml:space="preserve"> </w:t>
      </w:r>
      <w:r w:rsidRPr="003312CB">
        <w:rPr>
          <w:color w:val="333333"/>
          <w:lang w:val="en-US"/>
        </w:rPr>
        <w:t>+</w:t>
      </w:r>
      <w:r w:rsidRPr="003312CB">
        <w:rPr>
          <w:lang w:val="en-US"/>
        </w:rPr>
        <w:t xml:space="preserve"> 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(krit_table[</w:t>
      </w:r>
      <w:r w:rsidRPr="003312CB">
        <w:rPr>
          <w:color w:val="007020"/>
          <w:lang w:val="en-US"/>
        </w:rPr>
        <w:t>str</w:t>
      </w:r>
      <w:r w:rsidRPr="003312CB">
        <w:rPr>
          <w:lang w:val="en-US"/>
        </w:rPr>
        <w:t>(su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m</w:t>
      </w:r>
      <w:r w:rsidRPr="003312CB">
        <w:rPr>
          <w:color w:val="333333"/>
          <w:lang w:val="en-US"/>
        </w:rPr>
        <w:t>-</w:t>
      </w:r>
      <w:r w:rsidRPr="003312CB">
        <w:rPr>
          <w:b/>
          <w:bCs/>
          <w:color w:val="0000DD"/>
          <w:lang w:val="en-US"/>
        </w:rPr>
        <w:t>3</w:t>
      </w:r>
      <w:r w:rsidRPr="003312CB">
        <w:rPr>
          <w:lang w:val="en-US"/>
        </w:rPr>
        <w:t>)]) )</w:t>
      </w:r>
      <w:r w:rsidRPr="003312CB">
        <w:rPr>
          <w:color w:val="888888"/>
          <w:lang w:val="en-US"/>
        </w:rPr>
        <w:t>#'\chi_{</w:t>
      </w:r>
      <w:r>
        <w:rPr>
          <w:color w:val="888888"/>
        </w:rPr>
        <w:t>кр</w:t>
      </w:r>
      <w:r w:rsidRPr="003312CB">
        <w:rPr>
          <w:color w:val="888888"/>
          <w:lang w:val="en-US"/>
        </w:rPr>
        <w:t>,\alpha}^2 (l)'</w:t>
      </w:r>
    </w:p>
    <w:p w14:paraId="1357893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add_paragraph(NormResult[su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 xml:space="preserve">krit(krit_table)])    </w:t>
      </w:r>
    </w:p>
    <w:p w14:paraId="2038378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7B8395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617CE15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In[16]:</w:t>
      </w:r>
    </w:p>
    <w:p w14:paraId="0EDE014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75E2DFFE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BB81B1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b/>
          <w:bCs/>
          <w:color w:val="008800"/>
          <w:lang w:val="en-US"/>
        </w:rPr>
        <w:t>def</w:t>
      </w:r>
      <w:r w:rsidRPr="003312CB">
        <w:rPr>
          <w:lang w:val="en-US"/>
        </w:rPr>
        <w:t xml:space="preserve"> </w:t>
      </w:r>
      <w:r w:rsidRPr="003312CB">
        <w:rPr>
          <w:b/>
          <w:bCs/>
          <w:color w:val="0066BB"/>
          <w:lang w:val="en-US"/>
        </w:rPr>
        <w:t>doccreator</w:t>
      </w:r>
      <w:r w:rsidRPr="003312CB">
        <w:rPr>
          <w:lang w:val="en-US"/>
        </w:rPr>
        <w:t xml:space="preserve">(sn, su, krit_tbl,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'final_doc.docx'</w:t>
      </w:r>
      <w:r w:rsidRPr="003312CB">
        <w:rPr>
          <w:lang w:val="en-US"/>
        </w:rPr>
        <w:t>):</w:t>
      </w:r>
    </w:p>
    <w:p w14:paraId="00F533E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Document()</w:t>
      </w:r>
    </w:p>
    <w:p w14:paraId="59D3FA61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doc_task_1(document, sn)</w:t>
      </w:r>
    </w:p>
    <w:p w14:paraId="34394B8F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1514769B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doc_task_2(document, su)</w:t>
      </w:r>
    </w:p>
    <w:p w14:paraId="4D16E0FD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add_paragraph(</w:t>
      </w:r>
      <w:r w:rsidRPr="003312CB">
        <w:rPr>
          <w:shd w:val="clear" w:color="auto" w:fill="FFF0F0"/>
          <w:lang w:val="en-US"/>
        </w:rPr>
        <w:t>''</w:t>
      </w:r>
      <w:r w:rsidRPr="003312CB">
        <w:rPr>
          <w:lang w:val="en-US"/>
        </w:rPr>
        <w:t>)</w:t>
      </w:r>
    </w:p>
    <w:p w14:paraId="01C22B1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doc_anal(document, sn, su, krit_tbl)</w:t>
      </w:r>
    </w:p>
    <w:p w14:paraId="10FC01C0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document</w:t>
      </w:r>
      <w:r w:rsidRPr="003312CB">
        <w:rPr>
          <w:color w:val="333333"/>
          <w:lang w:val="en-US"/>
        </w:rPr>
        <w:t>.</w:t>
      </w:r>
      <w:r w:rsidRPr="003312CB">
        <w:rPr>
          <w:lang w:val="en-US"/>
        </w:rPr>
        <w:t>save(filename)</w:t>
      </w:r>
    </w:p>
    <w:p w14:paraId="2EDBE7EA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    </w:t>
      </w:r>
      <w:r w:rsidRPr="003312CB">
        <w:rPr>
          <w:b/>
          <w:bCs/>
          <w:color w:val="008800"/>
          <w:lang w:val="en-US"/>
        </w:rPr>
        <w:t>print</w:t>
      </w:r>
      <w:r w:rsidRPr="003312CB">
        <w:rPr>
          <w:lang w:val="en-US"/>
        </w:rPr>
        <w:t>(</w:t>
      </w:r>
      <w:r w:rsidRPr="003312CB">
        <w:rPr>
          <w:shd w:val="clear" w:color="auto" w:fill="FFF0F0"/>
          <w:lang w:val="en-US"/>
        </w:rPr>
        <w:t>'Done!'</w:t>
      </w:r>
      <w:r w:rsidRPr="003312CB">
        <w:rPr>
          <w:lang w:val="en-US"/>
        </w:rPr>
        <w:t>)</w:t>
      </w:r>
    </w:p>
    <w:p w14:paraId="455CB93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13AA8E9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126EA706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color w:val="888888"/>
          <w:lang w:val="en-US"/>
        </w:rPr>
        <w:t># In[17]:</w:t>
      </w:r>
    </w:p>
    <w:p w14:paraId="3A0A4362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36C7D4E7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</w:p>
    <w:p w14:paraId="2B3F74A4" w14:textId="77777777" w:rsidR="009B48BD" w:rsidRPr="003312CB" w:rsidRDefault="009B48BD" w:rsidP="009B48BD">
      <w:pPr>
        <w:pStyle w:val="HTML"/>
        <w:spacing w:line="300" w:lineRule="auto"/>
        <w:rPr>
          <w:lang w:val="en-US"/>
        </w:rPr>
      </w:pPr>
      <w:r w:rsidRPr="003312CB">
        <w:rPr>
          <w:lang w:val="en-US"/>
        </w:rPr>
        <w:t xml:space="preserve">doccreator(sn, su, krit_tbl, filename </w:t>
      </w:r>
      <w:r w:rsidRPr="003312CB">
        <w:rPr>
          <w:color w:val="333333"/>
          <w:lang w:val="en-US"/>
        </w:rPr>
        <w:t>=</w:t>
      </w:r>
      <w:r w:rsidRPr="003312CB">
        <w:rPr>
          <w:lang w:val="en-US"/>
        </w:rPr>
        <w:t xml:space="preserve"> </w:t>
      </w:r>
      <w:r w:rsidRPr="003312CB">
        <w:rPr>
          <w:shd w:val="clear" w:color="auto" w:fill="FFF0F0"/>
          <w:lang w:val="en-US"/>
        </w:rPr>
        <w:t>'Data/final_doc.docx'</w:t>
      </w:r>
      <w:r w:rsidRPr="003312CB">
        <w:rPr>
          <w:lang w:val="en-US"/>
        </w:rPr>
        <w:t>)</w:t>
      </w:r>
    </w:p>
    <w:p w14:paraId="03838FAA" w14:textId="77777777" w:rsidR="00980221" w:rsidRPr="00980221" w:rsidRDefault="00980221" w:rsidP="009B48BD">
      <w:pPr>
        <w:tabs>
          <w:tab w:val="left" w:pos="3105"/>
        </w:tabs>
        <w:rPr>
          <w:sz w:val="28"/>
          <w:szCs w:val="28"/>
          <w:lang w:val="en-US"/>
        </w:rPr>
      </w:pPr>
    </w:p>
    <w:p w14:paraId="552C869A" w14:textId="77777777" w:rsidR="003B4407" w:rsidRPr="003B4407" w:rsidRDefault="003B4407" w:rsidP="009B48BD">
      <w:pPr>
        <w:tabs>
          <w:tab w:val="left" w:pos="3105"/>
        </w:tabs>
        <w:ind w:left="720" w:firstLine="709"/>
        <w:rPr>
          <w:sz w:val="28"/>
          <w:szCs w:val="28"/>
          <w:lang w:val="en-US"/>
        </w:rPr>
      </w:pPr>
    </w:p>
    <w:sectPr w:rsidR="003B4407" w:rsidRPr="003B4407" w:rsidSect="00075994">
      <w:head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6A278" w14:textId="77777777" w:rsidR="00316532" w:rsidRDefault="00316532" w:rsidP="000E5C2B">
      <w:r>
        <w:separator/>
      </w:r>
    </w:p>
  </w:endnote>
  <w:endnote w:type="continuationSeparator" w:id="0">
    <w:p w14:paraId="2E7E74B9" w14:textId="77777777" w:rsidR="00316532" w:rsidRDefault="00316532" w:rsidP="000E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BACD" w14:textId="77777777" w:rsidR="00316532" w:rsidRDefault="00316532" w:rsidP="000E5C2B">
      <w:r>
        <w:separator/>
      </w:r>
    </w:p>
  </w:footnote>
  <w:footnote w:type="continuationSeparator" w:id="0">
    <w:p w14:paraId="0513E0DB" w14:textId="77777777" w:rsidR="00316532" w:rsidRDefault="00316532" w:rsidP="000E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31B4" w14:textId="77777777" w:rsidR="006D6B20" w:rsidRDefault="006D6B20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1422CDCA" w14:textId="77777777" w:rsidR="006D6B20" w:rsidRDefault="006D6B20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4797" w14:textId="77777777" w:rsidR="006D6B20" w:rsidRDefault="006D6B20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02E59EC" w14:textId="77777777" w:rsidR="006D6B20" w:rsidRDefault="006D6B2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3D1B58B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6"/>
    <w:multiLevelType w:val="hybridMultilevel"/>
    <w:tmpl w:val="7545E146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07"/>
    <w:multiLevelType w:val="hybridMultilevel"/>
    <w:tmpl w:val="515F007C"/>
    <w:lvl w:ilvl="0" w:tplc="FFFFFFFF">
      <w:start w:val="1"/>
      <w:numFmt w:val="bullet"/>
      <w:lvlText w:val="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08"/>
    <w:multiLevelType w:val="hybridMultilevel"/>
    <w:tmpl w:val="5BD062C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09"/>
    <w:multiLevelType w:val="hybridMultilevel"/>
    <w:tmpl w:val="12200854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0A"/>
    <w:multiLevelType w:val="hybridMultilevel"/>
    <w:tmpl w:val="4DB127F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1FCB5E1D"/>
    <w:multiLevelType w:val="hybridMultilevel"/>
    <w:tmpl w:val="E1D67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E225AA"/>
    <w:multiLevelType w:val="hybridMultilevel"/>
    <w:tmpl w:val="3F2A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40104B0"/>
    <w:multiLevelType w:val="hybridMultilevel"/>
    <w:tmpl w:val="80581778"/>
    <w:lvl w:ilvl="0" w:tplc="69D4432C">
      <w:numFmt w:val="bullet"/>
      <w:lvlText w:val=""/>
      <w:lvlJc w:val="left"/>
      <w:pPr>
        <w:ind w:left="1777" w:hanging="106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6A70A56"/>
    <w:multiLevelType w:val="hybridMultilevel"/>
    <w:tmpl w:val="77022D90"/>
    <w:lvl w:ilvl="0" w:tplc="3DCC2C66">
      <w:start w:val="1"/>
      <w:numFmt w:val="decimal"/>
      <w:lvlText w:val="%1)"/>
      <w:lvlJc w:val="left"/>
      <w:pPr>
        <w:ind w:left="3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31901FCD"/>
    <w:multiLevelType w:val="hybridMultilevel"/>
    <w:tmpl w:val="15C8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8B27CE"/>
    <w:multiLevelType w:val="hybridMultilevel"/>
    <w:tmpl w:val="AE1857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2A87BFF"/>
    <w:multiLevelType w:val="hybridMultilevel"/>
    <w:tmpl w:val="24949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DF65C7"/>
    <w:multiLevelType w:val="hybridMultilevel"/>
    <w:tmpl w:val="BE4AA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321CD"/>
    <w:multiLevelType w:val="hybridMultilevel"/>
    <w:tmpl w:val="8F926172"/>
    <w:lvl w:ilvl="0" w:tplc="3DCC2C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C282F97"/>
    <w:multiLevelType w:val="hybridMultilevel"/>
    <w:tmpl w:val="6ECAB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77FA1"/>
    <w:multiLevelType w:val="hybridMultilevel"/>
    <w:tmpl w:val="42E0EC30"/>
    <w:lvl w:ilvl="0" w:tplc="859420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B4CDA"/>
    <w:multiLevelType w:val="hybridMultilevel"/>
    <w:tmpl w:val="9E56BC80"/>
    <w:lvl w:ilvl="0" w:tplc="10642C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BF6003D"/>
    <w:multiLevelType w:val="hybridMultilevel"/>
    <w:tmpl w:val="8B80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56A9E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7625B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5"/>
  </w:num>
  <w:num w:numId="4">
    <w:abstractNumId w:val="23"/>
  </w:num>
  <w:num w:numId="5">
    <w:abstractNumId w:val="19"/>
  </w:num>
  <w:num w:numId="6">
    <w:abstractNumId w:val="33"/>
  </w:num>
  <w:num w:numId="7">
    <w:abstractNumId w:val="32"/>
  </w:num>
  <w:num w:numId="8">
    <w:abstractNumId w:val="28"/>
  </w:num>
  <w:num w:numId="9">
    <w:abstractNumId w:val="29"/>
  </w:num>
  <w:num w:numId="10">
    <w:abstractNumId w:val="20"/>
  </w:num>
  <w:num w:numId="11">
    <w:abstractNumId w:val="24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27"/>
  </w:num>
  <w:num w:numId="23">
    <w:abstractNumId w:val="22"/>
  </w:num>
  <w:num w:numId="24">
    <w:abstractNumId w:val="30"/>
  </w:num>
  <w:num w:numId="25">
    <w:abstractNumId w:val="21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7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B4E"/>
    <w:rsid w:val="000101E2"/>
    <w:rsid w:val="0001092F"/>
    <w:rsid w:val="00011B01"/>
    <w:rsid w:val="000129B1"/>
    <w:rsid w:val="000265E9"/>
    <w:rsid w:val="00031E30"/>
    <w:rsid w:val="000417D1"/>
    <w:rsid w:val="00041B60"/>
    <w:rsid w:val="000534E8"/>
    <w:rsid w:val="00062C87"/>
    <w:rsid w:val="00073A26"/>
    <w:rsid w:val="00075994"/>
    <w:rsid w:val="000B1974"/>
    <w:rsid w:val="000B545C"/>
    <w:rsid w:val="000C322A"/>
    <w:rsid w:val="000C3E67"/>
    <w:rsid w:val="000D5216"/>
    <w:rsid w:val="000D794C"/>
    <w:rsid w:val="000E5C2B"/>
    <w:rsid w:val="00111C48"/>
    <w:rsid w:val="00124B4E"/>
    <w:rsid w:val="00135E30"/>
    <w:rsid w:val="00143461"/>
    <w:rsid w:val="00143719"/>
    <w:rsid w:val="001440A8"/>
    <w:rsid w:val="00150572"/>
    <w:rsid w:val="0015512F"/>
    <w:rsid w:val="00155F04"/>
    <w:rsid w:val="001641CF"/>
    <w:rsid w:val="001666CE"/>
    <w:rsid w:val="0018620D"/>
    <w:rsid w:val="001E4EB9"/>
    <w:rsid w:val="001F535F"/>
    <w:rsid w:val="0021404C"/>
    <w:rsid w:val="002273BB"/>
    <w:rsid w:val="002373F9"/>
    <w:rsid w:val="00237B39"/>
    <w:rsid w:val="002734FE"/>
    <w:rsid w:val="002923C5"/>
    <w:rsid w:val="00293EB4"/>
    <w:rsid w:val="002B4971"/>
    <w:rsid w:val="002B6FD5"/>
    <w:rsid w:val="002D0109"/>
    <w:rsid w:val="002D01CF"/>
    <w:rsid w:val="002D2054"/>
    <w:rsid w:val="002D2E92"/>
    <w:rsid w:val="002E09B6"/>
    <w:rsid w:val="002E3DEF"/>
    <w:rsid w:val="00303EF3"/>
    <w:rsid w:val="00316532"/>
    <w:rsid w:val="003312CB"/>
    <w:rsid w:val="003425F5"/>
    <w:rsid w:val="00356401"/>
    <w:rsid w:val="0036224F"/>
    <w:rsid w:val="003624FE"/>
    <w:rsid w:val="00365A6D"/>
    <w:rsid w:val="003818A5"/>
    <w:rsid w:val="003B4407"/>
    <w:rsid w:val="003D2585"/>
    <w:rsid w:val="003F08D9"/>
    <w:rsid w:val="003F420C"/>
    <w:rsid w:val="00406A5D"/>
    <w:rsid w:val="00413002"/>
    <w:rsid w:val="004531BB"/>
    <w:rsid w:val="0046483A"/>
    <w:rsid w:val="004675B5"/>
    <w:rsid w:val="004A4EB4"/>
    <w:rsid w:val="004B480F"/>
    <w:rsid w:val="004B5057"/>
    <w:rsid w:val="004D0074"/>
    <w:rsid w:val="004D4B0D"/>
    <w:rsid w:val="004E265A"/>
    <w:rsid w:val="004E67F0"/>
    <w:rsid w:val="004E7890"/>
    <w:rsid w:val="004F19BA"/>
    <w:rsid w:val="00506679"/>
    <w:rsid w:val="00506C25"/>
    <w:rsid w:val="00506C54"/>
    <w:rsid w:val="00510D80"/>
    <w:rsid w:val="00527C6B"/>
    <w:rsid w:val="005332AF"/>
    <w:rsid w:val="0056645C"/>
    <w:rsid w:val="00593C25"/>
    <w:rsid w:val="00597EAF"/>
    <w:rsid w:val="005E5454"/>
    <w:rsid w:val="005E60AE"/>
    <w:rsid w:val="005F30FC"/>
    <w:rsid w:val="005F61DD"/>
    <w:rsid w:val="0060171F"/>
    <w:rsid w:val="006019D5"/>
    <w:rsid w:val="00664CBF"/>
    <w:rsid w:val="006700B0"/>
    <w:rsid w:val="006749D2"/>
    <w:rsid w:val="00680F3E"/>
    <w:rsid w:val="006863C4"/>
    <w:rsid w:val="00694BEE"/>
    <w:rsid w:val="006C12B6"/>
    <w:rsid w:val="006C79EC"/>
    <w:rsid w:val="006D3541"/>
    <w:rsid w:val="006D5790"/>
    <w:rsid w:val="006D6B20"/>
    <w:rsid w:val="006F025E"/>
    <w:rsid w:val="006F1208"/>
    <w:rsid w:val="006F2D20"/>
    <w:rsid w:val="00700206"/>
    <w:rsid w:val="00714C47"/>
    <w:rsid w:val="00727128"/>
    <w:rsid w:val="00734EE4"/>
    <w:rsid w:val="00735C0B"/>
    <w:rsid w:val="007479DC"/>
    <w:rsid w:val="00764F93"/>
    <w:rsid w:val="007725A0"/>
    <w:rsid w:val="007837AF"/>
    <w:rsid w:val="007C38DC"/>
    <w:rsid w:val="007E1359"/>
    <w:rsid w:val="00804EDA"/>
    <w:rsid w:val="00807937"/>
    <w:rsid w:val="00833939"/>
    <w:rsid w:val="00896FB1"/>
    <w:rsid w:val="008A09C0"/>
    <w:rsid w:val="008B0498"/>
    <w:rsid w:val="008B51AE"/>
    <w:rsid w:val="008B6F93"/>
    <w:rsid w:val="008B7895"/>
    <w:rsid w:val="008C182C"/>
    <w:rsid w:val="008C2575"/>
    <w:rsid w:val="008C70A4"/>
    <w:rsid w:val="008D507C"/>
    <w:rsid w:val="008F4EB0"/>
    <w:rsid w:val="009010CB"/>
    <w:rsid w:val="00907F37"/>
    <w:rsid w:val="0094584B"/>
    <w:rsid w:val="00965A00"/>
    <w:rsid w:val="00977236"/>
    <w:rsid w:val="00980221"/>
    <w:rsid w:val="009911BF"/>
    <w:rsid w:val="00993202"/>
    <w:rsid w:val="009B48BD"/>
    <w:rsid w:val="009E7C14"/>
    <w:rsid w:val="00A02DF2"/>
    <w:rsid w:val="00A260CC"/>
    <w:rsid w:val="00A3670D"/>
    <w:rsid w:val="00A518FB"/>
    <w:rsid w:val="00A6111F"/>
    <w:rsid w:val="00A65FCE"/>
    <w:rsid w:val="00A75D9F"/>
    <w:rsid w:val="00A8768A"/>
    <w:rsid w:val="00A9100E"/>
    <w:rsid w:val="00A972D9"/>
    <w:rsid w:val="00AA015D"/>
    <w:rsid w:val="00AB654C"/>
    <w:rsid w:val="00AB6658"/>
    <w:rsid w:val="00AD5F00"/>
    <w:rsid w:val="00AE3B5A"/>
    <w:rsid w:val="00AF2FD0"/>
    <w:rsid w:val="00AF5E57"/>
    <w:rsid w:val="00B044E6"/>
    <w:rsid w:val="00B12093"/>
    <w:rsid w:val="00B12249"/>
    <w:rsid w:val="00B14EF5"/>
    <w:rsid w:val="00B23ACD"/>
    <w:rsid w:val="00B3368B"/>
    <w:rsid w:val="00B3514D"/>
    <w:rsid w:val="00B43B99"/>
    <w:rsid w:val="00B71D3F"/>
    <w:rsid w:val="00B777AA"/>
    <w:rsid w:val="00B85C6C"/>
    <w:rsid w:val="00B9444B"/>
    <w:rsid w:val="00B97184"/>
    <w:rsid w:val="00BB5440"/>
    <w:rsid w:val="00BB741D"/>
    <w:rsid w:val="00BC427F"/>
    <w:rsid w:val="00BD7A40"/>
    <w:rsid w:val="00BF16D1"/>
    <w:rsid w:val="00BF3740"/>
    <w:rsid w:val="00BF5ECB"/>
    <w:rsid w:val="00C21035"/>
    <w:rsid w:val="00C2351F"/>
    <w:rsid w:val="00C25C46"/>
    <w:rsid w:val="00C26D15"/>
    <w:rsid w:val="00C4458B"/>
    <w:rsid w:val="00C517B8"/>
    <w:rsid w:val="00C55DF9"/>
    <w:rsid w:val="00C61C44"/>
    <w:rsid w:val="00C73405"/>
    <w:rsid w:val="00CC2D31"/>
    <w:rsid w:val="00CC3F3E"/>
    <w:rsid w:val="00CE39E7"/>
    <w:rsid w:val="00CE6D49"/>
    <w:rsid w:val="00CF1BFD"/>
    <w:rsid w:val="00D50B0A"/>
    <w:rsid w:val="00D571E8"/>
    <w:rsid w:val="00D806E3"/>
    <w:rsid w:val="00D974FE"/>
    <w:rsid w:val="00DC5B1D"/>
    <w:rsid w:val="00DE19EC"/>
    <w:rsid w:val="00DF3598"/>
    <w:rsid w:val="00E04636"/>
    <w:rsid w:val="00E1556C"/>
    <w:rsid w:val="00E17EA8"/>
    <w:rsid w:val="00E23BC9"/>
    <w:rsid w:val="00E33B81"/>
    <w:rsid w:val="00E463D1"/>
    <w:rsid w:val="00EB1BAF"/>
    <w:rsid w:val="00EB1FE6"/>
    <w:rsid w:val="00EC25B3"/>
    <w:rsid w:val="00EE30AA"/>
    <w:rsid w:val="00EE6AC5"/>
    <w:rsid w:val="00F05C90"/>
    <w:rsid w:val="00F301B4"/>
    <w:rsid w:val="00F56624"/>
    <w:rsid w:val="00F6230F"/>
    <w:rsid w:val="00F71722"/>
    <w:rsid w:val="00F92114"/>
    <w:rsid w:val="00FA06F8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0BD886"/>
  <w15:docId w15:val="{07E4D07D-8CCE-4753-92BD-5CAB0E1C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iPriority="99" w:unhideWhenUsed="1"/>
    <w:lsdException w:name="toa heading" w:semiHidden="1" w:unhideWhenUsed="1"/>
    <w:lsdException w:name="List" w:uiPriority="99"/>
    <w:lsdException w:name="List Bullet" w:uiPriority="99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uiPriority="99"/>
    <w:lsdException w:name="List Continue 3" w:uiPriority="99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124B4E"/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124B4E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75D9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A75D9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75D9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75D9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75D9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75D9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99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7">
    <w:name w:val="Знак Знак Знак Знак"/>
    <w:basedOn w:val="a1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8">
    <w:name w:val="Strong"/>
    <w:uiPriority w:val="22"/>
    <w:qFormat/>
    <w:rsid w:val="00694BEE"/>
    <w:rPr>
      <w:b/>
      <w:bCs/>
    </w:rPr>
  </w:style>
  <w:style w:type="character" w:customStyle="1" w:styleId="10">
    <w:name w:val="Заголовок 1 Знак"/>
    <w:link w:val="1"/>
    <w:uiPriority w:val="9"/>
    <w:rsid w:val="006C12B6"/>
    <w:rPr>
      <w:b/>
      <w:sz w:val="36"/>
    </w:rPr>
  </w:style>
  <w:style w:type="character" w:styleId="a9">
    <w:name w:val="Hyperlink"/>
    <w:uiPriority w:val="99"/>
    <w:unhideWhenUsed/>
    <w:rsid w:val="006C12B6"/>
    <w:rPr>
      <w:color w:val="0000FF"/>
      <w:u w:val="single"/>
    </w:rPr>
  </w:style>
  <w:style w:type="table" w:styleId="aa">
    <w:name w:val="Table Grid"/>
    <w:basedOn w:val="a3"/>
    <w:uiPriority w:val="59"/>
    <w:rsid w:val="003F42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1641CF"/>
    <w:rPr>
      <w:color w:val="808080"/>
    </w:rPr>
  </w:style>
  <w:style w:type="paragraph" w:styleId="ac">
    <w:name w:val="Balloon Text"/>
    <w:basedOn w:val="a1"/>
    <w:link w:val="ad"/>
    <w:uiPriority w:val="99"/>
    <w:rsid w:val="001641C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1641CF"/>
    <w:rPr>
      <w:rFonts w:ascii="Tahoma" w:hAnsi="Tahoma" w:cs="Tahoma"/>
      <w:sz w:val="16"/>
      <w:szCs w:val="16"/>
    </w:rPr>
  </w:style>
  <w:style w:type="paragraph" w:styleId="ae">
    <w:name w:val="header"/>
    <w:basedOn w:val="a1"/>
    <w:link w:val="af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E5C2B"/>
    <w:rPr>
      <w:sz w:val="24"/>
      <w:szCs w:val="24"/>
    </w:rPr>
  </w:style>
  <w:style w:type="paragraph" w:styleId="af0">
    <w:name w:val="footer"/>
    <w:basedOn w:val="a1"/>
    <w:link w:val="af1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rsid w:val="000E5C2B"/>
    <w:rPr>
      <w:sz w:val="24"/>
      <w:szCs w:val="24"/>
    </w:rPr>
  </w:style>
  <w:style w:type="paragraph" w:styleId="af2">
    <w:name w:val="caption"/>
    <w:basedOn w:val="a1"/>
    <w:next w:val="a1"/>
    <w:uiPriority w:val="35"/>
    <w:unhideWhenUsed/>
    <w:qFormat/>
    <w:rsid w:val="004B5057"/>
    <w:rPr>
      <w:b/>
      <w:bCs/>
      <w:sz w:val="20"/>
      <w:szCs w:val="20"/>
    </w:rPr>
  </w:style>
  <w:style w:type="paragraph" w:styleId="HTML">
    <w:name w:val="HTML Preformatted"/>
    <w:basedOn w:val="a1"/>
    <w:link w:val="HTML0"/>
    <w:uiPriority w:val="99"/>
    <w:unhideWhenUsed/>
    <w:rsid w:val="0001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0101E2"/>
    <w:rPr>
      <w:rFonts w:ascii="Courier New" w:hAnsi="Courier New" w:cs="Courier New"/>
    </w:rPr>
  </w:style>
  <w:style w:type="character" w:customStyle="1" w:styleId="40">
    <w:name w:val="Заголовок 4 Знак"/>
    <w:basedOn w:val="a2"/>
    <w:link w:val="4"/>
    <w:uiPriority w:val="9"/>
    <w:semiHidden/>
    <w:rsid w:val="00A75D9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A75D9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A75D9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A75D9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A75D9F"/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A75D9F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af3">
    <w:name w:val="No Spacing"/>
    <w:uiPriority w:val="1"/>
    <w:qFormat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22">
    <w:name w:val="Заголовок 2 Знак"/>
    <w:basedOn w:val="a2"/>
    <w:link w:val="21"/>
    <w:uiPriority w:val="9"/>
    <w:rsid w:val="00A75D9F"/>
    <w:rPr>
      <w:b/>
      <w:sz w:val="24"/>
    </w:rPr>
  </w:style>
  <w:style w:type="character" w:customStyle="1" w:styleId="32">
    <w:name w:val="Заголовок 3 Знак"/>
    <w:basedOn w:val="a2"/>
    <w:link w:val="31"/>
    <w:uiPriority w:val="9"/>
    <w:rsid w:val="00A75D9F"/>
    <w:rPr>
      <w:sz w:val="28"/>
    </w:rPr>
  </w:style>
  <w:style w:type="paragraph" w:styleId="af4">
    <w:name w:val="Title"/>
    <w:basedOn w:val="a1"/>
    <w:next w:val="a1"/>
    <w:link w:val="af5"/>
    <w:uiPriority w:val="10"/>
    <w:qFormat/>
    <w:rsid w:val="00A75D9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5">
    <w:name w:val="Заголовок Знак"/>
    <w:basedOn w:val="a2"/>
    <w:link w:val="af4"/>
    <w:uiPriority w:val="10"/>
    <w:rsid w:val="00A75D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6">
    <w:name w:val="Subtitle"/>
    <w:basedOn w:val="a1"/>
    <w:next w:val="a1"/>
    <w:link w:val="af7"/>
    <w:uiPriority w:val="11"/>
    <w:qFormat/>
    <w:rsid w:val="00A75D9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f7">
    <w:name w:val="Подзаголовок Знак"/>
    <w:basedOn w:val="a2"/>
    <w:link w:val="af6"/>
    <w:uiPriority w:val="11"/>
    <w:rsid w:val="00A75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af8">
    <w:name w:val="List Paragraph"/>
    <w:basedOn w:val="a1"/>
    <w:uiPriority w:val="34"/>
    <w:qFormat/>
    <w:rsid w:val="00A75D9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6">
    <w:name w:val="Основной текст Знак"/>
    <w:basedOn w:val="a2"/>
    <w:link w:val="a5"/>
    <w:uiPriority w:val="99"/>
    <w:rsid w:val="00A75D9F"/>
    <w:rPr>
      <w:b/>
      <w:sz w:val="28"/>
    </w:rPr>
  </w:style>
  <w:style w:type="paragraph" w:styleId="23">
    <w:name w:val="Body Text 2"/>
    <w:basedOn w:val="a1"/>
    <w:link w:val="24"/>
    <w:uiPriority w:val="99"/>
    <w:unhideWhenUsed/>
    <w:rsid w:val="00A75D9F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3">
    <w:name w:val="Body Text 3"/>
    <w:basedOn w:val="a1"/>
    <w:link w:val="34"/>
    <w:uiPriority w:val="99"/>
    <w:unhideWhenUsed/>
    <w:rsid w:val="00A75D9F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A75D9F"/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f9">
    <w:name w:val="List"/>
    <w:basedOn w:val="a1"/>
    <w:uiPriority w:val="99"/>
    <w:unhideWhenUsed/>
    <w:rsid w:val="00A75D9F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A75D9F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A75D9F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A75D9F"/>
    <w:pPr>
      <w:numPr>
        <w:numId w:val="2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A75D9F"/>
    <w:pPr>
      <w:numPr>
        <w:numId w:val="2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A75D9F"/>
    <w:pPr>
      <w:numPr>
        <w:numId w:val="28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A75D9F"/>
    <w:pPr>
      <w:numPr>
        <w:numId w:val="30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A75D9F"/>
    <w:pPr>
      <w:numPr>
        <w:numId w:val="3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A75D9F"/>
    <w:pPr>
      <w:numPr>
        <w:numId w:val="3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a">
    <w:name w:val="List Continue"/>
    <w:basedOn w:val="a1"/>
    <w:uiPriority w:val="99"/>
    <w:unhideWhenUsed/>
    <w:rsid w:val="00A75D9F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A75D9F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A75D9F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b">
    <w:name w:val="macro"/>
    <w:link w:val="afc"/>
    <w:uiPriority w:val="99"/>
    <w:unhideWhenUsed/>
    <w:rsid w:val="00A75D9F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afc">
    <w:name w:val="Текст макроса Знак"/>
    <w:basedOn w:val="a2"/>
    <w:link w:val="afb"/>
    <w:uiPriority w:val="99"/>
    <w:rsid w:val="00A75D9F"/>
    <w:rPr>
      <w:rFonts w:ascii="Courier" w:eastAsiaTheme="minorEastAsia" w:hAnsi="Courier" w:cstheme="minorBidi"/>
      <w:lang w:val="en-US" w:eastAsia="en-US"/>
    </w:rPr>
  </w:style>
  <w:style w:type="paragraph" w:styleId="27">
    <w:name w:val="Quote"/>
    <w:basedOn w:val="a1"/>
    <w:next w:val="a1"/>
    <w:link w:val="28"/>
    <w:uiPriority w:val="29"/>
    <w:qFormat/>
    <w:rsid w:val="00A75D9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A75D9F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styleId="afd">
    <w:name w:val="Emphasis"/>
    <w:basedOn w:val="a2"/>
    <w:uiPriority w:val="20"/>
    <w:qFormat/>
    <w:rsid w:val="00A75D9F"/>
    <w:rPr>
      <w:i/>
      <w:iCs/>
    </w:rPr>
  </w:style>
  <w:style w:type="paragraph" w:styleId="afe">
    <w:name w:val="Intense Quote"/>
    <w:basedOn w:val="a1"/>
    <w:next w:val="a1"/>
    <w:link w:val="aff"/>
    <w:uiPriority w:val="30"/>
    <w:qFormat/>
    <w:rsid w:val="00A75D9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aff">
    <w:name w:val="Выделенная цитата Знак"/>
    <w:basedOn w:val="a2"/>
    <w:link w:val="afe"/>
    <w:uiPriority w:val="30"/>
    <w:rsid w:val="00A75D9F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aff0">
    <w:name w:val="Subtle Emphasis"/>
    <w:basedOn w:val="a2"/>
    <w:uiPriority w:val="19"/>
    <w:qFormat/>
    <w:rsid w:val="00A75D9F"/>
    <w:rPr>
      <w:i/>
      <w:iCs/>
      <w:color w:val="808080" w:themeColor="text1" w:themeTint="7F"/>
    </w:rPr>
  </w:style>
  <w:style w:type="character" w:styleId="aff1">
    <w:name w:val="Intense Emphasis"/>
    <w:basedOn w:val="a2"/>
    <w:uiPriority w:val="21"/>
    <w:qFormat/>
    <w:rsid w:val="00A75D9F"/>
    <w:rPr>
      <w:b/>
      <w:bCs/>
      <w:i/>
      <w:iCs/>
      <w:color w:val="4F81BD" w:themeColor="accent1"/>
    </w:rPr>
  </w:style>
  <w:style w:type="character" w:styleId="aff2">
    <w:name w:val="Subtle Reference"/>
    <w:basedOn w:val="a2"/>
    <w:uiPriority w:val="31"/>
    <w:qFormat/>
    <w:rsid w:val="00A75D9F"/>
    <w:rPr>
      <w:smallCaps/>
      <w:color w:val="C0504D" w:themeColor="accent2"/>
      <w:u w:val="single"/>
    </w:rPr>
  </w:style>
  <w:style w:type="character" w:styleId="aff3">
    <w:name w:val="Intense Reference"/>
    <w:basedOn w:val="a2"/>
    <w:uiPriority w:val="32"/>
    <w:qFormat/>
    <w:rsid w:val="00A75D9F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2"/>
    <w:uiPriority w:val="33"/>
    <w:qFormat/>
    <w:rsid w:val="00A75D9F"/>
    <w:rPr>
      <w:b/>
      <w:bCs/>
      <w:smallCaps/>
      <w:spacing w:val="5"/>
    </w:rPr>
  </w:style>
  <w:style w:type="paragraph" w:styleId="aff5">
    <w:name w:val="TOC Heading"/>
    <w:basedOn w:val="1"/>
    <w:next w:val="a1"/>
    <w:uiPriority w:val="39"/>
    <w:semiHidden/>
    <w:unhideWhenUsed/>
    <w:qFormat/>
    <w:rsid w:val="00A75D9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table" w:styleId="aff6">
    <w:name w:val="Light Shading"/>
    <w:basedOn w:val="a3"/>
    <w:uiPriority w:val="60"/>
    <w:rsid w:val="00A75D9F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A75D9F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A75D9F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A75D9F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A75D9F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A75D9F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A75D9F"/>
    <w:rPr>
      <w:rFonts w:asciiTheme="minorHAnsi" w:eastAsiaTheme="minorEastAsia" w:hAnsiTheme="minorHAnsi" w:cstheme="minorBidi"/>
      <w:color w:val="E36C0A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7">
    <w:name w:val="Light List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Grid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A75D9F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A75D9F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9">
    <w:name w:val="Dark List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A75D9F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a">
    <w:name w:val="Colorful Shading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c">
    <w:name w:val="Colorful Grid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A75D9F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a1"/>
    <w:rsid w:val="009B48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CB507-C73D-F64C-B5E6-8B881398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28</Pages>
  <Words>5104</Words>
  <Characters>29095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HP</Company>
  <LinksUpToDate>false</LinksUpToDate>
  <CharactersWithSpaces>34131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14</cp:revision>
  <cp:lastPrinted>2019-04-13T19:23:00Z</cp:lastPrinted>
  <dcterms:created xsi:type="dcterms:W3CDTF">2019-04-01T21:26:00Z</dcterms:created>
  <dcterms:modified xsi:type="dcterms:W3CDTF">2019-10-30T12:28:00Z</dcterms:modified>
</cp:coreProperties>
</file>