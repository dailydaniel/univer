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Задание 1)</w:t>
      </w:r>
    </w:p>
    <w:p>
      <w:r>
        <w:t>Полученная выборка: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-3.77485</w:t>
            </w:r>
          </w:p>
        </w:tc>
        <w:tc>
          <w:tcPr>
            <w:tcW w:type="dxa" w:w="864"/>
          </w:tcPr>
          <w:p>
            <w:r>
              <w:t>-0.77886</w:t>
            </w:r>
          </w:p>
        </w:tc>
        <w:tc>
          <w:tcPr>
            <w:tcW w:type="dxa" w:w="864"/>
          </w:tcPr>
          <w:p>
            <w:r>
              <w:t>1.99200</w:t>
            </w:r>
          </w:p>
        </w:tc>
        <w:tc>
          <w:tcPr>
            <w:tcW w:type="dxa" w:w="864"/>
          </w:tcPr>
          <w:p>
            <w:r>
              <w:t>-3.47613</w:t>
            </w:r>
          </w:p>
        </w:tc>
        <w:tc>
          <w:tcPr>
            <w:tcW w:type="dxa" w:w="864"/>
          </w:tcPr>
          <w:p>
            <w:r>
              <w:t>0.79238</w:t>
            </w:r>
          </w:p>
        </w:tc>
        <w:tc>
          <w:tcPr>
            <w:tcW w:type="dxa" w:w="864"/>
          </w:tcPr>
          <w:p>
            <w:r>
              <w:t>2.15419</w:t>
            </w:r>
          </w:p>
        </w:tc>
        <w:tc>
          <w:tcPr>
            <w:tcW w:type="dxa" w:w="864"/>
          </w:tcPr>
          <w:p>
            <w:r>
              <w:t>0.98599</w:t>
            </w:r>
          </w:p>
        </w:tc>
        <w:tc>
          <w:tcPr>
            <w:tcW w:type="dxa" w:w="864"/>
          </w:tcPr>
          <w:p>
            <w:r>
              <w:t>-0.85755</w:t>
            </w:r>
          </w:p>
        </w:tc>
        <w:tc>
          <w:tcPr>
            <w:tcW w:type="dxa" w:w="864"/>
          </w:tcPr>
          <w:p>
            <w:r>
              <w:t>-0.62919</w:t>
            </w:r>
          </w:p>
        </w:tc>
        <w:tc>
          <w:tcPr>
            <w:tcW w:type="dxa" w:w="864"/>
          </w:tcPr>
          <w:p>
            <w:r>
              <w:t>3.96032</w:t>
            </w:r>
          </w:p>
        </w:tc>
      </w:tr>
      <w:tr>
        <w:tc>
          <w:tcPr>
            <w:tcW w:type="dxa" w:w="864"/>
          </w:tcPr>
          <w:p>
            <w:r>
              <w:t>-0.27336</w:t>
            </w:r>
          </w:p>
        </w:tc>
        <w:tc>
          <w:tcPr>
            <w:tcW w:type="dxa" w:w="864"/>
          </w:tcPr>
          <w:p>
            <w:r>
              <w:t>0.15951</w:t>
            </w:r>
          </w:p>
        </w:tc>
        <w:tc>
          <w:tcPr>
            <w:tcW w:type="dxa" w:w="864"/>
          </w:tcPr>
          <w:p>
            <w:r>
              <w:t>2.15332</w:t>
            </w:r>
          </w:p>
        </w:tc>
        <w:tc>
          <w:tcPr>
            <w:tcW w:type="dxa" w:w="864"/>
          </w:tcPr>
          <w:p>
            <w:r>
              <w:t>1.15289</w:t>
            </w:r>
          </w:p>
        </w:tc>
        <w:tc>
          <w:tcPr>
            <w:tcW w:type="dxa" w:w="864"/>
          </w:tcPr>
          <w:p>
            <w:r>
              <w:t>4.45739</w:t>
            </w:r>
          </w:p>
        </w:tc>
        <w:tc>
          <w:tcPr>
            <w:tcW w:type="dxa" w:w="864"/>
          </w:tcPr>
          <w:p>
            <w:r>
              <w:t>0.64989</w:t>
            </w:r>
          </w:p>
        </w:tc>
        <w:tc>
          <w:tcPr>
            <w:tcW w:type="dxa" w:w="864"/>
          </w:tcPr>
          <w:p>
            <w:r>
              <w:t>-2.60073</w:t>
            </w:r>
          </w:p>
        </w:tc>
        <w:tc>
          <w:tcPr>
            <w:tcW w:type="dxa" w:w="864"/>
          </w:tcPr>
          <w:p>
            <w:r>
              <w:t>0.71441</w:t>
            </w:r>
          </w:p>
        </w:tc>
        <w:tc>
          <w:tcPr>
            <w:tcW w:type="dxa" w:w="864"/>
          </w:tcPr>
          <w:p>
            <w:r>
              <w:t>1.34994</w:t>
            </w:r>
          </w:p>
        </w:tc>
        <w:tc>
          <w:tcPr>
            <w:tcW w:type="dxa" w:w="864"/>
          </w:tcPr>
          <w:p>
            <w:r>
              <w:t>-1.82686</w:t>
            </w:r>
          </w:p>
        </w:tc>
      </w:tr>
      <w:tr>
        <w:tc>
          <w:tcPr>
            <w:tcW w:type="dxa" w:w="864"/>
          </w:tcPr>
          <w:p>
            <w:r>
              <w:t>-1.26397</w:t>
            </w:r>
          </w:p>
        </w:tc>
        <w:tc>
          <w:tcPr>
            <w:tcW w:type="dxa" w:w="864"/>
          </w:tcPr>
          <w:p>
            <w:r>
              <w:t>-1.37423</w:t>
            </w:r>
          </w:p>
        </w:tc>
        <w:tc>
          <w:tcPr>
            <w:tcW w:type="dxa" w:w="864"/>
          </w:tcPr>
          <w:p>
            <w:r>
              <w:t>-1.36990</w:t>
            </w:r>
          </w:p>
        </w:tc>
        <w:tc>
          <w:tcPr>
            <w:tcW w:type="dxa" w:w="864"/>
          </w:tcPr>
          <w:p>
            <w:r>
              <w:t>1.15059</w:t>
            </w:r>
          </w:p>
        </w:tc>
        <w:tc>
          <w:tcPr>
            <w:tcW w:type="dxa" w:w="864"/>
          </w:tcPr>
          <w:p>
            <w:r>
              <w:t>-0.02140</w:t>
            </w:r>
          </w:p>
        </w:tc>
        <w:tc>
          <w:tcPr>
            <w:tcW w:type="dxa" w:w="864"/>
          </w:tcPr>
          <w:p>
            <w:r>
              <w:t>-3.26987</w:t>
            </w:r>
          </w:p>
        </w:tc>
        <w:tc>
          <w:tcPr>
            <w:tcW w:type="dxa" w:w="864"/>
          </w:tcPr>
          <w:p>
            <w:r>
              <w:t>-1.22980</w:t>
            </w:r>
          </w:p>
        </w:tc>
        <w:tc>
          <w:tcPr>
            <w:tcW w:type="dxa" w:w="864"/>
          </w:tcPr>
          <w:p>
            <w:r>
              <w:t>1.18522</w:t>
            </w:r>
          </w:p>
        </w:tc>
        <w:tc>
          <w:tcPr>
            <w:tcW w:type="dxa" w:w="864"/>
          </w:tcPr>
          <w:p>
            <w:r>
              <w:t>-1.98212</w:t>
            </w:r>
          </w:p>
        </w:tc>
        <w:tc>
          <w:tcPr>
            <w:tcW w:type="dxa" w:w="864"/>
          </w:tcPr>
          <w:p>
            <w:r>
              <w:t>0.12386</w:t>
            </w:r>
          </w:p>
        </w:tc>
      </w:tr>
      <w:tr>
        <w:tc>
          <w:tcPr>
            <w:tcW w:type="dxa" w:w="864"/>
          </w:tcPr>
          <w:p>
            <w:r>
              <w:t>-3.41938</w:t>
            </w:r>
          </w:p>
        </w:tc>
        <w:tc>
          <w:tcPr>
            <w:tcW w:type="dxa" w:w="864"/>
          </w:tcPr>
          <w:p>
            <w:r>
              <w:t>1.16375</w:t>
            </w:r>
          </w:p>
        </w:tc>
        <w:tc>
          <w:tcPr>
            <w:tcW w:type="dxa" w:w="864"/>
          </w:tcPr>
          <w:p>
            <w:r>
              <w:t>-0.48423</w:t>
            </w:r>
          </w:p>
        </w:tc>
        <w:tc>
          <w:tcPr>
            <w:tcW w:type="dxa" w:w="864"/>
          </w:tcPr>
          <w:p>
            <w:r>
              <w:t>3.18687</w:t>
            </w:r>
          </w:p>
        </w:tc>
        <w:tc>
          <w:tcPr>
            <w:tcW w:type="dxa" w:w="864"/>
          </w:tcPr>
          <w:p>
            <w:r>
              <w:t>1.65830</w:t>
            </w:r>
          </w:p>
        </w:tc>
        <w:tc>
          <w:tcPr>
            <w:tcW w:type="dxa" w:w="864"/>
          </w:tcPr>
          <w:p>
            <w:r>
              <w:t>-0.91055</w:t>
            </w:r>
          </w:p>
        </w:tc>
        <w:tc>
          <w:tcPr>
            <w:tcW w:type="dxa" w:w="864"/>
          </w:tcPr>
          <w:p>
            <w:r>
              <w:t>3.17200</w:t>
            </w:r>
          </w:p>
        </w:tc>
        <w:tc>
          <w:tcPr>
            <w:tcW w:type="dxa" w:w="864"/>
          </w:tcPr>
          <w:p>
            <w:r>
              <w:t>0.57451</w:t>
            </w:r>
          </w:p>
        </w:tc>
        <w:tc>
          <w:tcPr>
            <w:tcW w:type="dxa" w:w="864"/>
          </w:tcPr>
          <w:p>
            <w:r>
              <w:t>4.33148</w:t>
            </w:r>
          </w:p>
        </w:tc>
        <w:tc>
          <w:tcPr>
            <w:tcW w:type="dxa" w:w="864"/>
          </w:tcPr>
          <w:p>
            <w:r>
              <w:t>-1.55506</w:t>
            </w:r>
          </w:p>
        </w:tc>
      </w:tr>
      <w:tr>
        <w:tc>
          <w:tcPr>
            <w:tcW w:type="dxa" w:w="864"/>
          </w:tcPr>
          <w:p>
            <w:r>
              <w:t>-1.10570</w:t>
            </w:r>
          </w:p>
        </w:tc>
        <w:tc>
          <w:tcPr>
            <w:tcW w:type="dxa" w:w="864"/>
          </w:tcPr>
          <w:p>
            <w:r>
              <w:t>0.01584</w:t>
            </w:r>
          </w:p>
        </w:tc>
        <w:tc>
          <w:tcPr>
            <w:tcW w:type="dxa" w:w="864"/>
          </w:tcPr>
          <w:p>
            <w:r>
              <w:t>3.62201</w:t>
            </w:r>
          </w:p>
        </w:tc>
        <w:tc>
          <w:tcPr>
            <w:tcW w:type="dxa" w:w="864"/>
          </w:tcPr>
          <w:p>
            <w:r>
              <w:t>0.43492</w:t>
            </w:r>
          </w:p>
        </w:tc>
        <w:tc>
          <w:tcPr>
            <w:tcW w:type="dxa" w:w="864"/>
          </w:tcPr>
          <w:p>
            <w:r>
              <w:t>-0.27804</w:t>
            </w:r>
          </w:p>
        </w:tc>
        <w:tc>
          <w:tcPr>
            <w:tcW w:type="dxa" w:w="864"/>
          </w:tcPr>
          <w:p>
            <w:r>
              <w:t>2.60946</w:t>
            </w:r>
          </w:p>
        </w:tc>
        <w:tc>
          <w:tcPr>
            <w:tcW w:type="dxa" w:w="864"/>
          </w:tcPr>
          <w:p>
            <w:r>
              <w:t>-1.38345</w:t>
            </w:r>
          </w:p>
        </w:tc>
        <w:tc>
          <w:tcPr>
            <w:tcW w:type="dxa" w:w="864"/>
          </w:tcPr>
          <w:p>
            <w:r>
              <w:t>-1.86311</w:t>
            </w:r>
          </w:p>
        </w:tc>
        <w:tc>
          <w:tcPr>
            <w:tcW w:type="dxa" w:w="864"/>
          </w:tcPr>
          <w:p>
            <w:r>
              <w:t>-2.83698</w:t>
            </w:r>
          </w:p>
        </w:tc>
        <w:tc>
          <w:tcPr>
            <w:tcW w:type="dxa" w:w="864"/>
          </w:tcPr>
          <w:p>
            <w:r>
              <w:t>2.54883</w:t>
            </w:r>
          </w:p>
        </w:tc>
      </w:tr>
      <w:tr>
        <w:tc>
          <w:tcPr>
            <w:tcW w:type="dxa" w:w="864"/>
          </w:tcPr>
          <w:p>
            <w:r>
              <w:t>-2.96379</w:t>
            </w:r>
          </w:p>
        </w:tc>
        <w:tc>
          <w:tcPr>
            <w:tcW w:type="dxa" w:w="864"/>
          </w:tcPr>
          <w:p>
            <w:r>
              <w:t>1.60007</w:t>
            </w:r>
          </w:p>
        </w:tc>
        <w:tc>
          <w:tcPr>
            <w:tcW w:type="dxa" w:w="864"/>
          </w:tcPr>
          <w:p>
            <w:r>
              <w:t>0.76336</w:t>
            </w:r>
          </w:p>
        </w:tc>
        <w:tc>
          <w:tcPr>
            <w:tcW w:type="dxa" w:w="864"/>
          </w:tcPr>
          <w:p>
            <w:r>
              <w:t>1.56464</w:t>
            </w:r>
          </w:p>
        </w:tc>
        <w:tc>
          <w:tcPr>
            <w:tcW w:type="dxa" w:w="864"/>
          </w:tcPr>
          <w:p>
            <w:r>
              <w:t>1.51394</w:t>
            </w:r>
          </w:p>
        </w:tc>
        <w:tc>
          <w:tcPr>
            <w:tcW w:type="dxa" w:w="864"/>
          </w:tcPr>
          <w:p>
            <w:r>
              <w:t>-0.99685</w:t>
            </w:r>
          </w:p>
        </w:tc>
        <w:tc>
          <w:tcPr>
            <w:tcW w:type="dxa" w:w="864"/>
          </w:tcPr>
          <w:p>
            <w:r>
              <w:t>0.65567</w:t>
            </w:r>
          </w:p>
        </w:tc>
        <w:tc>
          <w:tcPr>
            <w:tcW w:type="dxa" w:w="864"/>
          </w:tcPr>
          <w:p>
            <w:r>
              <w:t>-0.42172</w:t>
            </w:r>
          </w:p>
        </w:tc>
        <w:tc>
          <w:tcPr>
            <w:tcW w:type="dxa" w:w="864"/>
          </w:tcPr>
          <w:p>
            <w:r>
              <w:t>0.10594</w:t>
            </w:r>
          </w:p>
        </w:tc>
        <w:tc>
          <w:tcPr>
            <w:tcW w:type="dxa" w:w="864"/>
          </w:tcPr>
          <w:p>
            <w:r>
              <w:t>0.70173</w:t>
            </w:r>
          </w:p>
        </w:tc>
      </w:tr>
      <w:tr>
        <w:tc>
          <w:tcPr>
            <w:tcW w:type="dxa" w:w="864"/>
          </w:tcPr>
          <w:p>
            <w:r>
              <w:t>1.44911</w:t>
            </w:r>
          </w:p>
        </w:tc>
        <w:tc>
          <w:tcPr>
            <w:tcW w:type="dxa" w:w="864"/>
          </w:tcPr>
          <w:p>
            <w:r>
              <w:t>2.98624</w:t>
            </w:r>
          </w:p>
        </w:tc>
        <w:tc>
          <w:tcPr>
            <w:tcW w:type="dxa" w:w="864"/>
          </w:tcPr>
          <w:p>
            <w:r>
              <w:t>-3.81508</w:t>
            </w:r>
          </w:p>
        </w:tc>
        <w:tc>
          <w:tcPr>
            <w:tcW w:type="dxa" w:w="864"/>
          </w:tcPr>
          <w:p>
            <w:r>
              <w:t>-3.47485</w:t>
            </w:r>
          </w:p>
        </w:tc>
        <w:tc>
          <w:tcPr>
            <w:tcW w:type="dxa" w:w="864"/>
          </w:tcPr>
          <w:p>
            <w:r>
              <w:t>-3.23239</w:t>
            </w:r>
          </w:p>
        </w:tc>
        <w:tc>
          <w:tcPr>
            <w:tcW w:type="dxa" w:w="864"/>
          </w:tcPr>
          <w:p>
            <w:r>
              <w:t>1.52948</w:t>
            </w:r>
          </w:p>
        </w:tc>
        <w:tc>
          <w:tcPr>
            <w:tcW w:type="dxa" w:w="864"/>
          </w:tcPr>
          <w:p>
            <w:r>
              <w:t>-2.71202</w:t>
            </w:r>
          </w:p>
        </w:tc>
        <w:tc>
          <w:tcPr>
            <w:tcW w:type="dxa" w:w="864"/>
          </w:tcPr>
          <w:p>
            <w:r>
              <w:t>3.72059</w:t>
            </w:r>
          </w:p>
        </w:tc>
        <w:tc>
          <w:tcPr>
            <w:tcW w:type="dxa" w:w="864"/>
          </w:tcPr>
          <w:p>
            <w:r>
              <w:t>0.32328</w:t>
            </w:r>
          </w:p>
        </w:tc>
        <w:tc>
          <w:tcPr>
            <w:tcW w:type="dxa" w:w="864"/>
          </w:tcPr>
          <w:p>
            <w:r>
              <w:t>-2.54836</w:t>
            </w:r>
          </w:p>
        </w:tc>
      </w:tr>
      <w:tr>
        <w:tc>
          <w:tcPr>
            <w:tcW w:type="dxa" w:w="864"/>
          </w:tcPr>
          <w:p>
            <w:r>
              <w:t>0.80319</w:t>
            </w:r>
          </w:p>
        </w:tc>
        <w:tc>
          <w:tcPr>
            <w:tcW w:type="dxa" w:w="864"/>
          </w:tcPr>
          <w:p>
            <w:r>
              <w:t>-0.37975</w:t>
            </w:r>
          </w:p>
        </w:tc>
        <w:tc>
          <w:tcPr>
            <w:tcW w:type="dxa" w:w="864"/>
          </w:tcPr>
          <w:p>
            <w:r>
              <w:t>1.97732</w:t>
            </w:r>
          </w:p>
        </w:tc>
        <w:tc>
          <w:tcPr>
            <w:tcW w:type="dxa" w:w="864"/>
          </w:tcPr>
          <w:p>
            <w:r>
              <w:t>-0.45867</w:t>
            </w:r>
          </w:p>
        </w:tc>
        <w:tc>
          <w:tcPr>
            <w:tcW w:type="dxa" w:w="864"/>
          </w:tcPr>
          <w:p>
            <w:r>
              <w:t>-1.26359</w:t>
            </w:r>
          </w:p>
        </w:tc>
        <w:tc>
          <w:tcPr>
            <w:tcW w:type="dxa" w:w="864"/>
          </w:tcPr>
          <w:p>
            <w:r>
              <w:t>-1.56686</w:t>
            </w:r>
          </w:p>
        </w:tc>
        <w:tc>
          <w:tcPr>
            <w:tcW w:type="dxa" w:w="864"/>
          </w:tcPr>
          <w:p>
            <w:r>
              <w:t>-1.35846</w:t>
            </w:r>
          </w:p>
        </w:tc>
        <w:tc>
          <w:tcPr>
            <w:tcW w:type="dxa" w:w="864"/>
          </w:tcPr>
          <w:p>
            <w:r>
              <w:t>1.29475</w:t>
            </w:r>
          </w:p>
        </w:tc>
        <w:tc>
          <w:tcPr>
            <w:tcW w:type="dxa" w:w="864"/>
          </w:tcPr>
          <w:p>
            <w:r>
              <w:t>-2.81496</w:t>
            </w:r>
          </w:p>
        </w:tc>
        <w:tc>
          <w:tcPr>
            <w:tcW w:type="dxa" w:w="864"/>
          </w:tcPr>
          <w:p>
            <w:r>
              <w:t>1.69229</w:t>
            </w:r>
          </w:p>
        </w:tc>
      </w:tr>
      <w:tr>
        <w:tc>
          <w:tcPr>
            <w:tcW w:type="dxa" w:w="864"/>
          </w:tcPr>
          <w:p>
            <w:r>
              <w:t>0.03771</w:t>
            </w:r>
          </w:p>
        </w:tc>
        <w:tc>
          <w:tcPr>
            <w:tcW w:type="dxa" w:w="864"/>
          </w:tcPr>
          <w:p>
            <w:r>
              <w:t>0.04595</w:t>
            </w:r>
          </w:p>
        </w:tc>
        <w:tc>
          <w:tcPr>
            <w:tcW w:type="dxa" w:w="864"/>
          </w:tcPr>
          <w:p>
            <w:r>
              <w:t>4.46792</w:t>
            </w:r>
          </w:p>
        </w:tc>
        <w:tc>
          <w:tcPr>
            <w:tcW w:type="dxa" w:w="864"/>
          </w:tcPr>
          <w:p>
            <w:r>
              <w:t>1.18613</w:t>
            </w:r>
          </w:p>
        </w:tc>
        <w:tc>
          <w:tcPr>
            <w:tcW w:type="dxa" w:w="864"/>
          </w:tcPr>
          <w:p>
            <w:r>
              <w:t>-1.19233</w:t>
            </w:r>
          </w:p>
        </w:tc>
        <w:tc>
          <w:tcPr>
            <w:tcW w:type="dxa" w:w="864"/>
          </w:tcPr>
          <w:p>
            <w:r>
              <w:t>-0.75523</w:t>
            </w:r>
          </w:p>
        </w:tc>
        <w:tc>
          <w:tcPr>
            <w:tcW w:type="dxa" w:w="864"/>
          </w:tcPr>
          <w:p>
            <w:r>
              <w:t>1.28561</w:t>
            </w:r>
          </w:p>
        </w:tc>
        <w:tc>
          <w:tcPr>
            <w:tcW w:type="dxa" w:w="864"/>
          </w:tcPr>
          <w:p>
            <w:r>
              <w:t>0.91927</w:t>
            </w:r>
          </w:p>
        </w:tc>
        <w:tc>
          <w:tcPr>
            <w:tcW w:type="dxa" w:w="864"/>
          </w:tcPr>
          <w:p>
            <w:r>
              <w:t>2.45968</w:t>
            </w:r>
          </w:p>
        </w:tc>
        <w:tc>
          <w:tcPr>
            <w:tcW w:type="dxa" w:w="864"/>
          </w:tcPr>
          <w:p>
            <w:r>
              <w:t>-0.59971</w:t>
            </w:r>
          </w:p>
        </w:tc>
      </w:tr>
      <w:tr>
        <w:tc>
          <w:tcPr>
            <w:tcW w:type="dxa" w:w="864"/>
          </w:tcPr>
          <w:p>
            <w:r>
              <w:t>-0.23860</w:t>
            </w:r>
          </w:p>
        </w:tc>
        <w:tc>
          <w:tcPr>
            <w:tcW w:type="dxa" w:w="864"/>
          </w:tcPr>
          <w:p>
            <w:r>
              <w:t>-1.99965</w:t>
            </w:r>
          </w:p>
        </w:tc>
        <w:tc>
          <w:tcPr>
            <w:tcW w:type="dxa" w:w="864"/>
          </w:tcPr>
          <w:p>
            <w:r>
              <w:t>-0.15561</w:t>
            </w:r>
          </w:p>
        </w:tc>
        <w:tc>
          <w:tcPr>
            <w:tcW w:type="dxa" w:w="864"/>
          </w:tcPr>
          <w:p>
            <w:r>
              <w:t>-0.38043</w:t>
            </w:r>
          </w:p>
        </w:tc>
        <w:tc>
          <w:tcPr>
            <w:tcW w:type="dxa" w:w="864"/>
          </w:tcPr>
          <w:p>
            <w:r>
              <w:t>0.69596</w:t>
            </w:r>
          </w:p>
        </w:tc>
        <w:tc>
          <w:tcPr>
            <w:tcW w:type="dxa" w:w="864"/>
          </w:tcPr>
          <w:p>
            <w:r>
              <w:t>-2.04313</w:t>
            </w:r>
          </w:p>
        </w:tc>
        <w:tc>
          <w:tcPr>
            <w:tcW w:type="dxa" w:w="864"/>
          </w:tcPr>
          <w:p>
            <w:r>
              <w:t>-1.03511</w:t>
            </w:r>
          </w:p>
        </w:tc>
        <w:tc>
          <w:tcPr>
            <w:tcW w:type="dxa" w:w="864"/>
          </w:tcPr>
          <w:p>
            <w:r>
              <w:t>-2.11438</w:t>
            </w:r>
          </w:p>
        </w:tc>
        <w:tc>
          <w:tcPr>
            <w:tcW w:type="dxa" w:w="864"/>
          </w:tcPr>
          <w:p>
            <w:r>
              <w:t>-4.26711</w:t>
            </w:r>
          </w:p>
        </w:tc>
        <w:tc>
          <w:tcPr>
            <w:tcW w:type="dxa" w:w="864"/>
          </w:tcPr>
          <w:p>
            <w:r>
              <w:t>2.96899</w:t>
            </w:r>
          </w:p>
        </w:tc>
      </w:tr>
      <w:tr>
        <w:tc>
          <w:tcPr>
            <w:tcW w:type="dxa" w:w="864"/>
          </w:tcPr>
          <w:p>
            <w:r>
              <w:t>1.19954</w:t>
            </w:r>
          </w:p>
        </w:tc>
        <w:tc>
          <w:tcPr>
            <w:tcW w:type="dxa" w:w="864"/>
          </w:tcPr>
          <w:p>
            <w:r>
              <w:t>2.51308</w:t>
            </w:r>
          </w:p>
        </w:tc>
        <w:tc>
          <w:tcPr>
            <w:tcW w:type="dxa" w:w="864"/>
          </w:tcPr>
          <w:p>
            <w:r>
              <w:t>1.85695</w:t>
            </w:r>
          </w:p>
        </w:tc>
        <w:tc>
          <w:tcPr>
            <w:tcW w:type="dxa" w:w="864"/>
          </w:tcPr>
          <w:p>
            <w:r>
              <w:t>-2.36627</w:t>
            </w:r>
          </w:p>
        </w:tc>
        <w:tc>
          <w:tcPr>
            <w:tcW w:type="dxa" w:w="864"/>
          </w:tcPr>
          <w:p>
            <w:r>
              <w:t>1.54859</w:t>
            </w:r>
          </w:p>
        </w:tc>
        <w:tc>
          <w:tcPr>
            <w:tcW w:type="dxa" w:w="864"/>
          </w:tcPr>
          <w:p>
            <w:r>
              <w:t>-0.20508</w:t>
            </w:r>
          </w:p>
        </w:tc>
        <w:tc>
          <w:tcPr>
            <w:tcW w:type="dxa" w:w="864"/>
          </w:tcPr>
          <w:p>
            <w:r>
              <w:t>-1.88209</w:t>
            </w:r>
          </w:p>
        </w:tc>
        <w:tc>
          <w:tcPr>
            <w:tcW w:type="dxa" w:w="864"/>
          </w:tcPr>
          <w:p>
            <w:r>
              <w:t>1.26181</w:t>
            </w:r>
          </w:p>
        </w:tc>
        <w:tc>
          <w:tcPr>
            <w:tcW w:type="dxa" w:w="864"/>
          </w:tcPr>
          <w:p>
            <w:r>
              <w:t>-1.98450</w:t>
            </w:r>
          </w:p>
        </w:tc>
        <w:tc>
          <w:tcPr>
            <w:tcW w:type="dxa" w:w="864"/>
          </w:tcPr>
          <w:p>
            <w:r>
              <w:t>-2.01668</w:t>
            </w:r>
          </w:p>
        </w:tc>
      </w:tr>
      <w:tr>
        <w:tc>
          <w:tcPr>
            <w:tcW w:type="dxa" w:w="864"/>
          </w:tcPr>
          <w:p>
            <w:r>
              <w:t>-1.05951</w:t>
            </w:r>
          </w:p>
        </w:tc>
        <w:tc>
          <w:tcPr>
            <w:tcW w:type="dxa" w:w="864"/>
          </w:tcPr>
          <w:p>
            <w:r>
              <w:t>1.61224</w:t>
            </w:r>
          </w:p>
        </w:tc>
        <w:tc>
          <w:tcPr>
            <w:tcW w:type="dxa" w:w="864"/>
          </w:tcPr>
          <w:p>
            <w:r>
              <w:t>-1.98562</w:t>
            </w:r>
          </w:p>
        </w:tc>
        <w:tc>
          <w:tcPr>
            <w:tcW w:type="dxa" w:w="864"/>
          </w:tcPr>
          <w:p>
            <w:r>
              <w:t>3.82919</w:t>
            </w:r>
          </w:p>
        </w:tc>
        <w:tc>
          <w:tcPr>
            <w:tcW w:type="dxa" w:w="864"/>
          </w:tcPr>
          <w:p>
            <w:r>
              <w:t>4.05208</w:t>
            </w:r>
          </w:p>
        </w:tc>
        <w:tc>
          <w:tcPr>
            <w:tcW w:type="dxa" w:w="864"/>
          </w:tcPr>
          <w:p>
            <w:r>
              <w:t>1.41556</w:t>
            </w:r>
          </w:p>
        </w:tc>
        <w:tc>
          <w:tcPr>
            <w:tcW w:type="dxa" w:w="864"/>
          </w:tcPr>
          <w:p>
            <w:r>
              <w:t>3.64918</w:t>
            </w:r>
          </w:p>
        </w:tc>
        <w:tc>
          <w:tcPr>
            <w:tcW w:type="dxa" w:w="864"/>
          </w:tcPr>
          <w:p>
            <w:r>
              <w:t>-2.44670</w:t>
            </w:r>
          </w:p>
        </w:tc>
        <w:tc>
          <w:tcPr>
            <w:tcW w:type="dxa" w:w="864"/>
          </w:tcPr>
          <w:p>
            <w:r>
              <w:t>0.36317</w:t>
            </w:r>
          </w:p>
        </w:tc>
        <w:tc>
          <w:tcPr>
            <w:tcW w:type="dxa" w:w="864"/>
          </w:tcPr>
          <w:p>
            <w:r>
              <w:t>-2.04978</w:t>
            </w:r>
          </w:p>
        </w:tc>
      </w:tr>
      <w:tr>
        <w:tc>
          <w:tcPr>
            <w:tcW w:type="dxa" w:w="864"/>
          </w:tcPr>
          <w:p>
            <w:r>
              <w:t>-3.26729</w:t>
            </w:r>
          </w:p>
        </w:tc>
        <w:tc>
          <w:tcPr>
            <w:tcW w:type="dxa" w:w="864"/>
          </w:tcPr>
          <w:p>
            <w:r>
              <w:t>0.00486</w:t>
            </w:r>
          </w:p>
        </w:tc>
        <w:tc>
          <w:tcPr>
            <w:tcW w:type="dxa" w:w="864"/>
          </w:tcPr>
          <w:p>
            <w:r>
              <w:t>2.30364</w:t>
            </w:r>
          </w:p>
        </w:tc>
        <w:tc>
          <w:tcPr>
            <w:tcW w:type="dxa" w:w="864"/>
          </w:tcPr>
          <w:p>
            <w:r>
              <w:t>0.51686</w:t>
            </w:r>
          </w:p>
        </w:tc>
        <w:tc>
          <w:tcPr>
            <w:tcW w:type="dxa" w:w="864"/>
          </w:tcPr>
          <w:p>
            <w:r>
              <w:t>0.98750</w:t>
            </w:r>
          </w:p>
        </w:tc>
        <w:tc>
          <w:tcPr>
            <w:tcW w:type="dxa" w:w="864"/>
          </w:tcPr>
          <w:p>
            <w:r>
              <w:t>1.21405</w:t>
            </w:r>
          </w:p>
        </w:tc>
        <w:tc>
          <w:tcPr>
            <w:tcW w:type="dxa" w:w="864"/>
          </w:tcPr>
          <w:p>
            <w:r>
              <w:t>0.53487</w:t>
            </w:r>
          </w:p>
        </w:tc>
        <w:tc>
          <w:tcPr>
            <w:tcW w:type="dxa" w:w="864"/>
          </w:tcPr>
          <w:p>
            <w:r>
              <w:t>-0.20960</w:t>
            </w:r>
          </w:p>
        </w:tc>
        <w:tc>
          <w:tcPr>
            <w:tcW w:type="dxa" w:w="864"/>
          </w:tcPr>
          <w:p>
            <w:r>
              <w:t>2.62371</w:t>
            </w:r>
          </w:p>
        </w:tc>
        <w:tc>
          <w:tcPr>
            <w:tcW w:type="dxa" w:w="864"/>
          </w:tcPr>
          <w:p>
            <w:r>
              <w:t>1.24873</w:t>
            </w:r>
          </w:p>
        </w:tc>
      </w:tr>
      <w:tr>
        <w:tc>
          <w:tcPr>
            <w:tcW w:type="dxa" w:w="864"/>
          </w:tcPr>
          <w:p>
            <w:r>
              <w:t>-3.79429</w:t>
            </w:r>
          </w:p>
        </w:tc>
        <w:tc>
          <w:tcPr>
            <w:tcW w:type="dxa" w:w="864"/>
          </w:tcPr>
          <w:p>
            <w:r>
              <w:t>-1.65437</w:t>
            </w:r>
          </w:p>
        </w:tc>
        <w:tc>
          <w:tcPr>
            <w:tcW w:type="dxa" w:w="864"/>
          </w:tcPr>
          <w:p>
            <w:r>
              <w:t>4.76518</w:t>
            </w:r>
          </w:p>
        </w:tc>
        <w:tc>
          <w:tcPr>
            <w:tcW w:type="dxa" w:w="864"/>
          </w:tcPr>
          <w:p>
            <w:r>
              <w:t>-1.78814</w:t>
            </w:r>
          </w:p>
        </w:tc>
        <w:tc>
          <w:tcPr>
            <w:tcW w:type="dxa" w:w="864"/>
          </w:tcPr>
          <w:p>
            <w:r>
              <w:t>-0.35574</w:t>
            </w:r>
          </w:p>
        </w:tc>
        <w:tc>
          <w:tcPr>
            <w:tcW w:type="dxa" w:w="864"/>
          </w:tcPr>
          <w:p>
            <w:r>
              <w:t>0.10661</w:t>
            </w:r>
          </w:p>
        </w:tc>
        <w:tc>
          <w:tcPr>
            <w:tcW w:type="dxa" w:w="864"/>
          </w:tcPr>
          <w:p>
            <w:r>
              <w:t>-0.75592</w:t>
            </w:r>
          </w:p>
        </w:tc>
        <w:tc>
          <w:tcPr>
            <w:tcW w:type="dxa" w:w="864"/>
          </w:tcPr>
          <w:p>
            <w:r>
              <w:t>2.39940</w:t>
            </w:r>
          </w:p>
        </w:tc>
        <w:tc>
          <w:tcPr>
            <w:tcW w:type="dxa" w:w="864"/>
          </w:tcPr>
          <w:p>
            <w:r>
              <w:t>2.43348</w:t>
            </w:r>
          </w:p>
        </w:tc>
        <w:tc>
          <w:tcPr>
            <w:tcW w:type="dxa" w:w="864"/>
          </w:tcPr>
          <w:p>
            <w:r>
              <w:t>-0.96688</w:t>
            </w:r>
          </w:p>
        </w:tc>
      </w:tr>
      <w:tr>
        <w:tc>
          <w:tcPr>
            <w:tcW w:type="dxa" w:w="864"/>
          </w:tcPr>
          <w:p>
            <w:r>
              <w:t>0.50165</w:t>
            </w:r>
          </w:p>
        </w:tc>
        <w:tc>
          <w:tcPr>
            <w:tcW w:type="dxa" w:w="864"/>
          </w:tcPr>
          <w:p>
            <w:r>
              <w:t>7.46306</w:t>
            </w:r>
          </w:p>
        </w:tc>
        <w:tc>
          <w:tcPr>
            <w:tcW w:type="dxa" w:w="864"/>
          </w:tcPr>
          <w:p>
            <w:r>
              <w:t>0.22037</w:t>
            </w:r>
          </w:p>
        </w:tc>
        <w:tc>
          <w:tcPr>
            <w:tcW w:type="dxa" w:w="864"/>
          </w:tcPr>
          <w:p>
            <w:r>
              <w:t>-0.07852</w:t>
            </w:r>
          </w:p>
        </w:tc>
        <w:tc>
          <w:tcPr>
            <w:tcW w:type="dxa" w:w="864"/>
          </w:tcPr>
          <w:p>
            <w:r>
              <w:t>-0.60370</w:t>
            </w:r>
          </w:p>
        </w:tc>
        <w:tc>
          <w:tcPr>
            <w:tcW w:type="dxa" w:w="864"/>
          </w:tcPr>
          <w:p>
            <w:r>
              <w:t>1.16222</w:t>
            </w:r>
          </w:p>
        </w:tc>
        <w:tc>
          <w:tcPr>
            <w:tcW w:type="dxa" w:w="864"/>
          </w:tcPr>
          <w:p>
            <w:r>
              <w:t>-0.78884</w:t>
            </w:r>
          </w:p>
        </w:tc>
        <w:tc>
          <w:tcPr>
            <w:tcW w:type="dxa" w:w="864"/>
          </w:tcPr>
          <w:p>
            <w:r>
              <w:t>1.23366</w:t>
            </w:r>
          </w:p>
        </w:tc>
        <w:tc>
          <w:tcPr>
            <w:tcW w:type="dxa" w:w="864"/>
          </w:tcPr>
          <w:p>
            <w:r>
              <w:t>-0.71186</w:t>
            </w:r>
          </w:p>
        </w:tc>
        <w:tc>
          <w:tcPr>
            <w:tcW w:type="dxa" w:w="864"/>
          </w:tcPr>
          <w:p>
            <w:r>
              <w:t>0.68438</w:t>
            </w:r>
          </w:p>
        </w:tc>
      </w:tr>
      <w:tr>
        <w:tc>
          <w:tcPr>
            <w:tcW w:type="dxa" w:w="864"/>
          </w:tcPr>
          <w:p>
            <w:r>
              <w:t>-0.07069</w:t>
            </w:r>
          </w:p>
        </w:tc>
        <w:tc>
          <w:tcPr>
            <w:tcW w:type="dxa" w:w="864"/>
          </w:tcPr>
          <w:p>
            <w:r>
              <w:t>3.29687</w:t>
            </w:r>
          </w:p>
        </w:tc>
        <w:tc>
          <w:tcPr>
            <w:tcW w:type="dxa" w:w="864"/>
          </w:tcPr>
          <w:p>
            <w:r>
              <w:t>-0.38676</w:t>
            </w:r>
          </w:p>
        </w:tc>
        <w:tc>
          <w:tcPr>
            <w:tcW w:type="dxa" w:w="864"/>
          </w:tcPr>
          <w:p>
            <w:r>
              <w:t>-0.70831</w:t>
            </w:r>
          </w:p>
        </w:tc>
        <w:tc>
          <w:tcPr>
            <w:tcW w:type="dxa" w:w="864"/>
          </w:tcPr>
          <w:p>
            <w:r>
              <w:t>2.08303</w:t>
            </w:r>
          </w:p>
        </w:tc>
        <w:tc>
          <w:tcPr>
            <w:tcW w:type="dxa" w:w="864"/>
          </w:tcPr>
          <w:p>
            <w:r>
              <w:t>1.58235</w:t>
            </w:r>
          </w:p>
        </w:tc>
        <w:tc>
          <w:tcPr>
            <w:tcW w:type="dxa" w:w="864"/>
          </w:tcPr>
          <w:p>
            <w:r>
              <w:t>5.95893</w:t>
            </w:r>
          </w:p>
        </w:tc>
        <w:tc>
          <w:tcPr>
            <w:tcW w:type="dxa" w:w="864"/>
          </w:tcPr>
          <w:p>
            <w:r>
              <w:t>-1.18743</w:t>
            </w:r>
          </w:p>
        </w:tc>
        <w:tc>
          <w:tcPr>
            <w:tcW w:type="dxa" w:w="864"/>
          </w:tcPr>
          <w:p>
            <w:r>
              <w:t>-1.35612</w:t>
            </w:r>
          </w:p>
        </w:tc>
        <w:tc>
          <w:tcPr>
            <w:tcW w:type="dxa" w:w="864"/>
          </w:tcPr>
          <w:p>
            <w:r>
              <w:t>-0.00978</w:t>
            </w:r>
          </w:p>
        </w:tc>
      </w:tr>
      <w:tr>
        <w:tc>
          <w:tcPr>
            <w:tcW w:type="dxa" w:w="864"/>
          </w:tcPr>
          <w:p>
            <w:r>
              <w:t>1.42044</w:t>
            </w:r>
          </w:p>
        </w:tc>
        <w:tc>
          <w:tcPr>
            <w:tcW w:type="dxa" w:w="864"/>
          </w:tcPr>
          <w:p>
            <w:r>
              <w:t>0.28755</w:t>
            </w:r>
          </w:p>
        </w:tc>
        <w:tc>
          <w:tcPr>
            <w:tcW w:type="dxa" w:w="864"/>
          </w:tcPr>
          <w:p>
            <w:r>
              <w:t>0.04978</w:t>
            </w:r>
          </w:p>
        </w:tc>
        <w:tc>
          <w:tcPr>
            <w:tcW w:type="dxa" w:w="864"/>
          </w:tcPr>
          <w:p>
            <w:r>
              <w:t>0.94703</w:t>
            </w:r>
          </w:p>
        </w:tc>
        <w:tc>
          <w:tcPr>
            <w:tcW w:type="dxa" w:w="864"/>
          </w:tcPr>
          <w:p>
            <w:r>
              <w:t>-1.29245</w:t>
            </w:r>
          </w:p>
        </w:tc>
        <w:tc>
          <w:tcPr>
            <w:tcW w:type="dxa" w:w="864"/>
          </w:tcPr>
          <w:p>
            <w:r>
              <w:t>-2.15035</w:t>
            </w:r>
          </w:p>
        </w:tc>
        <w:tc>
          <w:tcPr>
            <w:tcW w:type="dxa" w:w="864"/>
          </w:tcPr>
          <w:p>
            <w:r>
              <w:t>-0.44091</w:t>
            </w:r>
          </w:p>
        </w:tc>
        <w:tc>
          <w:tcPr>
            <w:tcW w:type="dxa" w:w="864"/>
          </w:tcPr>
          <w:p>
            <w:r>
              <w:t>-0.10394</w:t>
            </w:r>
          </w:p>
        </w:tc>
        <w:tc>
          <w:tcPr>
            <w:tcW w:type="dxa" w:w="864"/>
          </w:tcPr>
          <w:p>
            <w:r>
              <w:t>2.67289</w:t>
            </w:r>
          </w:p>
        </w:tc>
        <w:tc>
          <w:tcPr>
            <w:tcW w:type="dxa" w:w="864"/>
          </w:tcPr>
          <w:p>
            <w:r>
              <w:t>-0.33502</w:t>
            </w:r>
          </w:p>
        </w:tc>
      </w:tr>
      <w:tr>
        <w:tc>
          <w:tcPr>
            <w:tcW w:type="dxa" w:w="864"/>
          </w:tcPr>
          <w:p>
            <w:r>
              <w:t>1.24936</w:t>
            </w:r>
          </w:p>
        </w:tc>
        <w:tc>
          <w:tcPr>
            <w:tcW w:type="dxa" w:w="864"/>
          </w:tcPr>
          <w:p>
            <w:r>
              <w:t>0.40473</w:t>
            </w:r>
          </w:p>
        </w:tc>
        <w:tc>
          <w:tcPr>
            <w:tcW w:type="dxa" w:w="864"/>
          </w:tcPr>
          <w:p>
            <w:r>
              <w:t>0.88622</w:t>
            </w:r>
          </w:p>
        </w:tc>
        <w:tc>
          <w:tcPr>
            <w:tcW w:type="dxa" w:w="864"/>
          </w:tcPr>
          <w:p>
            <w:r>
              <w:t>4.37701</w:t>
            </w:r>
          </w:p>
        </w:tc>
        <w:tc>
          <w:tcPr>
            <w:tcW w:type="dxa" w:w="864"/>
          </w:tcPr>
          <w:p>
            <w:r>
              <w:t>0.68814</w:t>
            </w:r>
          </w:p>
        </w:tc>
        <w:tc>
          <w:tcPr>
            <w:tcW w:type="dxa" w:w="864"/>
          </w:tcPr>
          <w:p>
            <w:r>
              <w:t>-3.65955</w:t>
            </w:r>
          </w:p>
        </w:tc>
        <w:tc>
          <w:tcPr>
            <w:tcW w:type="dxa" w:w="864"/>
          </w:tcPr>
          <w:p>
            <w:r>
              <w:t>-1.47423</w:t>
            </w:r>
          </w:p>
        </w:tc>
        <w:tc>
          <w:tcPr>
            <w:tcW w:type="dxa" w:w="864"/>
          </w:tcPr>
          <w:p>
            <w:r>
              <w:t>0.49579</w:t>
            </w:r>
          </w:p>
        </w:tc>
        <w:tc>
          <w:tcPr>
            <w:tcW w:type="dxa" w:w="864"/>
          </w:tcPr>
          <w:p>
            <w:r>
              <w:t>2.98502</w:t>
            </w:r>
          </w:p>
        </w:tc>
        <w:tc>
          <w:tcPr>
            <w:tcW w:type="dxa" w:w="864"/>
          </w:tcPr>
          <w:p>
            <w:r>
              <w:t>1.49159</w:t>
            </w:r>
          </w:p>
        </w:tc>
      </w:tr>
      <w:tr>
        <w:tc>
          <w:tcPr>
            <w:tcW w:type="dxa" w:w="864"/>
          </w:tcPr>
          <w:p>
            <w:r>
              <w:t>-1.52323</w:t>
            </w:r>
          </w:p>
        </w:tc>
        <w:tc>
          <w:tcPr>
            <w:tcW w:type="dxa" w:w="864"/>
          </w:tcPr>
          <w:p>
            <w:r>
              <w:t>-1.70732</w:t>
            </w:r>
          </w:p>
        </w:tc>
        <w:tc>
          <w:tcPr>
            <w:tcW w:type="dxa" w:w="864"/>
          </w:tcPr>
          <w:p>
            <w:r>
              <w:t>-2.79224</w:t>
            </w:r>
          </w:p>
        </w:tc>
        <w:tc>
          <w:tcPr>
            <w:tcW w:type="dxa" w:w="864"/>
          </w:tcPr>
          <w:p>
            <w:r>
              <w:t>-3.00831</w:t>
            </w:r>
          </w:p>
        </w:tc>
        <w:tc>
          <w:tcPr>
            <w:tcW w:type="dxa" w:w="864"/>
          </w:tcPr>
          <w:p>
            <w:r>
              <w:t>-1.10247</w:t>
            </w:r>
          </w:p>
        </w:tc>
        <w:tc>
          <w:tcPr>
            <w:tcW w:type="dxa" w:w="864"/>
          </w:tcPr>
          <w:p>
            <w:r>
              <w:t>-2.13875</w:t>
            </w:r>
          </w:p>
        </w:tc>
        <w:tc>
          <w:tcPr>
            <w:tcW w:type="dxa" w:w="864"/>
          </w:tcPr>
          <w:p>
            <w:r>
              <w:t>-4.86603</w:t>
            </w:r>
          </w:p>
        </w:tc>
        <w:tc>
          <w:tcPr>
            <w:tcW w:type="dxa" w:w="864"/>
          </w:tcPr>
          <w:p>
            <w:r>
              <w:t>-0.78863</w:t>
            </w:r>
          </w:p>
        </w:tc>
        <w:tc>
          <w:tcPr>
            <w:tcW w:type="dxa" w:w="864"/>
          </w:tcPr>
          <w:p>
            <w:r>
              <w:t>2.47714</w:t>
            </w:r>
          </w:p>
        </w:tc>
        <w:tc>
          <w:tcPr>
            <w:tcW w:type="dxa" w:w="864"/>
          </w:tcPr>
          <w:p>
            <w:r>
              <w:t>1.10348</w:t>
            </w:r>
          </w:p>
        </w:tc>
      </w:tr>
      <w:tr>
        <w:tc>
          <w:tcPr>
            <w:tcW w:type="dxa" w:w="864"/>
          </w:tcPr>
          <w:p>
            <w:r>
              <w:t>1.97699</w:t>
            </w:r>
          </w:p>
        </w:tc>
        <w:tc>
          <w:tcPr>
            <w:tcW w:type="dxa" w:w="864"/>
          </w:tcPr>
          <w:p>
            <w:r>
              <w:t>-0.90311</w:t>
            </w:r>
          </w:p>
        </w:tc>
        <w:tc>
          <w:tcPr>
            <w:tcW w:type="dxa" w:w="864"/>
          </w:tcPr>
          <w:p>
            <w:r>
              <w:t>-2.99731</w:t>
            </w:r>
          </w:p>
        </w:tc>
        <w:tc>
          <w:tcPr>
            <w:tcW w:type="dxa" w:w="864"/>
          </w:tcPr>
          <w:p>
            <w:r>
              <w:t>-0.95257</w:t>
            </w:r>
          </w:p>
        </w:tc>
        <w:tc>
          <w:tcPr>
            <w:tcW w:type="dxa" w:w="864"/>
          </w:tcPr>
          <w:p>
            <w:r>
              <w:t>-1.15897</w:t>
            </w:r>
          </w:p>
        </w:tc>
        <w:tc>
          <w:tcPr>
            <w:tcW w:type="dxa" w:w="864"/>
          </w:tcPr>
          <w:p>
            <w:r>
              <w:t>-3.36916</w:t>
            </w:r>
          </w:p>
        </w:tc>
        <w:tc>
          <w:tcPr>
            <w:tcW w:type="dxa" w:w="864"/>
          </w:tcPr>
          <w:p>
            <w:r>
              <w:t>3.83449</w:t>
            </w:r>
          </w:p>
        </w:tc>
        <w:tc>
          <w:tcPr>
            <w:tcW w:type="dxa" w:w="864"/>
          </w:tcPr>
          <w:p>
            <w:r>
              <w:t>0.58166</w:t>
            </w:r>
          </w:p>
        </w:tc>
        <w:tc>
          <w:tcPr>
            <w:tcW w:type="dxa" w:w="864"/>
          </w:tcPr>
          <w:p>
            <w:r>
              <w:t>-0.28003</w:t>
            </w:r>
          </w:p>
        </w:tc>
        <w:tc>
          <w:tcPr>
            <w:tcW w:type="dxa" w:w="864"/>
          </w:tcPr>
          <w:p>
            <w:r>
              <w:t>-3.59553</w:t>
            </w:r>
          </w:p>
        </w:tc>
      </w:tr>
      <w:tr>
        <w:tc>
          <w:tcPr>
            <w:tcW w:type="dxa" w:w="864"/>
          </w:tcPr>
          <w:p>
            <w:r>
              <w:t>-0.59612</w:t>
            </w:r>
          </w:p>
        </w:tc>
        <w:tc>
          <w:tcPr>
            <w:tcW w:type="dxa" w:w="864"/>
          </w:tcPr>
          <w:p>
            <w:r>
              <w:t>-3.00332</w:t>
            </w:r>
          </w:p>
        </w:tc>
        <w:tc>
          <w:tcPr>
            <w:tcW w:type="dxa" w:w="864"/>
          </w:tcPr>
          <w:p>
            <w:r>
              <w:t>-2.05623</w:t>
            </w:r>
          </w:p>
        </w:tc>
        <w:tc>
          <w:tcPr>
            <w:tcW w:type="dxa" w:w="864"/>
          </w:tcPr>
          <w:p>
            <w:r>
              <w:t>-1.93565</w:t>
            </w:r>
          </w:p>
        </w:tc>
        <w:tc>
          <w:tcPr>
            <w:tcW w:type="dxa" w:w="864"/>
          </w:tcPr>
          <w:p>
            <w:r>
              <w:t>-0.32867</w:t>
            </w:r>
          </w:p>
        </w:tc>
        <w:tc>
          <w:tcPr>
            <w:tcW w:type="dxa" w:w="864"/>
          </w:tcPr>
          <w:p>
            <w:r>
              <w:t>0.44716</w:t>
            </w:r>
          </w:p>
        </w:tc>
        <w:tc>
          <w:tcPr>
            <w:tcW w:type="dxa" w:w="864"/>
          </w:tcPr>
          <w:p>
            <w:r>
              <w:t>2.62060</w:t>
            </w:r>
          </w:p>
        </w:tc>
        <w:tc>
          <w:tcPr>
            <w:tcW w:type="dxa" w:w="864"/>
          </w:tcPr>
          <w:p>
            <w:r>
              <w:t>-0.19244</w:t>
            </w:r>
          </w:p>
        </w:tc>
        <w:tc>
          <w:tcPr>
            <w:tcW w:type="dxa" w:w="864"/>
          </w:tcPr>
          <w:p>
            <w:r>
              <w:t>2.48821</w:t>
            </w:r>
          </w:p>
        </w:tc>
        <w:tc>
          <w:tcPr>
            <w:tcW w:type="dxa" w:w="864"/>
          </w:tcPr>
          <w:p>
            <w:r>
              <w:t>-0.90512</w:t>
            </w:r>
          </w:p>
        </w:tc>
      </w:tr>
      <w:tr>
        <w:tc>
          <w:tcPr>
            <w:tcW w:type="dxa" w:w="864"/>
          </w:tcPr>
          <w:p>
            <w:r>
              <w:t>0.15995</w:t>
            </w:r>
          </w:p>
        </w:tc>
        <w:tc>
          <w:tcPr>
            <w:tcW w:type="dxa" w:w="864"/>
          </w:tcPr>
          <w:p>
            <w:r>
              <w:t>-1.43265</w:t>
            </w:r>
          </w:p>
        </w:tc>
        <w:tc>
          <w:tcPr>
            <w:tcW w:type="dxa" w:w="864"/>
          </w:tcPr>
          <w:p>
            <w:r>
              <w:t>-1.62721</w:t>
            </w:r>
          </w:p>
        </w:tc>
        <w:tc>
          <w:tcPr>
            <w:tcW w:type="dxa" w:w="864"/>
          </w:tcPr>
          <w:p>
            <w:r>
              <w:t>-0.36575</w:t>
            </w:r>
          </w:p>
        </w:tc>
        <w:tc>
          <w:tcPr>
            <w:tcW w:type="dxa" w:w="864"/>
          </w:tcPr>
          <w:p>
            <w:r>
              <w:t>0.11759</w:t>
            </w:r>
          </w:p>
        </w:tc>
        <w:tc>
          <w:tcPr>
            <w:tcW w:type="dxa" w:w="864"/>
          </w:tcPr>
          <w:p>
            <w:r>
              <w:t>-2.57789</w:t>
            </w:r>
          </w:p>
        </w:tc>
        <w:tc>
          <w:tcPr>
            <w:tcW w:type="dxa" w:w="864"/>
          </w:tcPr>
          <w:p>
            <w:r>
              <w:t>1.82642</w:t>
            </w:r>
          </w:p>
        </w:tc>
        <w:tc>
          <w:tcPr>
            <w:tcW w:type="dxa" w:w="864"/>
          </w:tcPr>
          <w:p>
            <w:r>
              <w:t>0.65731</w:t>
            </w:r>
          </w:p>
        </w:tc>
        <w:tc>
          <w:tcPr>
            <w:tcW w:type="dxa" w:w="864"/>
          </w:tcPr>
          <w:p>
            <w:r>
              <w:t>1.71577</w:t>
            </w:r>
          </w:p>
        </w:tc>
        <w:tc>
          <w:tcPr>
            <w:tcW w:type="dxa" w:w="864"/>
          </w:tcPr>
          <w:p>
            <w:r>
              <w:t>4.18185</w:t>
            </w:r>
          </w:p>
        </w:tc>
      </w:tr>
      <w:tr>
        <w:tc>
          <w:tcPr>
            <w:tcW w:type="dxa" w:w="864"/>
          </w:tcPr>
          <w:p>
            <w:r>
              <w:t>1.12922</w:t>
            </w:r>
          </w:p>
        </w:tc>
        <w:tc>
          <w:tcPr>
            <w:tcW w:type="dxa" w:w="864"/>
          </w:tcPr>
          <w:p>
            <w:r>
              <w:t>-1.79057</w:t>
            </w:r>
          </w:p>
        </w:tc>
        <w:tc>
          <w:tcPr>
            <w:tcW w:type="dxa" w:w="864"/>
          </w:tcPr>
          <w:p>
            <w:r>
              <w:t>-1.50080</w:t>
            </w:r>
          </w:p>
        </w:tc>
        <w:tc>
          <w:tcPr>
            <w:tcW w:type="dxa" w:w="864"/>
          </w:tcPr>
          <w:p>
            <w:r>
              <w:t>2.78135</w:t>
            </w:r>
          </w:p>
        </w:tc>
        <w:tc>
          <w:tcPr>
            <w:tcW w:type="dxa" w:w="864"/>
          </w:tcPr>
          <w:p>
            <w:r>
              <w:t>-4.32864</w:t>
            </w:r>
          </w:p>
        </w:tc>
        <w:tc>
          <w:tcPr>
            <w:tcW w:type="dxa" w:w="864"/>
          </w:tcPr>
          <w:p>
            <w:r>
              <w:t>-5.69638</w:t>
            </w:r>
          </w:p>
        </w:tc>
        <w:tc>
          <w:tcPr>
            <w:tcW w:type="dxa" w:w="864"/>
          </w:tcPr>
          <w:p>
            <w:r>
              <w:t>2.54350</w:t>
            </w:r>
          </w:p>
        </w:tc>
        <w:tc>
          <w:tcPr>
            <w:tcW w:type="dxa" w:w="864"/>
          </w:tcPr>
          <w:p>
            <w:r>
              <w:t>4.12742</w:t>
            </w:r>
          </w:p>
        </w:tc>
        <w:tc>
          <w:tcPr>
            <w:tcW w:type="dxa" w:w="864"/>
          </w:tcPr>
          <w:p>
            <w:r>
              <w:t>0.95021</w:t>
            </w:r>
          </w:p>
        </w:tc>
        <w:tc>
          <w:tcPr>
            <w:tcW w:type="dxa" w:w="864"/>
          </w:tcPr>
          <w:p>
            <w:r>
              <w:t>0.58230</w:t>
            </w:r>
          </w:p>
        </w:tc>
      </w:tr>
      <w:tr>
        <w:tc>
          <w:tcPr>
            <w:tcW w:type="dxa" w:w="864"/>
          </w:tcPr>
          <w:p>
            <w:r>
              <w:t>-0.60391</w:t>
            </w:r>
          </w:p>
        </w:tc>
        <w:tc>
          <w:tcPr>
            <w:tcW w:type="dxa" w:w="864"/>
          </w:tcPr>
          <w:p>
            <w:r>
              <w:t>1.43782</w:t>
            </w:r>
          </w:p>
        </w:tc>
        <w:tc>
          <w:tcPr>
            <w:tcW w:type="dxa" w:w="864"/>
          </w:tcPr>
          <w:p>
            <w:r>
              <w:t>2.29356</w:t>
            </w:r>
          </w:p>
        </w:tc>
        <w:tc>
          <w:tcPr>
            <w:tcW w:type="dxa" w:w="864"/>
          </w:tcPr>
          <w:p>
            <w:r>
              <w:t>2.96383</w:t>
            </w:r>
          </w:p>
        </w:tc>
        <w:tc>
          <w:tcPr>
            <w:tcW w:type="dxa" w:w="864"/>
          </w:tcPr>
          <w:p>
            <w:r>
              <w:t>2.02109</w:t>
            </w:r>
          </w:p>
        </w:tc>
        <w:tc>
          <w:tcPr>
            <w:tcW w:type="dxa" w:w="864"/>
          </w:tcPr>
          <w:p>
            <w:r>
              <w:t>-4.98954</w:t>
            </w:r>
          </w:p>
        </w:tc>
        <w:tc>
          <w:tcPr>
            <w:tcW w:type="dxa" w:w="864"/>
          </w:tcPr>
          <w:p>
            <w:r>
              <w:t>-1.78194</w:t>
            </w:r>
          </w:p>
        </w:tc>
        <w:tc>
          <w:tcPr>
            <w:tcW w:type="dxa" w:w="864"/>
          </w:tcPr>
          <w:p>
            <w:r>
              <w:t>1.88825</w:t>
            </w:r>
          </w:p>
        </w:tc>
        <w:tc>
          <w:tcPr>
            <w:tcW w:type="dxa" w:w="864"/>
          </w:tcPr>
          <w:p>
            <w:r>
              <w:t>3.36258</w:t>
            </w:r>
          </w:p>
        </w:tc>
        <w:tc>
          <w:tcPr>
            <w:tcW w:type="dxa" w:w="864"/>
          </w:tcPr>
          <w:p>
            <w:r>
              <w:t>-1.40659</w:t>
            </w:r>
          </w:p>
        </w:tc>
      </w:tr>
      <w:tr>
        <w:tc>
          <w:tcPr>
            <w:tcW w:type="dxa" w:w="864"/>
          </w:tcPr>
          <w:p>
            <w:r>
              <w:t>1.89974</w:t>
            </w:r>
          </w:p>
        </w:tc>
        <w:tc>
          <w:tcPr>
            <w:tcW w:type="dxa" w:w="864"/>
          </w:tcPr>
          <w:p>
            <w:r>
              <w:t>-2.92459</w:t>
            </w:r>
          </w:p>
        </w:tc>
        <w:tc>
          <w:tcPr>
            <w:tcW w:type="dxa" w:w="864"/>
          </w:tcPr>
          <w:p>
            <w:r>
              <w:t>1.00484</w:t>
            </w:r>
          </w:p>
        </w:tc>
        <w:tc>
          <w:tcPr>
            <w:tcW w:type="dxa" w:w="864"/>
          </w:tcPr>
          <w:p>
            <w:r>
              <w:t>0.60604</w:t>
            </w:r>
          </w:p>
        </w:tc>
        <w:tc>
          <w:tcPr>
            <w:tcW w:type="dxa" w:w="864"/>
          </w:tcPr>
          <w:p>
            <w:r>
              <w:t>0.56484</w:t>
            </w:r>
          </w:p>
        </w:tc>
        <w:tc>
          <w:tcPr>
            <w:tcW w:type="dxa" w:w="864"/>
          </w:tcPr>
          <w:p>
            <w:r>
              <w:t>0.72057</w:t>
            </w:r>
          </w:p>
        </w:tc>
        <w:tc>
          <w:tcPr>
            <w:tcW w:type="dxa" w:w="864"/>
          </w:tcPr>
          <w:p>
            <w:r>
              <w:t>-0.30440</w:t>
            </w:r>
          </w:p>
        </w:tc>
        <w:tc>
          <w:tcPr>
            <w:tcW w:type="dxa" w:w="864"/>
          </w:tcPr>
          <w:p>
            <w:r>
              <w:t>6.03645</w:t>
            </w:r>
          </w:p>
        </w:tc>
        <w:tc>
          <w:tcPr>
            <w:tcW w:type="dxa" w:w="864"/>
          </w:tcPr>
          <w:p>
            <w:r>
              <w:t>0.25745</w:t>
            </w:r>
          </w:p>
        </w:tc>
        <w:tc>
          <w:tcPr>
            <w:tcW w:type="dxa" w:w="864"/>
          </w:tcPr>
          <w:p>
            <w:r>
              <w:t>0.21788</w:t>
            </w:r>
          </w:p>
        </w:tc>
      </w:tr>
      <w:tr>
        <w:tc>
          <w:tcPr>
            <w:tcW w:type="dxa" w:w="864"/>
          </w:tcPr>
          <w:p>
            <w:r>
              <w:t>1.78879</w:t>
            </w:r>
          </w:p>
        </w:tc>
        <w:tc>
          <w:tcPr>
            <w:tcW w:type="dxa" w:w="864"/>
          </w:tcPr>
          <w:p>
            <w:r>
              <w:t>0.39895</w:t>
            </w:r>
          </w:p>
        </w:tc>
        <w:tc>
          <w:tcPr>
            <w:tcW w:type="dxa" w:w="864"/>
          </w:tcPr>
          <w:p>
            <w:r>
              <w:t>1.56788</w:t>
            </w:r>
          </w:p>
        </w:tc>
        <w:tc>
          <w:tcPr>
            <w:tcW w:type="dxa" w:w="864"/>
          </w:tcPr>
          <w:p>
            <w:r>
              <w:t>-1.19022</w:t>
            </w:r>
          </w:p>
        </w:tc>
        <w:tc>
          <w:tcPr>
            <w:tcW w:type="dxa" w:w="864"/>
          </w:tcPr>
          <w:p>
            <w:r>
              <w:t>0.38916</w:t>
            </w:r>
          </w:p>
        </w:tc>
        <w:tc>
          <w:tcPr>
            <w:tcW w:type="dxa" w:w="864"/>
          </w:tcPr>
          <w:p>
            <w:r>
              <w:t>1.25926</w:t>
            </w:r>
          </w:p>
        </w:tc>
        <w:tc>
          <w:tcPr>
            <w:tcW w:type="dxa" w:w="864"/>
          </w:tcPr>
          <w:p>
            <w:r>
              <w:t>-1.84040</w:t>
            </w:r>
          </w:p>
        </w:tc>
        <w:tc>
          <w:tcPr>
            <w:tcW w:type="dxa" w:w="864"/>
          </w:tcPr>
          <w:p>
            <w:r>
              <w:t>2.44751</w:t>
            </w:r>
          </w:p>
        </w:tc>
        <w:tc>
          <w:tcPr>
            <w:tcW w:type="dxa" w:w="864"/>
          </w:tcPr>
          <w:p>
            <w:r>
              <w:t>2.76881</w:t>
            </w:r>
          </w:p>
        </w:tc>
        <w:tc>
          <w:tcPr>
            <w:tcW w:type="dxa" w:w="864"/>
          </w:tcPr>
          <w:p>
            <w:r>
              <w:t>2.79080</w:t>
            </w:r>
          </w:p>
        </w:tc>
      </w:tr>
      <w:tr>
        <w:tc>
          <w:tcPr>
            <w:tcW w:type="dxa" w:w="864"/>
          </w:tcPr>
          <w:p>
            <w:r>
              <w:t>-3.46407</w:t>
            </w:r>
          </w:p>
        </w:tc>
        <w:tc>
          <w:tcPr>
            <w:tcW w:type="dxa" w:w="864"/>
          </w:tcPr>
          <w:p>
            <w:r>
              <w:t>1.14493</w:t>
            </w:r>
          </w:p>
        </w:tc>
        <w:tc>
          <w:tcPr>
            <w:tcW w:type="dxa" w:w="864"/>
          </w:tcPr>
          <w:p>
            <w:r>
              <w:t>-2.11212</w:t>
            </w:r>
          </w:p>
        </w:tc>
        <w:tc>
          <w:tcPr>
            <w:tcW w:type="dxa" w:w="864"/>
          </w:tcPr>
          <w:p>
            <w:r>
              <w:t>2.53613</w:t>
            </w:r>
          </w:p>
        </w:tc>
        <w:tc>
          <w:tcPr>
            <w:tcW w:type="dxa" w:w="864"/>
          </w:tcPr>
          <w:p>
            <w:r>
              <w:t>1.06432</w:t>
            </w:r>
          </w:p>
        </w:tc>
        <w:tc>
          <w:tcPr>
            <w:tcW w:type="dxa" w:w="864"/>
          </w:tcPr>
          <w:p>
            <w:r>
              <w:t>3.06702</w:t>
            </w:r>
          </w:p>
        </w:tc>
        <w:tc>
          <w:tcPr>
            <w:tcW w:type="dxa" w:w="864"/>
          </w:tcPr>
          <w:p>
            <w:r>
              <w:t>2.10938</w:t>
            </w:r>
          </w:p>
        </w:tc>
        <w:tc>
          <w:tcPr>
            <w:tcW w:type="dxa" w:w="864"/>
          </w:tcPr>
          <w:p>
            <w:r>
              <w:t>-1.16123</w:t>
            </w:r>
          </w:p>
        </w:tc>
        <w:tc>
          <w:tcPr>
            <w:tcW w:type="dxa" w:w="864"/>
          </w:tcPr>
          <w:p>
            <w:r>
              <w:t>1.68686</w:t>
            </w:r>
          </w:p>
        </w:tc>
        <w:tc>
          <w:tcPr>
            <w:tcW w:type="dxa" w:w="864"/>
          </w:tcPr>
          <w:p>
            <w:r>
              <w:t>1.71780</w:t>
            </w:r>
          </w:p>
        </w:tc>
      </w:tr>
    </w:tbl>
    <w:p/>
    <w:p>
      <w:r>
        <w:t>Упорядоченная выборка: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-5.69638</w:t>
            </w:r>
          </w:p>
        </w:tc>
        <w:tc>
          <w:tcPr>
            <w:tcW w:type="dxa" w:w="864"/>
          </w:tcPr>
          <w:p>
            <w:r>
              <w:t>-4.98954</w:t>
            </w:r>
          </w:p>
        </w:tc>
        <w:tc>
          <w:tcPr>
            <w:tcW w:type="dxa" w:w="864"/>
          </w:tcPr>
          <w:p>
            <w:r>
              <w:t>-4.86603</w:t>
            </w:r>
          </w:p>
        </w:tc>
        <w:tc>
          <w:tcPr>
            <w:tcW w:type="dxa" w:w="864"/>
          </w:tcPr>
          <w:p>
            <w:r>
              <w:t>-4.32864</w:t>
            </w:r>
          </w:p>
        </w:tc>
        <w:tc>
          <w:tcPr>
            <w:tcW w:type="dxa" w:w="864"/>
          </w:tcPr>
          <w:p>
            <w:r>
              <w:t>-4.26711</w:t>
            </w:r>
          </w:p>
        </w:tc>
        <w:tc>
          <w:tcPr>
            <w:tcW w:type="dxa" w:w="864"/>
          </w:tcPr>
          <w:p>
            <w:r>
              <w:t>-3.81508</w:t>
            </w:r>
          </w:p>
        </w:tc>
        <w:tc>
          <w:tcPr>
            <w:tcW w:type="dxa" w:w="864"/>
          </w:tcPr>
          <w:p>
            <w:r>
              <w:t>-3.79429</w:t>
            </w:r>
          </w:p>
        </w:tc>
        <w:tc>
          <w:tcPr>
            <w:tcW w:type="dxa" w:w="864"/>
          </w:tcPr>
          <w:p>
            <w:r>
              <w:t>-3.77485</w:t>
            </w:r>
          </w:p>
        </w:tc>
        <w:tc>
          <w:tcPr>
            <w:tcW w:type="dxa" w:w="864"/>
          </w:tcPr>
          <w:p>
            <w:r>
              <w:t>-3.65955</w:t>
            </w:r>
          </w:p>
        </w:tc>
        <w:tc>
          <w:tcPr>
            <w:tcW w:type="dxa" w:w="864"/>
          </w:tcPr>
          <w:p>
            <w:r>
              <w:t>-3.59553</w:t>
            </w:r>
          </w:p>
        </w:tc>
      </w:tr>
      <w:tr>
        <w:tc>
          <w:tcPr>
            <w:tcW w:type="dxa" w:w="864"/>
          </w:tcPr>
          <w:p>
            <w:r>
              <w:t>-3.47613</w:t>
            </w:r>
          </w:p>
        </w:tc>
        <w:tc>
          <w:tcPr>
            <w:tcW w:type="dxa" w:w="864"/>
          </w:tcPr>
          <w:p>
            <w:r>
              <w:t>-3.47485</w:t>
            </w:r>
          </w:p>
        </w:tc>
        <w:tc>
          <w:tcPr>
            <w:tcW w:type="dxa" w:w="864"/>
          </w:tcPr>
          <w:p>
            <w:r>
              <w:t>-3.46407</w:t>
            </w:r>
          </w:p>
        </w:tc>
        <w:tc>
          <w:tcPr>
            <w:tcW w:type="dxa" w:w="864"/>
          </w:tcPr>
          <w:p>
            <w:r>
              <w:t>-3.41938</w:t>
            </w:r>
          </w:p>
        </w:tc>
        <w:tc>
          <w:tcPr>
            <w:tcW w:type="dxa" w:w="864"/>
          </w:tcPr>
          <w:p>
            <w:r>
              <w:t>-3.36916</w:t>
            </w:r>
          </w:p>
        </w:tc>
        <w:tc>
          <w:tcPr>
            <w:tcW w:type="dxa" w:w="864"/>
          </w:tcPr>
          <w:p>
            <w:r>
              <w:t>-3.26987</w:t>
            </w:r>
          </w:p>
        </w:tc>
        <w:tc>
          <w:tcPr>
            <w:tcW w:type="dxa" w:w="864"/>
          </w:tcPr>
          <w:p>
            <w:r>
              <w:t>-3.26729</w:t>
            </w:r>
          </w:p>
        </w:tc>
        <w:tc>
          <w:tcPr>
            <w:tcW w:type="dxa" w:w="864"/>
          </w:tcPr>
          <w:p>
            <w:r>
              <w:t>-3.23239</w:t>
            </w:r>
          </w:p>
        </w:tc>
        <w:tc>
          <w:tcPr>
            <w:tcW w:type="dxa" w:w="864"/>
          </w:tcPr>
          <w:p>
            <w:r>
              <w:t>-3.00831</w:t>
            </w:r>
          </w:p>
        </w:tc>
        <w:tc>
          <w:tcPr>
            <w:tcW w:type="dxa" w:w="864"/>
          </w:tcPr>
          <w:p>
            <w:r>
              <w:t>-3.00332</w:t>
            </w:r>
          </w:p>
        </w:tc>
      </w:tr>
      <w:tr>
        <w:tc>
          <w:tcPr>
            <w:tcW w:type="dxa" w:w="864"/>
          </w:tcPr>
          <w:p>
            <w:r>
              <w:t>-2.99731</w:t>
            </w:r>
          </w:p>
        </w:tc>
        <w:tc>
          <w:tcPr>
            <w:tcW w:type="dxa" w:w="864"/>
          </w:tcPr>
          <w:p>
            <w:r>
              <w:t>-2.96379</w:t>
            </w:r>
          </w:p>
        </w:tc>
        <w:tc>
          <w:tcPr>
            <w:tcW w:type="dxa" w:w="864"/>
          </w:tcPr>
          <w:p>
            <w:r>
              <w:t>-2.92459</w:t>
            </w:r>
          </w:p>
        </w:tc>
        <w:tc>
          <w:tcPr>
            <w:tcW w:type="dxa" w:w="864"/>
          </w:tcPr>
          <w:p>
            <w:r>
              <w:t>-2.83698</w:t>
            </w:r>
          </w:p>
        </w:tc>
        <w:tc>
          <w:tcPr>
            <w:tcW w:type="dxa" w:w="864"/>
          </w:tcPr>
          <w:p>
            <w:r>
              <w:t>-2.81496</w:t>
            </w:r>
          </w:p>
        </w:tc>
        <w:tc>
          <w:tcPr>
            <w:tcW w:type="dxa" w:w="864"/>
          </w:tcPr>
          <w:p>
            <w:r>
              <w:t>-2.79224</w:t>
            </w:r>
          </w:p>
        </w:tc>
        <w:tc>
          <w:tcPr>
            <w:tcW w:type="dxa" w:w="864"/>
          </w:tcPr>
          <w:p>
            <w:r>
              <w:t>-2.71202</w:t>
            </w:r>
          </w:p>
        </w:tc>
        <w:tc>
          <w:tcPr>
            <w:tcW w:type="dxa" w:w="864"/>
          </w:tcPr>
          <w:p>
            <w:r>
              <w:t>-2.60073</w:t>
            </w:r>
          </w:p>
        </w:tc>
        <w:tc>
          <w:tcPr>
            <w:tcW w:type="dxa" w:w="864"/>
          </w:tcPr>
          <w:p>
            <w:r>
              <w:t>-2.57789</w:t>
            </w:r>
          </w:p>
        </w:tc>
        <w:tc>
          <w:tcPr>
            <w:tcW w:type="dxa" w:w="864"/>
          </w:tcPr>
          <w:p>
            <w:r>
              <w:t>-2.54836</w:t>
            </w:r>
          </w:p>
        </w:tc>
      </w:tr>
      <w:tr>
        <w:tc>
          <w:tcPr>
            <w:tcW w:type="dxa" w:w="864"/>
          </w:tcPr>
          <w:p>
            <w:r>
              <w:t>-2.44670</w:t>
            </w:r>
          </w:p>
        </w:tc>
        <w:tc>
          <w:tcPr>
            <w:tcW w:type="dxa" w:w="864"/>
          </w:tcPr>
          <w:p>
            <w:r>
              <w:t>-2.36627</w:t>
            </w:r>
          </w:p>
        </w:tc>
        <w:tc>
          <w:tcPr>
            <w:tcW w:type="dxa" w:w="864"/>
          </w:tcPr>
          <w:p>
            <w:r>
              <w:t>-2.15035</w:t>
            </w:r>
          </w:p>
        </w:tc>
        <w:tc>
          <w:tcPr>
            <w:tcW w:type="dxa" w:w="864"/>
          </w:tcPr>
          <w:p>
            <w:r>
              <w:t>-2.13875</w:t>
            </w:r>
          </w:p>
        </w:tc>
        <w:tc>
          <w:tcPr>
            <w:tcW w:type="dxa" w:w="864"/>
          </w:tcPr>
          <w:p>
            <w:r>
              <w:t>-2.11438</w:t>
            </w:r>
          </w:p>
        </w:tc>
        <w:tc>
          <w:tcPr>
            <w:tcW w:type="dxa" w:w="864"/>
          </w:tcPr>
          <w:p>
            <w:r>
              <w:t>-2.11212</w:t>
            </w:r>
          </w:p>
        </w:tc>
        <w:tc>
          <w:tcPr>
            <w:tcW w:type="dxa" w:w="864"/>
          </w:tcPr>
          <w:p>
            <w:r>
              <w:t>-2.05623</w:t>
            </w:r>
          </w:p>
        </w:tc>
        <w:tc>
          <w:tcPr>
            <w:tcW w:type="dxa" w:w="864"/>
          </w:tcPr>
          <w:p>
            <w:r>
              <w:t>-2.04978</w:t>
            </w:r>
          </w:p>
        </w:tc>
        <w:tc>
          <w:tcPr>
            <w:tcW w:type="dxa" w:w="864"/>
          </w:tcPr>
          <w:p>
            <w:r>
              <w:t>-2.04313</w:t>
            </w:r>
          </w:p>
        </w:tc>
        <w:tc>
          <w:tcPr>
            <w:tcW w:type="dxa" w:w="864"/>
          </w:tcPr>
          <w:p>
            <w:r>
              <w:t>-2.01668</w:t>
            </w:r>
          </w:p>
        </w:tc>
      </w:tr>
      <w:tr>
        <w:tc>
          <w:tcPr>
            <w:tcW w:type="dxa" w:w="864"/>
          </w:tcPr>
          <w:p>
            <w:r>
              <w:t>-1.99965</w:t>
            </w:r>
          </w:p>
        </w:tc>
        <w:tc>
          <w:tcPr>
            <w:tcW w:type="dxa" w:w="864"/>
          </w:tcPr>
          <w:p>
            <w:r>
              <w:t>-1.98562</w:t>
            </w:r>
          </w:p>
        </w:tc>
        <w:tc>
          <w:tcPr>
            <w:tcW w:type="dxa" w:w="864"/>
          </w:tcPr>
          <w:p>
            <w:r>
              <w:t>-1.98450</w:t>
            </w:r>
          </w:p>
        </w:tc>
        <w:tc>
          <w:tcPr>
            <w:tcW w:type="dxa" w:w="864"/>
          </w:tcPr>
          <w:p>
            <w:r>
              <w:t>-1.98212</w:t>
            </w:r>
          </w:p>
        </w:tc>
        <w:tc>
          <w:tcPr>
            <w:tcW w:type="dxa" w:w="864"/>
          </w:tcPr>
          <w:p>
            <w:r>
              <w:t>-1.93565</w:t>
            </w:r>
          </w:p>
        </w:tc>
        <w:tc>
          <w:tcPr>
            <w:tcW w:type="dxa" w:w="864"/>
          </w:tcPr>
          <w:p>
            <w:r>
              <w:t>-1.88209</w:t>
            </w:r>
          </w:p>
        </w:tc>
        <w:tc>
          <w:tcPr>
            <w:tcW w:type="dxa" w:w="864"/>
          </w:tcPr>
          <w:p>
            <w:r>
              <w:t>-1.86311</w:t>
            </w:r>
          </w:p>
        </w:tc>
        <w:tc>
          <w:tcPr>
            <w:tcW w:type="dxa" w:w="864"/>
          </w:tcPr>
          <w:p>
            <w:r>
              <w:t>-1.84040</w:t>
            </w:r>
          </w:p>
        </w:tc>
        <w:tc>
          <w:tcPr>
            <w:tcW w:type="dxa" w:w="864"/>
          </w:tcPr>
          <w:p>
            <w:r>
              <w:t>-1.82686</w:t>
            </w:r>
          </w:p>
        </w:tc>
        <w:tc>
          <w:tcPr>
            <w:tcW w:type="dxa" w:w="864"/>
          </w:tcPr>
          <w:p>
            <w:r>
              <w:t>-1.79057</w:t>
            </w:r>
          </w:p>
        </w:tc>
      </w:tr>
      <w:tr>
        <w:tc>
          <w:tcPr>
            <w:tcW w:type="dxa" w:w="864"/>
          </w:tcPr>
          <w:p>
            <w:r>
              <w:t>-1.78814</w:t>
            </w:r>
          </w:p>
        </w:tc>
        <w:tc>
          <w:tcPr>
            <w:tcW w:type="dxa" w:w="864"/>
          </w:tcPr>
          <w:p>
            <w:r>
              <w:t>-1.78194</w:t>
            </w:r>
          </w:p>
        </w:tc>
        <w:tc>
          <w:tcPr>
            <w:tcW w:type="dxa" w:w="864"/>
          </w:tcPr>
          <w:p>
            <w:r>
              <w:t>-1.70732</w:t>
            </w:r>
          </w:p>
        </w:tc>
        <w:tc>
          <w:tcPr>
            <w:tcW w:type="dxa" w:w="864"/>
          </w:tcPr>
          <w:p>
            <w:r>
              <w:t>-1.65437</w:t>
            </w:r>
          </w:p>
        </w:tc>
        <w:tc>
          <w:tcPr>
            <w:tcW w:type="dxa" w:w="864"/>
          </w:tcPr>
          <w:p>
            <w:r>
              <w:t>-1.62721</w:t>
            </w:r>
          </w:p>
        </w:tc>
        <w:tc>
          <w:tcPr>
            <w:tcW w:type="dxa" w:w="864"/>
          </w:tcPr>
          <w:p>
            <w:r>
              <w:t>-1.56686</w:t>
            </w:r>
          </w:p>
        </w:tc>
        <w:tc>
          <w:tcPr>
            <w:tcW w:type="dxa" w:w="864"/>
          </w:tcPr>
          <w:p>
            <w:r>
              <w:t>-1.55506</w:t>
            </w:r>
          </w:p>
        </w:tc>
        <w:tc>
          <w:tcPr>
            <w:tcW w:type="dxa" w:w="864"/>
          </w:tcPr>
          <w:p>
            <w:r>
              <w:t>-1.52323</w:t>
            </w:r>
          </w:p>
        </w:tc>
        <w:tc>
          <w:tcPr>
            <w:tcW w:type="dxa" w:w="864"/>
          </w:tcPr>
          <w:p>
            <w:r>
              <w:t>-1.50080</w:t>
            </w:r>
          </w:p>
        </w:tc>
        <w:tc>
          <w:tcPr>
            <w:tcW w:type="dxa" w:w="864"/>
          </w:tcPr>
          <w:p>
            <w:r>
              <w:t>-1.47423</w:t>
            </w:r>
          </w:p>
        </w:tc>
      </w:tr>
      <w:tr>
        <w:tc>
          <w:tcPr>
            <w:tcW w:type="dxa" w:w="864"/>
          </w:tcPr>
          <w:p>
            <w:r>
              <w:t>-1.43265</w:t>
            </w:r>
          </w:p>
        </w:tc>
        <w:tc>
          <w:tcPr>
            <w:tcW w:type="dxa" w:w="864"/>
          </w:tcPr>
          <w:p>
            <w:r>
              <w:t>-1.40659</w:t>
            </w:r>
          </w:p>
        </w:tc>
        <w:tc>
          <w:tcPr>
            <w:tcW w:type="dxa" w:w="864"/>
          </w:tcPr>
          <w:p>
            <w:r>
              <w:t>-1.38345</w:t>
            </w:r>
          </w:p>
        </w:tc>
        <w:tc>
          <w:tcPr>
            <w:tcW w:type="dxa" w:w="864"/>
          </w:tcPr>
          <w:p>
            <w:r>
              <w:t>-1.37423</w:t>
            </w:r>
          </w:p>
        </w:tc>
        <w:tc>
          <w:tcPr>
            <w:tcW w:type="dxa" w:w="864"/>
          </w:tcPr>
          <w:p>
            <w:r>
              <w:t>-1.36990</w:t>
            </w:r>
          </w:p>
        </w:tc>
        <w:tc>
          <w:tcPr>
            <w:tcW w:type="dxa" w:w="864"/>
          </w:tcPr>
          <w:p>
            <w:r>
              <w:t>-1.35846</w:t>
            </w:r>
          </w:p>
        </w:tc>
        <w:tc>
          <w:tcPr>
            <w:tcW w:type="dxa" w:w="864"/>
          </w:tcPr>
          <w:p>
            <w:r>
              <w:t>-1.35612</w:t>
            </w:r>
          </w:p>
        </w:tc>
        <w:tc>
          <w:tcPr>
            <w:tcW w:type="dxa" w:w="864"/>
          </w:tcPr>
          <w:p>
            <w:r>
              <w:t>-1.29245</w:t>
            </w:r>
          </w:p>
        </w:tc>
        <w:tc>
          <w:tcPr>
            <w:tcW w:type="dxa" w:w="864"/>
          </w:tcPr>
          <w:p>
            <w:r>
              <w:t>-1.26397</w:t>
            </w:r>
          </w:p>
        </w:tc>
        <w:tc>
          <w:tcPr>
            <w:tcW w:type="dxa" w:w="864"/>
          </w:tcPr>
          <w:p>
            <w:r>
              <w:t>-1.26359</w:t>
            </w:r>
          </w:p>
        </w:tc>
      </w:tr>
      <w:tr>
        <w:tc>
          <w:tcPr>
            <w:tcW w:type="dxa" w:w="864"/>
          </w:tcPr>
          <w:p>
            <w:r>
              <w:t>-1.22980</w:t>
            </w:r>
          </w:p>
        </w:tc>
        <w:tc>
          <w:tcPr>
            <w:tcW w:type="dxa" w:w="864"/>
          </w:tcPr>
          <w:p>
            <w:r>
              <w:t>-1.19233</w:t>
            </w:r>
          </w:p>
        </w:tc>
        <w:tc>
          <w:tcPr>
            <w:tcW w:type="dxa" w:w="864"/>
          </w:tcPr>
          <w:p>
            <w:r>
              <w:t>-1.19022</w:t>
            </w:r>
          </w:p>
        </w:tc>
        <w:tc>
          <w:tcPr>
            <w:tcW w:type="dxa" w:w="864"/>
          </w:tcPr>
          <w:p>
            <w:r>
              <w:t>-1.18743</w:t>
            </w:r>
          </w:p>
        </w:tc>
        <w:tc>
          <w:tcPr>
            <w:tcW w:type="dxa" w:w="864"/>
          </w:tcPr>
          <w:p>
            <w:r>
              <w:t>-1.16123</w:t>
            </w:r>
          </w:p>
        </w:tc>
        <w:tc>
          <w:tcPr>
            <w:tcW w:type="dxa" w:w="864"/>
          </w:tcPr>
          <w:p>
            <w:r>
              <w:t>-1.15897</w:t>
            </w:r>
          </w:p>
        </w:tc>
        <w:tc>
          <w:tcPr>
            <w:tcW w:type="dxa" w:w="864"/>
          </w:tcPr>
          <w:p>
            <w:r>
              <w:t>-1.10570</w:t>
            </w:r>
          </w:p>
        </w:tc>
        <w:tc>
          <w:tcPr>
            <w:tcW w:type="dxa" w:w="864"/>
          </w:tcPr>
          <w:p>
            <w:r>
              <w:t>-1.10247</w:t>
            </w:r>
          </w:p>
        </w:tc>
        <w:tc>
          <w:tcPr>
            <w:tcW w:type="dxa" w:w="864"/>
          </w:tcPr>
          <w:p>
            <w:r>
              <w:t>-1.05951</w:t>
            </w:r>
          </w:p>
        </w:tc>
        <w:tc>
          <w:tcPr>
            <w:tcW w:type="dxa" w:w="864"/>
          </w:tcPr>
          <w:p>
            <w:r>
              <w:t>-1.03511</w:t>
            </w:r>
          </w:p>
        </w:tc>
      </w:tr>
      <w:tr>
        <w:tc>
          <w:tcPr>
            <w:tcW w:type="dxa" w:w="864"/>
          </w:tcPr>
          <w:p>
            <w:r>
              <w:t>-0.99685</w:t>
            </w:r>
          </w:p>
        </w:tc>
        <w:tc>
          <w:tcPr>
            <w:tcW w:type="dxa" w:w="864"/>
          </w:tcPr>
          <w:p>
            <w:r>
              <w:t>-0.96688</w:t>
            </w:r>
          </w:p>
        </w:tc>
        <w:tc>
          <w:tcPr>
            <w:tcW w:type="dxa" w:w="864"/>
          </w:tcPr>
          <w:p>
            <w:r>
              <w:t>-0.95257</w:t>
            </w:r>
          </w:p>
        </w:tc>
        <w:tc>
          <w:tcPr>
            <w:tcW w:type="dxa" w:w="864"/>
          </w:tcPr>
          <w:p>
            <w:r>
              <w:t>-0.91055</w:t>
            </w:r>
          </w:p>
        </w:tc>
        <w:tc>
          <w:tcPr>
            <w:tcW w:type="dxa" w:w="864"/>
          </w:tcPr>
          <w:p>
            <w:r>
              <w:t>-0.90512</w:t>
            </w:r>
          </w:p>
        </w:tc>
        <w:tc>
          <w:tcPr>
            <w:tcW w:type="dxa" w:w="864"/>
          </w:tcPr>
          <w:p>
            <w:r>
              <w:t>-0.90311</w:t>
            </w:r>
          </w:p>
        </w:tc>
        <w:tc>
          <w:tcPr>
            <w:tcW w:type="dxa" w:w="864"/>
          </w:tcPr>
          <w:p>
            <w:r>
              <w:t>-0.85755</w:t>
            </w:r>
          </w:p>
        </w:tc>
        <w:tc>
          <w:tcPr>
            <w:tcW w:type="dxa" w:w="864"/>
          </w:tcPr>
          <w:p>
            <w:r>
              <w:t>-0.78884</w:t>
            </w:r>
          </w:p>
        </w:tc>
        <w:tc>
          <w:tcPr>
            <w:tcW w:type="dxa" w:w="864"/>
          </w:tcPr>
          <w:p>
            <w:r>
              <w:t>-0.78863</w:t>
            </w:r>
          </w:p>
        </w:tc>
        <w:tc>
          <w:tcPr>
            <w:tcW w:type="dxa" w:w="864"/>
          </w:tcPr>
          <w:p>
            <w:r>
              <w:t>-0.77886</w:t>
            </w:r>
          </w:p>
        </w:tc>
      </w:tr>
      <w:tr>
        <w:tc>
          <w:tcPr>
            <w:tcW w:type="dxa" w:w="864"/>
          </w:tcPr>
          <w:p>
            <w:r>
              <w:t>-0.75592</w:t>
            </w:r>
          </w:p>
        </w:tc>
        <w:tc>
          <w:tcPr>
            <w:tcW w:type="dxa" w:w="864"/>
          </w:tcPr>
          <w:p>
            <w:r>
              <w:t>-0.75523</w:t>
            </w:r>
          </w:p>
        </w:tc>
        <w:tc>
          <w:tcPr>
            <w:tcW w:type="dxa" w:w="864"/>
          </w:tcPr>
          <w:p>
            <w:r>
              <w:t>-0.71186</w:t>
            </w:r>
          </w:p>
        </w:tc>
        <w:tc>
          <w:tcPr>
            <w:tcW w:type="dxa" w:w="864"/>
          </w:tcPr>
          <w:p>
            <w:r>
              <w:t>-0.70831</w:t>
            </w:r>
          </w:p>
        </w:tc>
        <w:tc>
          <w:tcPr>
            <w:tcW w:type="dxa" w:w="864"/>
          </w:tcPr>
          <w:p>
            <w:r>
              <w:t>-0.62919</w:t>
            </w:r>
          </w:p>
        </w:tc>
        <w:tc>
          <w:tcPr>
            <w:tcW w:type="dxa" w:w="864"/>
          </w:tcPr>
          <w:p>
            <w:r>
              <w:t>-0.60391</w:t>
            </w:r>
          </w:p>
        </w:tc>
        <w:tc>
          <w:tcPr>
            <w:tcW w:type="dxa" w:w="864"/>
          </w:tcPr>
          <w:p>
            <w:r>
              <w:t>-0.60370</w:t>
            </w:r>
          </w:p>
        </w:tc>
        <w:tc>
          <w:tcPr>
            <w:tcW w:type="dxa" w:w="864"/>
          </w:tcPr>
          <w:p>
            <w:r>
              <w:t>-0.59971</w:t>
            </w:r>
          </w:p>
        </w:tc>
        <w:tc>
          <w:tcPr>
            <w:tcW w:type="dxa" w:w="864"/>
          </w:tcPr>
          <w:p>
            <w:r>
              <w:t>-0.59612</w:t>
            </w:r>
          </w:p>
        </w:tc>
        <w:tc>
          <w:tcPr>
            <w:tcW w:type="dxa" w:w="864"/>
          </w:tcPr>
          <w:p>
            <w:r>
              <w:t>-0.48423</w:t>
            </w:r>
          </w:p>
        </w:tc>
      </w:tr>
      <w:tr>
        <w:tc>
          <w:tcPr>
            <w:tcW w:type="dxa" w:w="864"/>
          </w:tcPr>
          <w:p>
            <w:r>
              <w:t>-0.45867</w:t>
            </w:r>
          </w:p>
        </w:tc>
        <w:tc>
          <w:tcPr>
            <w:tcW w:type="dxa" w:w="864"/>
          </w:tcPr>
          <w:p>
            <w:r>
              <w:t>-0.44091</w:t>
            </w:r>
          </w:p>
        </w:tc>
        <w:tc>
          <w:tcPr>
            <w:tcW w:type="dxa" w:w="864"/>
          </w:tcPr>
          <w:p>
            <w:r>
              <w:t>-0.42172</w:t>
            </w:r>
          </w:p>
        </w:tc>
        <w:tc>
          <w:tcPr>
            <w:tcW w:type="dxa" w:w="864"/>
          </w:tcPr>
          <w:p>
            <w:r>
              <w:t>-0.38676</w:t>
            </w:r>
          </w:p>
        </w:tc>
        <w:tc>
          <w:tcPr>
            <w:tcW w:type="dxa" w:w="864"/>
          </w:tcPr>
          <w:p>
            <w:r>
              <w:t>-0.38043</w:t>
            </w:r>
          </w:p>
        </w:tc>
        <w:tc>
          <w:tcPr>
            <w:tcW w:type="dxa" w:w="864"/>
          </w:tcPr>
          <w:p>
            <w:r>
              <w:t>-0.37975</w:t>
            </w:r>
          </w:p>
        </w:tc>
        <w:tc>
          <w:tcPr>
            <w:tcW w:type="dxa" w:w="864"/>
          </w:tcPr>
          <w:p>
            <w:r>
              <w:t>-0.36575</w:t>
            </w:r>
          </w:p>
        </w:tc>
        <w:tc>
          <w:tcPr>
            <w:tcW w:type="dxa" w:w="864"/>
          </w:tcPr>
          <w:p>
            <w:r>
              <w:t>-0.35574</w:t>
            </w:r>
          </w:p>
        </w:tc>
        <w:tc>
          <w:tcPr>
            <w:tcW w:type="dxa" w:w="864"/>
          </w:tcPr>
          <w:p>
            <w:r>
              <w:t>-0.33502</w:t>
            </w:r>
          </w:p>
        </w:tc>
        <w:tc>
          <w:tcPr>
            <w:tcW w:type="dxa" w:w="864"/>
          </w:tcPr>
          <w:p>
            <w:r>
              <w:t>-0.32867</w:t>
            </w:r>
          </w:p>
        </w:tc>
      </w:tr>
      <w:tr>
        <w:tc>
          <w:tcPr>
            <w:tcW w:type="dxa" w:w="864"/>
          </w:tcPr>
          <w:p>
            <w:r>
              <w:t>-0.30440</w:t>
            </w:r>
          </w:p>
        </w:tc>
        <w:tc>
          <w:tcPr>
            <w:tcW w:type="dxa" w:w="864"/>
          </w:tcPr>
          <w:p>
            <w:r>
              <w:t>-0.28003</w:t>
            </w:r>
          </w:p>
        </w:tc>
        <w:tc>
          <w:tcPr>
            <w:tcW w:type="dxa" w:w="864"/>
          </w:tcPr>
          <w:p>
            <w:r>
              <w:t>-0.27804</w:t>
            </w:r>
          </w:p>
        </w:tc>
        <w:tc>
          <w:tcPr>
            <w:tcW w:type="dxa" w:w="864"/>
          </w:tcPr>
          <w:p>
            <w:r>
              <w:t>-0.27336</w:t>
            </w:r>
          </w:p>
        </w:tc>
        <w:tc>
          <w:tcPr>
            <w:tcW w:type="dxa" w:w="864"/>
          </w:tcPr>
          <w:p>
            <w:r>
              <w:t>-0.23860</w:t>
            </w:r>
          </w:p>
        </w:tc>
        <w:tc>
          <w:tcPr>
            <w:tcW w:type="dxa" w:w="864"/>
          </w:tcPr>
          <w:p>
            <w:r>
              <w:t>-0.20960</w:t>
            </w:r>
          </w:p>
        </w:tc>
        <w:tc>
          <w:tcPr>
            <w:tcW w:type="dxa" w:w="864"/>
          </w:tcPr>
          <w:p>
            <w:r>
              <w:t>-0.20508</w:t>
            </w:r>
          </w:p>
        </w:tc>
        <w:tc>
          <w:tcPr>
            <w:tcW w:type="dxa" w:w="864"/>
          </w:tcPr>
          <w:p>
            <w:r>
              <w:t>-0.19244</w:t>
            </w:r>
          </w:p>
        </w:tc>
        <w:tc>
          <w:tcPr>
            <w:tcW w:type="dxa" w:w="864"/>
          </w:tcPr>
          <w:p>
            <w:r>
              <w:t>-0.15561</w:t>
            </w:r>
          </w:p>
        </w:tc>
        <w:tc>
          <w:tcPr>
            <w:tcW w:type="dxa" w:w="864"/>
          </w:tcPr>
          <w:p>
            <w:r>
              <w:t>-0.10394</w:t>
            </w:r>
          </w:p>
        </w:tc>
      </w:tr>
      <w:tr>
        <w:tc>
          <w:tcPr>
            <w:tcW w:type="dxa" w:w="864"/>
          </w:tcPr>
          <w:p>
            <w:r>
              <w:t>-0.07852</w:t>
            </w:r>
          </w:p>
        </w:tc>
        <w:tc>
          <w:tcPr>
            <w:tcW w:type="dxa" w:w="864"/>
          </w:tcPr>
          <w:p>
            <w:r>
              <w:t>-0.07069</w:t>
            </w:r>
          </w:p>
        </w:tc>
        <w:tc>
          <w:tcPr>
            <w:tcW w:type="dxa" w:w="864"/>
          </w:tcPr>
          <w:p>
            <w:r>
              <w:t>-0.02140</w:t>
            </w:r>
          </w:p>
        </w:tc>
        <w:tc>
          <w:tcPr>
            <w:tcW w:type="dxa" w:w="864"/>
          </w:tcPr>
          <w:p>
            <w:r>
              <w:t>-0.00978</w:t>
            </w:r>
          </w:p>
        </w:tc>
        <w:tc>
          <w:tcPr>
            <w:tcW w:type="dxa" w:w="864"/>
          </w:tcPr>
          <w:p>
            <w:r>
              <w:t>0.00486</w:t>
            </w:r>
          </w:p>
        </w:tc>
        <w:tc>
          <w:tcPr>
            <w:tcW w:type="dxa" w:w="864"/>
          </w:tcPr>
          <w:p>
            <w:r>
              <w:t>0.01584</w:t>
            </w:r>
          </w:p>
        </w:tc>
        <w:tc>
          <w:tcPr>
            <w:tcW w:type="dxa" w:w="864"/>
          </w:tcPr>
          <w:p>
            <w:r>
              <w:t>0.03771</w:t>
            </w:r>
          </w:p>
        </w:tc>
        <w:tc>
          <w:tcPr>
            <w:tcW w:type="dxa" w:w="864"/>
          </w:tcPr>
          <w:p>
            <w:r>
              <w:t>0.04595</w:t>
            </w:r>
          </w:p>
        </w:tc>
        <w:tc>
          <w:tcPr>
            <w:tcW w:type="dxa" w:w="864"/>
          </w:tcPr>
          <w:p>
            <w:r>
              <w:t>0.04978</w:t>
            </w:r>
          </w:p>
        </w:tc>
        <w:tc>
          <w:tcPr>
            <w:tcW w:type="dxa" w:w="864"/>
          </w:tcPr>
          <w:p>
            <w:r>
              <w:t>0.10594</w:t>
            </w:r>
          </w:p>
        </w:tc>
      </w:tr>
      <w:tr>
        <w:tc>
          <w:tcPr>
            <w:tcW w:type="dxa" w:w="864"/>
          </w:tcPr>
          <w:p>
            <w:r>
              <w:t>0.10661</w:t>
            </w:r>
          </w:p>
        </w:tc>
        <w:tc>
          <w:tcPr>
            <w:tcW w:type="dxa" w:w="864"/>
          </w:tcPr>
          <w:p>
            <w:r>
              <w:t>0.11759</w:t>
            </w:r>
          </w:p>
        </w:tc>
        <w:tc>
          <w:tcPr>
            <w:tcW w:type="dxa" w:w="864"/>
          </w:tcPr>
          <w:p>
            <w:r>
              <w:t>0.12386</w:t>
            </w:r>
          </w:p>
        </w:tc>
        <w:tc>
          <w:tcPr>
            <w:tcW w:type="dxa" w:w="864"/>
          </w:tcPr>
          <w:p>
            <w:r>
              <w:t>0.15951</w:t>
            </w:r>
          </w:p>
        </w:tc>
        <w:tc>
          <w:tcPr>
            <w:tcW w:type="dxa" w:w="864"/>
          </w:tcPr>
          <w:p>
            <w:r>
              <w:t>0.15995</w:t>
            </w:r>
          </w:p>
        </w:tc>
        <w:tc>
          <w:tcPr>
            <w:tcW w:type="dxa" w:w="864"/>
          </w:tcPr>
          <w:p>
            <w:r>
              <w:t>0.21788</w:t>
            </w:r>
          </w:p>
        </w:tc>
        <w:tc>
          <w:tcPr>
            <w:tcW w:type="dxa" w:w="864"/>
          </w:tcPr>
          <w:p>
            <w:r>
              <w:t>0.22037</w:t>
            </w:r>
          </w:p>
        </w:tc>
        <w:tc>
          <w:tcPr>
            <w:tcW w:type="dxa" w:w="864"/>
          </w:tcPr>
          <w:p>
            <w:r>
              <w:t>0.25745</w:t>
            </w:r>
          </w:p>
        </w:tc>
        <w:tc>
          <w:tcPr>
            <w:tcW w:type="dxa" w:w="864"/>
          </w:tcPr>
          <w:p>
            <w:r>
              <w:t>0.28755</w:t>
            </w:r>
          </w:p>
        </w:tc>
        <w:tc>
          <w:tcPr>
            <w:tcW w:type="dxa" w:w="864"/>
          </w:tcPr>
          <w:p>
            <w:r>
              <w:t>0.32328</w:t>
            </w:r>
          </w:p>
        </w:tc>
      </w:tr>
      <w:tr>
        <w:tc>
          <w:tcPr>
            <w:tcW w:type="dxa" w:w="864"/>
          </w:tcPr>
          <w:p>
            <w:r>
              <w:t>0.36317</w:t>
            </w:r>
          </w:p>
        </w:tc>
        <w:tc>
          <w:tcPr>
            <w:tcW w:type="dxa" w:w="864"/>
          </w:tcPr>
          <w:p>
            <w:r>
              <w:t>0.38916</w:t>
            </w:r>
          </w:p>
        </w:tc>
        <w:tc>
          <w:tcPr>
            <w:tcW w:type="dxa" w:w="864"/>
          </w:tcPr>
          <w:p>
            <w:r>
              <w:t>0.39895</w:t>
            </w:r>
          </w:p>
        </w:tc>
        <w:tc>
          <w:tcPr>
            <w:tcW w:type="dxa" w:w="864"/>
          </w:tcPr>
          <w:p>
            <w:r>
              <w:t>0.40473</w:t>
            </w:r>
          </w:p>
        </w:tc>
        <w:tc>
          <w:tcPr>
            <w:tcW w:type="dxa" w:w="864"/>
          </w:tcPr>
          <w:p>
            <w:r>
              <w:t>0.43492</w:t>
            </w:r>
          </w:p>
        </w:tc>
        <w:tc>
          <w:tcPr>
            <w:tcW w:type="dxa" w:w="864"/>
          </w:tcPr>
          <w:p>
            <w:r>
              <w:t>0.44716</w:t>
            </w:r>
          </w:p>
        </w:tc>
        <w:tc>
          <w:tcPr>
            <w:tcW w:type="dxa" w:w="864"/>
          </w:tcPr>
          <w:p>
            <w:r>
              <w:t>0.49579</w:t>
            </w:r>
          </w:p>
        </w:tc>
        <w:tc>
          <w:tcPr>
            <w:tcW w:type="dxa" w:w="864"/>
          </w:tcPr>
          <w:p>
            <w:r>
              <w:t>0.50165</w:t>
            </w:r>
          </w:p>
        </w:tc>
        <w:tc>
          <w:tcPr>
            <w:tcW w:type="dxa" w:w="864"/>
          </w:tcPr>
          <w:p>
            <w:r>
              <w:t>0.51686</w:t>
            </w:r>
          </w:p>
        </w:tc>
        <w:tc>
          <w:tcPr>
            <w:tcW w:type="dxa" w:w="864"/>
          </w:tcPr>
          <w:p>
            <w:r>
              <w:t>0.53487</w:t>
            </w:r>
          </w:p>
        </w:tc>
      </w:tr>
      <w:tr>
        <w:tc>
          <w:tcPr>
            <w:tcW w:type="dxa" w:w="864"/>
          </w:tcPr>
          <w:p>
            <w:r>
              <w:t>0.56484</w:t>
            </w:r>
          </w:p>
        </w:tc>
        <w:tc>
          <w:tcPr>
            <w:tcW w:type="dxa" w:w="864"/>
          </w:tcPr>
          <w:p>
            <w:r>
              <w:t>0.57451</w:t>
            </w:r>
          </w:p>
        </w:tc>
        <w:tc>
          <w:tcPr>
            <w:tcW w:type="dxa" w:w="864"/>
          </w:tcPr>
          <w:p>
            <w:r>
              <w:t>0.58166</w:t>
            </w:r>
          </w:p>
        </w:tc>
        <w:tc>
          <w:tcPr>
            <w:tcW w:type="dxa" w:w="864"/>
          </w:tcPr>
          <w:p>
            <w:r>
              <w:t>0.58230</w:t>
            </w:r>
          </w:p>
        </w:tc>
        <w:tc>
          <w:tcPr>
            <w:tcW w:type="dxa" w:w="864"/>
          </w:tcPr>
          <w:p>
            <w:r>
              <w:t>0.60604</w:t>
            </w:r>
          </w:p>
        </w:tc>
        <w:tc>
          <w:tcPr>
            <w:tcW w:type="dxa" w:w="864"/>
          </w:tcPr>
          <w:p>
            <w:r>
              <w:t>0.64989</w:t>
            </w:r>
          </w:p>
        </w:tc>
        <w:tc>
          <w:tcPr>
            <w:tcW w:type="dxa" w:w="864"/>
          </w:tcPr>
          <w:p>
            <w:r>
              <w:t>0.65567</w:t>
            </w:r>
          </w:p>
        </w:tc>
        <w:tc>
          <w:tcPr>
            <w:tcW w:type="dxa" w:w="864"/>
          </w:tcPr>
          <w:p>
            <w:r>
              <w:t>0.65731</w:t>
            </w:r>
          </w:p>
        </w:tc>
        <w:tc>
          <w:tcPr>
            <w:tcW w:type="dxa" w:w="864"/>
          </w:tcPr>
          <w:p>
            <w:r>
              <w:t>0.68438</w:t>
            </w:r>
          </w:p>
        </w:tc>
        <w:tc>
          <w:tcPr>
            <w:tcW w:type="dxa" w:w="864"/>
          </w:tcPr>
          <w:p>
            <w:r>
              <w:t>0.68814</w:t>
            </w:r>
          </w:p>
        </w:tc>
      </w:tr>
      <w:tr>
        <w:tc>
          <w:tcPr>
            <w:tcW w:type="dxa" w:w="864"/>
          </w:tcPr>
          <w:p>
            <w:r>
              <w:t>0.69596</w:t>
            </w:r>
          </w:p>
        </w:tc>
        <w:tc>
          <w:tcPr>
            <w:tcW w:type="dxa" w:w="864"/>
          </w:tcPr>
          <w:p>
            <w:r>
              <w:t>0.70173</w:t>
            </w:r>
          </w:p>
        </w:tc>
        <w:tc>
          <w:tcPr>
            <w:tcW w:type="dxa" w:w="864"/>
          </w:tcPr>
          <w:p>
            <w:r>
              <w:t>0.71441</w:t>
            </w:r>
          </w:p>
        </w:tc>
        <w:tc>
          <w:tcPr>
            <w:tcW w:type="dxa" w:w="864"/>
          </w:tcPr>
          <w:p>
            <w:r>
              <w:t>0.72057</w:t>
            </w:r>
          </w:p>
        </w:tc>
        <w:tc>
          <w:tcPr>
            <w:tcW w:type="dxa" w:w="864"/>
          </w:tcPr>
          <w:p>
            <w:r>
              <w:t>0.76336</w:t>
            </w:r>
          </w:p>
        </w:tc>
        <w:tc>
          <w:tcPr>
            <w:tcW w:type="dxa" w:w="864"/>
          </w:tcPr>
          <w:p>
            <w:r>
              <w:t>0.79238</w:t>
            </w:r>
          </w:p>
        </w:tc>
        <w:tc>
          <w:tcPr>
            <w:tcW w:type="dxa" w:w="864"/>
          </w:tcPr>
          <w:p>
            <w:r>
              <w:t>0.80319</w:t>
            </w:r>
          </w:p>
        </w:tc>
        <w:tc>
          <w:tcPr>
            <w:tcW w:type="dxa" w:w="864"/>
          </w:tcPr>
          <w:p>
            <w:r>
              <w:t>0.88622</w:t>
            </w:r>
          </w:p>
        </w:tc>
        <w:tc>
          <w:tcPr>
            <w:tcW w:type="dxa" w:w="864"/>
          </w:tcPr>
          <w:p>
            <w:r>
              <w:t>0.91927</w:t>
            </w:r>
          </w:p>
        </w:tc>
        <w:tc>
          <w:tcPr>
            <w:tcW w:type="dxa" w:w="864"/>
          </w:tcPr>
          <w:p>
            <w:r>
              <w:t>0.94703</w:t>
            </w:r>
          </w:p>
        </w:tc>
      </w:tr>
      <w:tr>
        <w:tc>
          <w:tcPr>
            <w:tcW w:type="dxa" w:w="864"/>
          </w:tcPr>
          <w:p>
            <w:r>
              <w:t>0.95021</w:t>
            </w:r>
          </w:p>
        </w:tc>
        <w:tc>
          <w:tcPr>
            <w:tcW w:type="dxa" w:w="864"/>
          </w:tcPr>
          <w:p>
            <w:r>
              <w:t>0.98599</w:t>
            </w:r>
          </w:p>
        </w:tc>
        <w:tc>
          <w:tcPr>
            <w:tcW w:type="dxa" w:w="864"/>
          </w:tcPr>
          <w:p>
            <w:r>
              <w:t>0.98750</w:t>
            </w:r>
          </w:p>
        </w:tc>
        <w:tc>
          <w:tcPr>
            <w:tcW w:type="dxa" w:w="864"/>
          </w:tcPr>
          <w:p>
            <w:r>
              <w:t>1.00484</w:t>
            </w:r>
          </w:p>
        </w:tc>
        <w:tc>
          <w:tcPr>
            <w:tcW w:type="dxa" w:w="864"/>
          </w:tcPr>
          <w:p>
            <w:r>
              <w:t>1.06432</w:t>
            </w:r>
          </w:p>
        </w:tc>
        <w:tc>
          <w:tcPr>
            <w:tcW w:type="dxa" w:w="864"/>
          </w:tcPr>
          <w:p>
            <w:r>
              <w:t>1.10348</w:t>
            </w:r>
          </w:p>
        </w:tc>
        <w:tc>
          <w:tcPr>
            <w:tcW w:type="dxa" w:w="864"/>
          </w:tcPr>
          <w:p>
            <w:r>
              <w:t>1.12922</w:t>
            </w:r>
          </w:p>
        </w:tc>
        <w:tc>
          <w:tcPr>
            <w:tcW w:type="dxa" w:w="864"/>
          </w:tcPr>
          <w:p>
            <w:r>
              <w:t>1.14493</w:t>
            </w:r>
          </w:p>
        </w:tc>
        <w:tc>
          <w:tcPr>
            <w:tcW w:type="dxa" w:w="864"/>
          </w:tcPr>
          <w:p>
            <w:r>
              <w:t>1.15059</w:t>
            </w:r>
          </w:p>
        </w:tc>
        <w:tc>
          <w:tcPr>
            <w:tcW w:type="dxa" w:w="864"/>
          </w:tcPr>
          <w:p>
            <w:r>
              <w:t>1.15289</w:t>
            </w:r>
          </w:p>
        </w:tc>
      </w:tr>
      <w:tr>
        <w:tc>
          <w:tcPr>
            <w:tcW w:type="dxa" w:w="864"/>
          </w:tcPr>
          <w:p>
            <w:r>
              <w:t>1.16222</w:t>
            </w:r>
          </w:p>
        </w:tc>
        <w:tc>
          <w:tcPr>
            <w:tcW w:type="dxa" w:w="864"/>
          </w:tcPr>
          <w:p>
            <w:r>
              <w:t>1.16375</w:t>
            </w:r>
          </w:p>
        </w:tc>
        <w:tc>
          <w:tcPr>
            <w:tcW w:type="dxa" w:w="864"/>
          </w:tcPr>
          <w:p>
            <w:r>
              <w:t>1.18522</w:t>
            </w:r>
          </w:p>
        </w:tc>
        <w:tc>
          <w:tcPr>
            <w:tcW w:type="dxa" w:w="864"/>
          </w:tcPr>
          <w:p>
            <w:r>
              <w:t>1.18613</w:t>
            </w:r>
          </w:p>
        </w:tc>
        <w:tc>
          <w:tcPr>
            <w:tcW w:type="dxa" w:w="864"/>
          </w:tcPr>
          <w:p>
            <w:r>
              <w:t>1.19954</w:t>
            </w:r>
          </w:p>
        </w:tc>
        <w:tc>
          <w:tcPr>
            <w:tcW w:type="dxa" w:w="864"/>
          </w:tcPr>
          <w:p>
            <w:r>
              <w:t>1.21405</w:t>
            </w:r>
          </w:p>
        </w:tc>
        <w:tc>
          <w:tcPr>
            <w:tcW w:type="dxa" w:w="864"/>
          </w:tcPr>
          <w:p>
            <w:r>
              <w:t>1.23366</w:t>
            </w:r>
          </w:p>
        </w:tc>
        <w:tc>
          <w:tcPr>
            <w:tcW w:type="dxa" w:w="864"/>
          </w:tcPr>
          <w:p>
            <w:r>
              <w:t>1.24873</w:t>
            </w:r>
          </w:p>
        </w:tc>
        <w:tc>
          <w:tcPr>
            <w:tcW w:type="dxa" w:w="864"/>
          </w:tcPr>
          <w:p>
            <w:r>
              <w:t>1.24936</w:t>
            </w:r>
          </w:p>
        </w:tc>
        <w:tc>
          <w:tcPr>
            <w:tcW w:type="dxa" w:w="864"/>
          </w:tcPr>
          <w:p>
            <w:r>
              <w:t>1.25926</w:t>
            </w:r>
          </w:p>
        </w:tc>
      </w:tr>
      <w:tr>
        <w:tc>
          <w:tcPr>
            <w:tcW w:type="dxa" w:w="864"/>
          </w:tcPr>
          <w:p>
            <w:r>
              <w:t>1.26181</w:t>
            </w:r>
          </w:p>
        </w:tc>
        <w:tc>
          <w:tcPr>
            <w:tcW w:type="dxa" w:w="864"/>
          </w:tcPr>
          <w:p>
            <w:r>
              <w:t>1.28561</w:t>
            </w:r>
          </w:p>
        </w:tc>
        <w:tc>
          <w:tcPr>
            <w:tcW w:type="dxa" w:w="864"/>
          </w:tcPr>
          <w:p>
            <w:r>
              <w:t>1.29475</w:t>
            </w:r>
          </w:p>
        </w:tc>
        <w:tc>
          <w:tcPr>
            <w:tcW w:type="dxa" w:w="864"/>
          </w:tcPr>
          <w:p>
            <w:r>
              <w:t>1.34994</w:t>
            </w:r>
          </w:p>
        </w:tc>
        <w:tc>
          <w:tcPr>
            <w:tcW w:type="dxa" w:w="864"/>
          </w:tcPr>
          <w:p>
            <w:r>
              <w:t>1.41556</w:t>
            </w:r>
          </w:p>
        </w:tc>
        <w:tc>
          <w:tcPr>
            <w:tcW w:type="dxa" w:w="864"/>
          </w:tcPr>
          <w:p>
            <w:r>
              <w:t>1.42044</w:t>
            </w:r>
          </w:p>
        </w:tc>
        <w:tc>
          <w:tcPr>
            <w:tcW w:type="dxa" w:w="864"/>
          </w:tcPr>
          <w:p>
            <w:r>
              <w:t>1.43782</w:t>
            </w:r>
          </w:p>
        </w:tc>
        <w:tc>
          <w:tcPr>
            <w:tcW w:type="dxa" w:w="864"/>
          </w:tcPr>
          <w:p>
            <w:r>
              <w:t>1.44911</w:t>
            </w:r>
          </w:p>
        </w:tc>
        <w:tc>
          <w:tcPr>
            <w:tcW w:type="dxa" w:w="864"/>
          </w:tcPr>
          <w:p>
            <w:r>
              <w:t>1.49159</w:t>
            </w:r>
          </w:p>
        </w:tc>
        <w:tc>
          <w:tcPr>
            <w:tcW w:type="dxa" w:w="864"/>
          </w:tcPr>
          <w:p>
            <w:r>
              <w:t>1.51394</w:t>
            </w:r>
          </w:p>
        </w:tc>
      </w:tr>
      <w:tr>
        <w:tc>
          <w:tcPr>
            <w:tcW w:type="dxa" w:w="864"/>
          </w:tcPr>
          <w:p>
            <w:r>
              <w:t>1.52948</w:t>
            </w:r>
          </w:p>
        </w:tc>
        <w:tc>
          <w:tcPr>
            <w:tcW w:type="dxa" w:w="864"/>
          </w:tcPr>
          <w:p>
            <w:r>
              <w:t>1.54859</w:t>
            </w:r>
          </w:p>
        </w:tc>
        <w:tc>
          <w:tcPr>
            <w:tcW w:type="dxa" w:w="864"/>
          </w:tcPr>
          <w:p>
            <w:r>
              <w:t>1.56464</w:t>
            </w:r>
          </w:p>
        </w:tc>
        <w:tc>
          <w:tcPr>
            <w:tcW w:type="dxa" w:w="864"/>
          </w:tcPr>
          <w:p>
            <w:r>
              <w:t>1.56788</w:t>
            </w:r>
          </w:p>
        </w:tc>
        <w:tc>
          <w:tcPr>
            <w:tcW w:type="dxa" w:w="864"/>
          </w:tcPr>
          <w:p>
            <w:r>
              <w:t>1.58235</w:t>
            </w:r>
          </w:p>
        </w:tc>
        <w:tc>
          <w:tcPr>
            <w:tcW w:type="dxa" w:w="864"/>
          </w:tcPr>
          <w:p>
            <w:r>
              <w:t>1.60007</w:t>
            </w:r>
          </w:p>
        </w:tc>
        <w:tc>
          <w:tcPr>
            <w:tcW w:type="dxa" w:w="864"/>
          </w:tcPr>
          <w:p>
            <w:r>
              <w:t>1.61224</w:t>
            </w:r>
          </w:p>
        </w:tc>
        <w:tc>
          <w:tcPr>
            <w:tcW w:type="dxa" w:w="864"/>
          </w:tcPr>
          <w:p>
            <w:r>
              <w:t>1.65830</w:t>
            </w:r>
          </w:p>
        </w:tc>
        <w:tc>
          <w:tcPr>
            <w:tcW w:type="dxa" w:w="864"/>
          </w:tcPr>
          <w:p>
            <w:r>
              <w:t>1.68686</w:t>
            </w:r>
          </w:p>
        </w:tc>
        <w:tc>
          <w:tcPr>
            <w:tcW w:type="dxa" w:w="864"/>
          </w:tcPr>
          <w:p>
            <w:r>
              <w:t>1.69229</w:t>
            </w:r>
          </w:p>
        </w:tc>
      </w:tr>
      <w:tr>
        <w:tc>
          <w:tcPr>
            <w:tcW w:type="dxa" w:w="864"/>
          </w:tcPr>
          <w:p>
            <w:r>
              <w:t>1.71577</w:t>
            </w:r>
          </w:p>
        </w:tc>
        <w:tc>
          <w:tcPr>
            <w:tcW w:type="dxa" w:w="864"/>
          </w:tcPr>
          <w:p>
            <w:r>
              <w:t>1.71780</w:t>
            </w:r>
          </w:p>
        </w:tc>
        <w:tc>
          <w:tcPr>
            <w:tcW w:type="dxa" w:w="864"/>
          </w:tcPr>
          <w:p>
            <w:r>
              <w:t>1.78879</w:t>
            </w:r>
          </w:p>
        </w:tc>
        <w:tc>
          <w:tcPr>
            <w:tcW w:type="dxa" w:w="864"/>
          </w:tcPr>
          <w:p>
            <w:r>
              <w:t>1.82642</w:t>
            </w:r>
          </w:p>
        </w:tc>
        <w:tc>
          <w:tcPr>
            <w:tcW w:type="dxa" w:w="864"/>
          </w:tcPr>
          <w:p>
            <w:r>
              <w:t>1.85695</w:t>
            </w:r>
          </w:p>
        </w:tc>
        <w:tc>
          <w:tcPr>
            <w:tcW w:type="dxa" w:w="864"/>
          </w:tcPr>
          <w:p>
            <w:r>
              <w:t>1.88825</w:t>
            </w:r>
          </w:p>
        </w:tc>
        <w:tc>
          <w:tcPr>
            <w:tcW w:type="dxa" w:w="864"/>
          </w:tcPr>
          <w:p>
            <w:r>
              <w:t>1.89974</w:t>
            </w:r>
          </w:p>
        </w:tc>
        <w:tc>
          <w:tcPr>
            <w:tcW w:type="dxa" w:w="864"/>
          </w:tcPr>
          <w:p>
            <w:r>
              <w:t>1.97699</w:t>
            </w:r>
          </w:p>
        </w:tc>
        <w:tc>
          <w:tcPr>
            <w:tcW w:type="dxa" w:w="864"/>
          </w:tcPr>
          <w:p>
            <w:r>
              <w:t>1.97732</w:t>
            </w:r>
          </w:p>
        </w:tc>
        <w:tc>
          <w:tcPr>
            <w:tcW w:type="dxa" w:w="864"/>
          </w:tcPr>
          <w:p>
            <w:r>
              <w:t>1.99200</w:t>
            </w:r>
          </w:p>
        </w:tc>
      </w:tr>
      <w:tr>
        <w:tc>
          <w:tcPr>
            <w:tcW w:type="dxa" w:w="864"/>
          </w:tcPr>
          <w:p>
            <w:r>
              <w:t>2.02109</w:t>
            </w:r>
          </w:p>
        </w:tc>
        <w:tc>
          <w:tcPr>
            <w:tcW w:type="dxa" w:w="864"/>
          </w:tcPr>
          <w:p>
            <w:r>
              <w:t>2.08303</w:t>
            </w:r>
          </w:p>
        </w:tc>
        <w:tc>
          <w:tcPr>
            <w:tcW w:type="dxa" w:w="864"/>
          </w:tcPr>
          <w:p>
            <w:r>
              <w:t>2.10938</w:t>
            </w:r>
          </w:p>
        </w:tc>
        <w:tc>
          <w:tcPr>
            <w:tcW w:type="dxa" w:w="864"/>
          </w:tcPr>
          <w:p>
            <w:r>
              <w:t>2.15332</w:t>
            </w:r>
          </w:p>
        </w:tc>
        <w:tc>
          <w:tcPr>
            <w:tcW w:type="dxa" w:w="864"/>
          </w:tcPr>
          <w:p>
            <w:r>
              <w:t>2.15419</w:t>
            </w:r>
          </w:p>
        </w:tc>
        <w:tc>
          <w:tcPr>
            <w:tcW w:type="dxa" w:w="864"/>
          </w:tcPr>
          <w:p>
            <w:r>
              <w:t>2.29356</w:t>
            </w:r>
          </w:p>
        </w:tc>
        <w:tc>
          <w:tcPr>
            <w:tcW w:type="dxa" w:w="864"/>
          </w:tcPr>
          <w:p>
            <w:r>
              <w:t>2.30364</w:t>
            </w:r>
          </w:p>
        </w:tc>
        <w:tc>
          <w:tcPr>
            <w:tcW w:type="dxa" w:w="864"/>
          </w:tcPr>
          <w:p>
            <w:r>
              <w:t>2.39940</w:t>
            </w:r>
          </w:p>
        </w:tc>
        <w:tc>
          <w:tcPr>
            <w:tcW w:type="dxa" w:w="864"/>
          </w:tcPr>
          <w:p>
            <w:r>
              <w:t>2.43348</w:t>
            </w:r>
          </w:p>
        </w:tc>
        <w:tc>
          <w:tcPr>
            <w:tcW w:type="dxa" w:w="864"/>
          </w:tcPr>
          <w:p>
            <w:r>
              <w:t>2.44751</w:t>
            </w:r>
          </w:p>
        </w:tc>
      </w:tr>
      <w:tr>
        <w:tc>
          <w:tcPr>
            <w:tcW w:type="dxa" w:w="864"/>
          </w:tcPr>
          <w:p>
            <w:r>
              <w:t>2.45968</w:t>
            </w:r>
          </w:p>
        </w:tc>
        <w:tc>
          <w:tcPr>
            <w:tcW w:type="dxa" w:w="864"/>
          </w:tcPr>
          <w:p>
            <w:r>
              <w:t>2.47714</w:t>
            </w:r>
          </w:p>
        </w:tc>
        <w:tc>
          <w:tcPr>
            <w:tcW w:type="dxa" w:w="864"/>
          </w:tcPr>
          <w:p>
            <w:r>
              <w:t>2.48821</w:t>
            </w:r>
          </w:p>
        </w:tc>
        <w:tc>
          <w:tcPr>
            <w:tcW w:type="dxa" w:w="864"/>
          </w:tcPr>
          <w:p>
            <w:r>
              <w:t>2.51308</w:t>
            </w:r>
          </w:p>
        </w:tc>
        <w:tc>
          <w:tcPr>
            <w:tcW w:type="dxa" w:w="864"/>
          </w:tcPr>
          <w:p>
            <w:r>
              <w:t>2.53613</w:t>
            </w:r>
          </w:p>
        </w:tc>
        <w:tc>
          <w:tcPr>
            <w:tcW w:type="dxa" w:w="864"/>
          </w:tcPr>
          <w:p>
            <w:r>
              <w:t>2.54350</w:t>
            </w:r>
          </w:p>
        </w:tc>
        <w:tc>
          <w:tcPr>
            <w:tcW w:type="dxa" w:w="864"/>
          </w:tcPr>
          <w:p>
            <w:r>
              <w:t>2.54883</w:t>
            </w:r>
          </w:p>
        </w:tc>
        <w:tc>
          <w:tcPr>
            <w:tcW w:type="dxa" w:w="864"/>
          </w:tcPr>
          <w:p>
            <w:r>
              <w:t>2.60946</w:t>
            </w:r>
          </w:p>
        </w:tc>
        <w:tc>
          <w:tcPr>
            <w:tcW w:type="dxa" w:w="864"/>
          </w:tcPr>
          <w:p>
            <w:r>
              <w:t>2.62060</w:t>
            </w:r>
          </w:p>
        </w:tc>
        <w:tc>
          <w:tcPr>
            <w:tcW w:type="dxa" w:w="864"/>
          </w:tcPr>
          <w:p>
            <w:r>
              <w:t>2.62371</w:t>
            </w:r>
          </w:p>
        </w:tc>
      </w:tr>
      <w:tr>
        <w:tc>
          <w:tcPr>
            <w:tcW w:type="dxa" w:w="864"/>
          </w:tcPr>
          <w:p>
            <w:r>
              <w:t>2.67289</w:t>
            </w:r>
          </w:p>
        </w:tc>
        <w:tc>
          <w:tcPr>
            <w:tcW w:type="dxa" w:w="864"/>
          </w:tcPr>
          <w:p>
            <w:r>
              <w:t>2.76881</w:t>
            </w:r>
          </w:p>
        </w:tc>
        <w:tc>
          <w:tcPr>
            <w:tcW w:type="dxa" w:w="864"/>
          </w:tcPr>
          <w:p>
            <w:r>
              <w:t>2.78135</w:t>
            </w:r>
          </w:p>
        </w:tc>
        <w:tc>
          <w:tcPr>
            <w:tcW w:type="dxa" w:w="864"/>
          </w:tcPr>
          <w:p>
            <w:r>
              <w:t>2.79080</w:t>
            </w:r>
          </w:p>
        </w:tc>
        <w:tc>
          <w:tcPr>
            <w:tcW w:type="dxa" w:w="864"/>
          </w:tcPr>
          <w:p>
            <w:r>
              <w:t>2.96383</w:t>
            </w:r>
          </w:p>
        </w:tc>
        <w:tc>
          <w:tcPr>
            <w:tcW w:type="dxa" w:w="864"/>
          </w:tcPr>
          <w:p>
            <w:r>
              <w:t>2.96899</w:t>
            </w:r>
          </w:p>
        </w:tc>
        <w:tc>
          <w:tcPr>
            <w:tcW w:type="dxa" w:w="864"/>
          </w:tcPr>
          <w:p>
            <w:r>
              <w:t>2.98502</w:t>
            </w:r>
          </w:p>
        </w:tc>
        <w:tc>
          <w:tcPr>
            <w:tcW w:type="dxa" w:w="864"/>
          </w:tcPr>
          <w:p>
            <w:r>
              <w:t>2.98624</w:t>
            </w:r>
          </w:p>
        </w:tc>
        <w:tc>
          <w:tcPr>
            <w:tcW w:type="dxa" w:w="864"/>
          </w:tcPr>
          <w:p>
            <w:r>
              <w:t>3.06702</w:t>
            </w:r>
          </w:p>
        </w:tc>
        <w:tc>
          <w:tcPr>
            <w:tcW w:type="dxa" w:w="864"/>
          </w:tcPr>
          <w:p>
            <w:r>
              <w:t>3.17200</w:t>
            </w:r>
          </w:p>
        </w:tc>
      </w:tr>
      <w:tr>
        <w:tc>
          <w:tcPr>
            <w:tcW w:type="dxa" w:w="864"/>
          </w:tcPr>
          <w:p>
            <w:r>
              <w:t>3.18687</w:t>
            </w:r>
          </w:p>
        </w:tc>
        <w:tc>
          <w:tcPr>
            <w:tcW w:type="dxa" w:w="864"/>
          </w:tcPr>
          <w:p>
            <w:r>
              <w:t>3.29687</w:t>
            </w:r>
          </w:p>
        </w:tc>
        <w:tc>
          <w:tcPr>
            <w:tcW w:type="dxa" w:w="864"/>
          </w:tcPr>
          <w:p>
            <w:r>
              <w:t>3.36258</w:t>
            </w:r>
          </w:p>
        </w:tc>
        <w:tc>
          <w:tcPr>
            <w:tcW w:type="dxa" w:w="864"/>
          </w:tcPr>
          <w:p>
            <w:r>
              <w:t>3.62201</w:t>
            </w:r>
          </w:p>
        </w:tc>
        <w:tc>
          <w:tcPr>
            <w:tcW w:type="dxa" w:w="864"/>
          </w:tcPr>
          <w:p>
            <w:r>
              <w:t>3.64918</w:t>
            </w:r>
          </w:p>
        </w:tc>
        <w:tc>
          <w:tcPr>
            <w:tcW w:type="dxa" w:w="864"/>
          </w:tcPr>
          <w:p>
            <w:r>
              <w:t>3.72059</w:t>
            </w:r>
          </w:p>
        </w:tc>
        <w:tc>
          <w:tcPr>
            <w:tcW w:type="dxa" w:w="864"/>
          </w:tcPr>
          <w:p>
            <w:r>
              <w:t>3.82919</w:t>
            </w:r>
          </w:p>
        </w:tc>
        <w:tc>
          <w:tcPr>
            <w:tcW w:type="dxa" w:w="864"/>
          </w:tcPr>
          <w:p>
            <w:r>
              <w:t>3.83449</w:t>
            </w:r>
          </w:p>
        </w:tc>
        <w:tc>
          <w:tcPr>
            <w:tcW w:type="dxa" w:w="864"/>
          </w:tcPr>
          <w:p>
            <w:r>
              <w:t>3.96032</w:t>
            </w:r>
          </w:p>
        </w:tc>
        <w:tc>
          <w:tcPr>
            <w:tcW w:type="dxa" w:w="864"/>
          </w:tcPr>
          <w:p>
            <w:r>
              <w:t>4.05208</w:t>
            </w:r>
          </w:p>
        </w:tc>
      </w:tr>
      <w:tr>
        <w:tc>
          <w:tcPr>
            <w:tcW w:type="dxa" w:w="864"/>
          </w:tcPr>
          <w:p>
            <w:r>
              <w:t>4.12742</w:t>
            </w:r>
          </w:p>
        </w:tc>
        <w:tc>
          <w:tcPr>
            <w:tcW w:type="dxa" w:w="864"/>
          </w:tcPr>
          <w:p>
            <w:r>
              <w:t>4.18185</w:t>
            </w:r>
          </w:p>
        </w:tc>
        <w:tc>
          <w:tcPr>
            <w:tcW w:type="dxa" w:w="864"/>
          </w:tcPr>
          <w:p>
            <w:r>
              <w:t>4.33148</w:t>
            </w:r>
          </w:p>
        </w:tc>
        <w:tc>
          <w:tcPr>
            <w:tcW w:type="dxa" w:w="864"/>
          </w:tcPr>
          <w:p>
            <w:r>
              <w:t>4.37701</w:t>
            </w:r>
          </w:p>
        </w:tc>
        <w:tc>
          <w:tcPr>
            <w:tcW w:type="dxa" w:w="864"/>
          </w:tcPr>
          <w:p>
            <w:r>
              <w:t>4.45739</w:t>
            </w:r>
          </w:p>
        </w:tc>
        <w:tc>
          <w:tcPr>
            <w:tcW w:type="dxa" w:w="864"/>
          </w:tcPr>
          <w:p>
            <w:r>
              <w:t>4.46792</w:t>
            </w:r>
          </w:p>
        </w:tc>
        <w:tc>
          <w:tcPr>
            <w:tcW w:type="dxa" w:w="864"/>
          </w:tcPr>
          <w:p>
            <w:r>
              <w:t>4.76518</w:t>
            </w:r>
          </w:p>
        </w:tc>
        <w:tc>
          <w:tcPr>
            <w:tcW w:type="dxa" w:w="864"/>
          </w:tcPr>
          <w:p>
            <w:r>
              <w:t>5.95893</w:t>
            </w:r>
          </w:p>
        </w:tc>
        <w:tc>
          <w:tcPr>
            <w:tcW w:type="dxa" w:w="864"/>
          </w:tcPr>
          <w:p>
            <w:r>
              <w:t>6.03645</w:t>
            </w:r>
          </w:p>
        </w:tc>
        <w:tc>
          <w:tcPr>
            <w:tcW w:type="dxa" w:w="864"/>
          </w:tcPr>
          <w:p>
            <w:r>
              <w:t>7.46306</w:t>
            </w:r>
          </w:p>
        </w:tc>
      </w:tr>
    </w:tbl>
    <w:p/>
    <w:p>
      <w:r>
        <w:t>Группированная выборка (интервальный вариационный ряд):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(ai-1,ai]</w:t>
            </w:r>
          </w:p>
        </w:tc>
        <w:tc>
          <w:tcPr>
            <w:tcW w:type="dxa" w:w="864"/>
          </w:tcPr>
          <w:p>
            <w:r>
              <w:t>[-5.69638; -4.23422]</w:t>
            </w:r>
          </w:p>
        </w:tc>
        <w:tc>
          <w:tcPr>
            <w:tcW w:type="dxa" w:w="864"/>
          </w:tcPr>
          <w:p>
            <w:r>
              <w:t>(-4.23422; -2.77206]</w:t>
            </w:r>
          </w:p>
        </w:tc>
        <w:tc>
          <w:tcPr>
            <w:tcW w:type="dxa" w:w="864"/>
          </w:tcPr>
          <w:p>
            <w:r>
              <w:t>(-2.77206; -1.30990]</w:t>
            </w:r>
          </w:p>
        </w:tc>
        <w:tc>
          <w:tcPr>
            <w:tcW w:type="dxa" w:w="864"/>
          </w:tcPr>
          <w:p>
            <w:r>
              <w:t>(-1.30990; 0.15226]</w:t>
            </w:r>
          </w:p>
        </w:tc>
        <w:tc>
          <w:tcPr>
            <w:tcW w:type="dxa" w:w="864"/>
          </w:tcPr>
          <w:p>
            <w:r>
              <w:t>(0.15226; 1.61442]</w:t>
            </w:r>
          </w:p>
        </w:tc>
        <w:tc>
          <w:tcPr>
            <w:tcW w:type="dxa" w:w="864"/>
          </w:tcPr>
          <w:p>
            <w:r>
              <w:t>(1.61442; 3.07658]</w:t>
            </w:r>
          </w:p>
        </w:tc>
        <w:tc>
          <w:tcPr>
            <w:tcW w:type="dxa" w:w="864"/>
          </w:tcPr>
          <w:p>
            <w:r>
              <w:t>(3.07658; 4.53874]</w:t>
            </w:r>
          </w:p>
        </w:tc>
        <w:tc>
          <w:tcPr>
            <w:tcW w:type="dxa" w:w="864"/>
          </w:tcPr>
          <w:p>
            <w:r>
              <w:t>(4.53874; 6.00090]</w:t>
            </w:r>
          </w:p>
        </w:tc>
        <w:tc>
          <w:tcPr>
            <w:tcW w:type="dxa" w:w="864"/>
          </w:tcPr>
          <w:p>
            <w:r>
              <w:t>(6.00090; 7.46306]</w:t>
            </w:r>
          </w:p>
        </w:tc>
      </w:tr>
      <w:tr>
        <w:tc>
          <w:tcPr>
            <w:tcW w:type="dxa" w:w="864"/>
          </w:tcPr>
          <w:p>
            <w:r>
              <w:t>ni</w:t>
            </w:r>
          </w:p>
        </w:tc>
        <w:tc>
          <w:tcPr>
            <w:tcW w:type="dxa" w:w="864"/>
          </w:tcPr>
          <w:p>
            <w:r>
              <w:t>5</w:t>
            </w:r>
          </w:p>
        </w:tc>
        <w:tc>
          <w:tcPr>
            <w:tcW w:type="dxa" w:w="864"/>
          </w:tcPr>
          <w:p>
            <w:r>
              <w:t>21</w:t>
            </w:r>
          </w:p>
        </w:tc>
        <w:tc>
          <w:tcPr>
            <w:tcW w:type="dxa" w:w="864"/>
          </w:tcPr>
          <w:p>
            <w:r>
              <w:t>41</w:t>
            </w:r>
          </w:p>
        </w:tc>
        <w:tc>
          <w:tcPr>
            <w:tcW w:type="dxa" w:w="864"/>
          </w:tcPr>
          <w:p>
            <w:r>
              <w:t>66</w:t>
            </w:r>
          </w:p>
        </w:tc>
        <w:tc>
          <w:tcPr>
            <w:tcW w:type="dxa" w:w="864"/>
          </w:tcPr>
          <w:p>
            <w:r>
              <w:t>74</w:t>
            </w:r>
          </w:p>
        </w:tc>
        <w:tc>
          <w:tcPr>
            <w:tcW w:type="dxa" w:w="864"/>
          </w:tcPr>
          <w:p>
            <w:r>
              <w:t>42</w:t>
            </w:r>
          </w:p>
        </w:tc>
        <w:tc>
          <w:tcPr>
            <w:tcW w:type="dxa" w:w="864"/>
          </w:tcPr>
          <w:p>
            <w:r>
              <w:t>17</w:t>
            </w:r>
          </w:p>
        </w:tc>
        <w:tc>
          <w:tcPr>
            <w:tcW w:type="dxa" w:w="864"/>
          </w:tcPr>
          <w:p>
            <w:r>
              <w:t>2</w:t>
            </w:r>
          </w:p>
        </w:tc>
        <w:tc>
          <w:tcPr>
            <w:tcW w:type="dxa" w:w="864"/>
          </w:tcPr>
          <w:p>
            <w:r>
              <w:t>2</w:t>
            </w:r>
          </w:p>
        </w:tc>
      </w:tr>
      <w:tr>
        <w:tc>
          <w:tcPr>
            <w:tcW w:type="dxa" w:w="864"/>
          </w:tcPr>
          <w:p>
            <w:r>
              <w:t>wi</w:t>
            </w:r>
          </w:p>
        </w:tc>
        <w:tc>
          <w:tcPr>
            <w:tcW w:type="dxa" w:w="864"/>
          </w:tcPr>
          <w:p>
            <w:r>
              <w:t>0.01852</w:t>
            </w:r>
          </w:p>
        </w:tc>
        <w:tc>
          <w:tcPr>
            <w:tcW w:type="dxa" w:w="864"/>
          </w:tcPr>
          <w:p>
            <w:r>
              <w:t>0.07778</w:t>
            </w:r>
          </w:p>
        </w:tc>
        <w:tc>
          <w:tcPr>
            <w:tcW w:type="dxa" w:w="864"/>
          </w:tcPr>
          <w:p>
            <w:r>
              <w:t>0.15185</w:t>
            </w:r>
          </w:p>
        </w:tc>
        <w:tc>
          <w:tcPr>
            <w:tcW w:type="dxa" w:w="864"/>
          </w:tcPr>
          <w:p>
            <w:r>
              <w:t>0.24444</w:t>
            </w:r>
          </w:p>
        </w:tc>
        <w:tc>
          <w:tcPr>
            <w:tcW w:type="dxa" w:w="864"/>
          </w:tcPr>
          <w:p>
            <w:r>
              <w:t>0.27407</w:t>
            </w:r>
          </w:p>
        </w:tc>
        <w:tc>
          <w:tcPr>
            <w:tcW w:type="dxa" w:w="864"/>
          </w:tcPr>
          <w:p>
            <w:r>
              <w:t>0.15556</w:t>
            </w:r>
          </w:p>
        </w:tc>
        <w:tc>
          <w:tcPr>
            <w:tcW w:type="dxa" w:w="864"/>
          </w:tcPr>
          <w:p>
            <w:r>
              <w:t>0.06296</w:t>
            </w:r>
          </w:p>
        </w:tc>
        <w:tc>
          <w:tcPr>
            <w:tcW w:type="dxa" w:w="864"/>
          </w:tcPr>
          <w:p>
            <w:r>
              <w:t>0.00741</w:t>
            </w:r>
          </w:p>
        </w:tc>
        <w:tc>
          <w:tcPr>
            <w:tcW w:type="dxa" w:w="864"/>
          </w:tcPr>
          <w:p>
            <w:r>
              <w:t>0.00741</w:t>
            </w:r>
          </w:p>
        </w:tc>
      </w:tr>
    </w:tbl>
    <w:p>
      <w:r>
        <w:t>&lt;math&gt;\sum_{i=0}^\{N}\w_i&lt;/math&gt; = 1.00000</w:t>
      </w:r>
    </w:p>
    <w:p>
      <w:r>
        <w:t xml:space="preserve">Математическое ожидание: </w:t>
        <w:tab/>
        <w:t>ilde{a} = 0.11977</w:t>
      </w:r>
    </w:p>
    <w:p>
      <w:r>
        <w:t xml:space="preserve">Дисперсия: </w:t>
        <w:tab/>
        <w:t>ilde{\sigma}^2 = 4.45689</w:t>
      </w:r>
    </w:p>
    <w:p>
      <w:r>
        <w:t xml:space="preserve">Среднеквадратическое отклонение: </w:t>
        <w:tab/>
        <w:t>ilde{\sigma} = 2.11113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k</w:t>
            </w:r>
          </w:p>
        </w:tc>
        <w:tc>
          <w:tcPr>
            <w:tcW w:type="dxa" w:w="1440"/>
          </w:tcPr>
          <w:p>
            <w:r>
              <w:t>ak</w:t>
            </w:r>
          </w:p>
        </w:tc>
        <w:tc>
          <w:tcPr>
            <w:tcW w:type="dxa" w:w="1440"/>
          </w:tcPr>
          <w:p>
            <w:r>
              <w:t>(ak-a)/s</w:t>
            </w:r>
          </w:p>
        </w:tc>
        <w:tc>
          <w:tcPr>
            <w:tcW w:type="dxa" w:w="1440"/>
          </w:tcPr>
          <w:p>
            <w:r>
              <w:t>1/s*f((ak-a)/s)</w:t>
            </w:r>
          </w:p>
        </w:tc>
        <w:tc>
          <w:tcPr>
            <w:tcW w:type="dxa" w:w="1440"/>
          </w:tcPr>
          <w:p>
            <w:r>
              <w:t>F((ak-a)/s)</w:t>
            </w:r>
          </w:p>
        </w:tc>
        <w:tc>
          <w:tcPr>
            <w:tcW w:type="dxa" w:w="1440"/>
          </w:tcPr>
          <w:p>
            <w:r>
              <w:t>pk</w:t>
            </w:r>
          </w:p>
        </w:tc>
      </w:tr>
      <w:tr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-5.69638</w:t>
            </w:r>
          </w:p>
        </w:tc>
        <w:tc>
          <w:tcPr>
            <w:tcW w:type="dxa" w:w="1440"/>
          </w:tcPr>
          <w:p>
            <w:r>
              <w:t>-2.75499</w:t>
            </w:r>
          </w:p>
        </w:tc>
        <w:tc>
          <w:tcPr>
            <w:tcW w:type="dxa" w:w="1440"/>
          </w:tcPr>
          <w:p>
            <w:r>
              <w:t>0.00425</w:t>
            </w:r>
          </w:p>
        </w:tc>
        <w:tc>
          <w:tcPr>
            <w:tcW w:type="dxa" w:w="1440"/>
          </w:tcPr>
          <w:p>
            <w:r>
              <w:t>0.00293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-4.23422</w:t>
            </w:r>
          </w:p>
        </w:tc>
        <w:tc>
          <w:tcPr>
            <w:tcW w:type="dxa" w:w="1440"/>
          </w:tcPr>
          <w:p>
            <w:r>
              <w:t>-2.06239</w:t>
            </w:r>
          </w:p>
        </w:tc>
        <w:tc>
          <w:tcPr>
            <w:tcW w:type="dxa" w:w="1440"/>
          </w:tcPr>
          <w:p>
            <w:r>
              <w:t>0.02253</w:t>
            </w:r>
          </w:p>
        </w:tc>
        <w:tc>
          <w:tcPr>
            <w:tcW w:type="dxa" w:w="1440"/>
          </w:tcPr>
          <w:p>
            <w:r>
              <w:t>0.01959</w:t>
            </w:r>
          </w:p>
        </w:tc>
        <w:tc>
          <w:tcPr>
            <w:tcW w:type="dxa" w:w="1440"/>
          </w:tcPr>
          <w:p>
            <w:r>
              <w:t>0.01959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-2.77206</w:t>
            </w:r>
          </w:p>
        </w:tc>
        <w:tc>
          <w:tcPr>
            <w:tcW w:type="dxa" w:w="1440"/>
          </w:tcPr>
          <w:p>
            <w:r>
              <w:t>-1.36980</w:t>
            </w:r>
          </w:p>
        </w:tc>
        <w:tc>
          <w:tcPr>
            <w:tcW w:type="dxa" w:w="1440"/>
          </w:tcPr>
          <w:p>
            <w:r>
              <w:t>0.07395</w:t>
            </w:r>
          </w:p>
        </w:tc>
        <w:tc>
          <w:tcPr>
            <w:tcW w:type="dxa" w:w="1440"/>
          </w:tcPr>
          <w:p>
            <w:r>
              <w:t>0.08537</w:t>
            </w:r>
          </w:p>
        </w:tc>
        <w:tc>
          <w:tcPr>
            <w:tcW w:type="dxa" w:w="1440"/>
          </w:tcPr>
          <w:p>
            <w:r>
              <w:t>0.06579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-1.30990</w:t>
            </w:r>
          </w:p>
        </w:tc>
        <w:tc>
          <w:tcPr>
            <w:tcW w:type="dxa" w:w="1440"/>
          </w:tcPr>
          <w:p>
            <w:r>
              <w:t>-0.67720</w:t>
            </w:r>
          </w:p>
        </w:tc>
        <w:tc>
          <w:tcPr>
            <w:tcW w:type="dxa" w:w="1440"/>
          </w:tcPr>
          <w:p>
            <w:r>
              <w:t>0.15025</w:t>
            </w:r>
          </w:p>
        </w:tc>
        <w:tc>
          <w:tcPr>
            <w:tcW w:type="dxa" w:w="1440"/>
          </w:tcPr>
          <w:p>
            <w:r>
              <w:t>0.24914</w:t>
            </w:r>
          </w:p>
        </w:tc>
        <w:tc>
          <w:tcPr>
            <w:tcW w:type="dxa" w:w="1440"/>
          </w:tcPr>
          <w:p>
            <w:r>
              <w:t>0.16376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0.15226</w:t>
            </w:r>
          </w:p>
        </w:tc>
        <w:tc>
          <w:tcPr>
            <w:tcW w:type="dxa" w:w="1440"/>
          </w:tcPr>
          <w:p>
            <w:r>
              <w:t>0.01539</w:t>
            </w:r>
          </w:p>
        </w:tc>
        <w:tc>
          <w:tcPr>
            <w:tcW w:type="dxa" w:w="1440"/>
          </w:tcPr>
          <w:p>
            <w:r>
              <w:t>0.18895</w:t>
            </w:r>
          </w:p>
        </w:tc>
        <w:tc>
          <w:tcPr>
            <w:tcW w:type="dxa" w:w="1440"/>
          </w:tcPr>
          <w:p>
            <w:r>
              <w:t>0.50614</w:t>
            </w:r>
          </w:p>
        </w:tc>
        <w:tc>
          <w:tcPr>
            <w:tcW w:type="dxa" w:w="1440"/>
          </w:tcPr>
          <w:p>
            <w:r>
              <w:t>0.25700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1.61442</w:t>
            </w:r>
          </w:p>
        </w:tc>
        <w:tc>
          <w:tcPr>
            <w:tcW w:type="dxa" w:w="1440"/>
          </w:tcPr>
          <w:p>
            <w:r>
              <w:t>0.70799</w:t>
            </w:r>
          </w:p>
        </w:tc>
        <w:tc>
          <w:tcPr>
            <w:tcW w:type="dxa" w:w="1440"/>
          </w:tcPr>
          <w:p>
            <w:r>
              <w:t>0.14708</w:t>
            </w:r>
          </w:p>
        </w:tc>
        <w:tc>
          <w:tcPr>
            <w:tcW w:type="dxa" w:w="1440"/>
          </w:tcPr>
          <w:p>
            <w:r>
              <w:t>0.76052</w:t>
            </w:r>
          </w:p>
        </w:tc>
        <w:tc>
          <w:tcPr>
            <w:tcW w:type="dxa" w:w="1440"/>
          </w:tcPr>
          <w:p>
            <w:r>
              <w:t>0.25438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3.07658</w:t>
            </w:r>
          </w:p>
        </w:tc>
        <w:tc>
          <w:tcPr>
            <w:tcW w:type="dxa" w:w="1440"/>
          </w:tcPr>
          <w:p>
            <w:r>
              <w:t>1.40058</w:t>
            </w:r>
          </w:p>
        </w:tc>
        <w:tc>
          <w:tcPr>
            <w:tcW w:type="dxa" w:w="1440"/>
          </w:tcPr>
          <w:p>
            <w:r>
              <w:t>0.07087</w:t>
            </w:r>
          </w:p>
        </w:tc>
        <w:tc>
          <w:tcPr>
            <w:tcW w:type="dxa" w:w="1440"/>
          </w:tcPr>
          <w:p>
            <w:r>
              <w:t>0.91933</w:t>
            </w:r>
          </w:p>
        </w:tc>
        <w:tc>
          <w:tcPr>
            <w:tcW w:type="dxa" w:w="1440"/>
          </w:tcPr>
          <w:p>
            <w:r>
              <w:t>0.15881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4.53874</w:t>
            </w:r>
          </w:p>
        </w:tc>
        <w:tc>
          <w:tcPr>
            <w:tcW w:type="dxa" w:w="1440"/>
          </w:tcPr>
          <w:p>
            <w:r>
              <w:t>2.09317</w:t>
            </w:r>
          </w:p>
        </w:tc>
        <w:tc>
          <w:tcPr>
            <w:tcW w:type="dxa" w:w="1440"/>
          </w:tcPr>
          <w:p>
            <w:r>
              <w:t>0.02113</w:t>
            </w:r>
          </w:p>
        </w:tc>
        <w:tc>
          <w:tcPr>
            <w:tcW w:type="dxa" w:w="1440"/>
          </w:tcPr>
          <w:p>
            <w:r>
              <w:t>0.98183</w:t>
            </w:r>
          </w:p>
        </w:tc>
        <w:tc>
          <w:tcPr>
            <w:tcW w:type="dxa" w:w="1440"/>
          </w:tcPr>
          <w:p>
            <w:r>
              <w:t>0.06250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6.00090</w:t>
            </w:r>
          </w:p>
        </w:tc>
        <w:tc>
          <w:tcPr>
            <w:tcW w:type="dxa" w:w="1440"/>
          </w:tcPr>
          <w:p>
            <w:r>
              <w:t>2.78577</w:t>
            </w:r>
          </w:p>
        </w:tc>
        <w:tc>
          <w:tcPr>
            <w:tcW w:type="dxa" w:w="1440"/>
          </w:tcPr>
          <w:p>
            <w:r>
              <w:t>0.00390</w:t>
            </w:r>
          </w:p>
        </w:tc>
        <w:tc>
          <w:tcPr>
            <w:tcW w:type="dxa" w:w="1440"/>
          </w:tcPr>
          <w:p>
            <w:r>
              <w:t>0.99733</w:t>
            </w:r>
          </w:p>
        </w:tc>
        <w:tc>
          <w:tcPr>
            <w:tcW w:type="dxa" w:w="1440"/>
          </w:tcPr>
          <w:p>
            <w:r>
              <w:t>0.01550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7.46306</w:t>
            </w:r>
          </w:p>
        </w:tc>
        <w:tc>
          <w:tcPr>
            <w:tcW w:type="dxa" w:w="1440"/>
          </w:tcPr>
          <w:p>
            <w:r>
              <w:t>3.47836</w:t>
            </w:r>
          </w:p>
        </w:tc>
        <w:tc>
          <w:tcPr>
            <w:tcW w:type="dxa" w:w="1440"/>
          </w:tcPr>
          <w:p>
            <w:r>
              <w:t>0.00045</w:t>
            </w:r>
          </w:p>
        </w:tc>
        <w:tc>
          <w:tcPr>
            <w:tcW w:type="dxa" w:w="1440"/>
          </w:tcPr>
          <w:p>
            <w:r>
              <w:t>0.99975</w:t>
            </w:r>
          </w:p>
        </w:tc>
        <w:tc>
          <w:tcPr>
            <w:tcW w:type="dxa" w:w="1440"/>
          </w:tcPr>
          <w:p>
            <w:r>
              <w:t>0.00267</w:t>
            </w:r>
          </w:p>
        </w:tc>
      </w:tr>
    </w:tbl>
    <w:p>
      <w:r>
        <w:t>График плотности нормального распределения, наложенный на гистограмму относительных частот: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k1_gra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k</w:t>
            </w:r>
          </w:p>
        </w:tc>
        <w:tc>
          <w:tcPr>
            <w:tcW w:type="dxa" w:w="1440"/>
          </w:tcPr>
          <w:p>
            <w:r>
              <w:t>Интервал</w:t>
            </w:r>
          </w:p>
        </w:tc>
        <w:tc>
          <w:tcPr>
            <w:tcW w:type="dxa" w:w="1440"/>
          </w:tcPr>
          <w:p>
            <w:r>
              <w:t>wk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>
              <w:t>|wk-pk|</w:t>
            </w:r>
          </w:p>
        </w:tc>
        <w:tc>
          <w:tcPr>
            <w:tcW w:type="dxa" w:w="1440"/>
          </w:tcPr>
          <w:p>
            <w:r>
              <w:t>N(wk-pk)^2/pk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[-5.69638; -4.23422]</w:t>
            </w:r>
          </w:p>
        </w:tc>
        <w:tc>
          <w:tcPr>
            <w:tcW w:type="dxa" w:w="1440"/>
          </w:tcPr>
          <w:p>
            <w:r>
              <w:t>0.01852</w:t>
            </w:r>
          </w:p>
        </w:tc>
        <w:tc>
          <w:tcPr>
            <w:tcW w:type="dxa" w:w="1440"/>
          </w:tcPr>
          <w:p>
            <w:r>
              <w:t>0.01959</w:t>
            </w:r>
          </w:p>
        </w:tc>
        <w:tc>
          <w:tcPr>
            <w:tcW w:type="dxa" w:w="1440"/>
          </w:tcPr>
          <w:p>
            <w:r>
              <w:t>0.00107</w:t>
            </w:r>
          </w:p>
        </w:tc>
        <w:tc>
          <w:tcPr>
            <w:tcW w:type="dxa" w:w="1440"/>
          </w:tcPr>
          <w:p>
            <w:r>
              <w:t>0.01568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(-4.23422; -2.77206]</w:t>
            </w:r>
          </w:p>
        </w:tc>
        <w:tc>
          <w:tcPr>
            <w:tcW w:type="dxa" w:w="1440"/>
          </w:tcPr>
          <w:p>
            <w:r>
              <w:t>0.07778</w:t>
            </w:r>
          </w:p>
        </w:tc>
        <w:tc>
          <w:tcPr>
            <w:tcW w:type="dxa" w:w="1440"/>
          </w:tcPr>
          <w:p>
            <w:r>
              <w:t>0.06579</w:t>
            </w:r>
          </w:p>
        </w:tc>
        <w:tc>
          <w:tcPr>
            <w:tcW w:type="dxa" w:w="1440"/>
          </w:tcPr>
          <w:p>
            <w:r>
              <w:t>0.01199</w:t>
            </w:r>
          </w:p>
        </w:tc>
        <w:tc>
          <w:tcPr>
            <w:tcW w:type="dxa" w:w="1440"/>
          </w:tcPr>
          <w:p>
            <w:r>
              <w:t>0.58979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(-2.77206; -1.30990]</w:t>
            </w:r>
          </w:p>
        </w:tc>
        <w:tc>
          <w:tcPr>
            <w:tcW w:type="dxa" w:w="1440"/>
          </w:tcPr>
          <w:p>
            <w:r>
              <w:t>0.15185</w:t>
            </w:r>
          </w:p>
        </w:tc>
        <w:tc>
          <w:tcPr>
            <w:tcW w:type="dxa" w:w="1440"/>
          </w:tcPr>
          <w:p>
            <w:r>
              <w:t>0.16376</w:t>
            </w:r>
          </w:p>
        </w:tc>
        <w:tc>
          <w:tcPr>
            <w:tcW w:type="dxa" w:w="1440"/>
          </w:tcPr>
          <w:p>
            <w:r>
              <w:t>0.01191</w:t>
            </w:r>
          </w:p>
        </w:tc>
        <w:tc>
          <w:tcPr>
            <w:tcW w:type="dxa" w:w="1440"/>
          </w:tcPr>
          <w:p>
            <w:r>
              <w:t>0.23393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(-1.30990; 0.15226]</w:t>
            </w:r>
          </w:p>
        </w:tc>
        <w:tc>
          <w:tcPr>
            <w:tcW w:type="dxa" w:w="1440"/>
          </w:tcPr>
          <w:p>
            <w:r>
              <w:t>0.24444</w:t>
            </w:r>
          </w:p>
        </w:tc>
        <w:tc>
          <w:tcPr>
            <w:tcW w:type="dxa" w:w="1440"/>
          </w:tcPr>
          <w:p>
            <w:r>
              <w:t>0.25700</w:t>
            </w:r>
          </w:p>
        </w:tc>
        <w:tc>
          <w:tcPr>
            <w:tcW w:type="dxa" w:w="1440"/>
          </w:tcPr>
          <w:p>
            <w:r>
              <w:t>0.01256</w:t>
            </w:r>
          </w:p>
        </w:tc>
        <w:tc>
          <w:tcPr>
            <w:tcW w:type="dxa" w:w="1440"/>
          </w:tcPr>
          <w:p>
            <w:r>
              <w:t>0.16565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(0.15226; 1.61442]</w:t>
            </w:r>
          </w:p>
        </w:tc>
        <w:tc>
          <w:tcPr>
            <w:tcW w:type="dxa" w:w="1440"/>
          </w:tcPr>
          <w:p>
            <w:r>
              <w:t>0.27407</w:t>
            </w:r>
          </w:p>
        </w:tc>
        <w:tc>
          <w:tcPr>
            <w:tcW w:type="dxa" w:w="1440"/>
          </w:tcPr>
          <w:p>
            <w:r>
              <w:t>0.25438</w:t>
            </w:r>
          </w:p>
        </w:tc>
        <w:tc>
          <w:tcPr>
            <w:tcW w:type="dxa" w:w="1440"/>
          </w:tcPr>
          <w:p>
            <w:r>
              <w:t>0.01969</w:t>
            </w:r>
          </w:p>
        </w:tc>
        <w:tc>
          <w:tcPr>
            <w:tcW w:type="dxa" w:w="1440"/>
          </w:tcPr>
          <w:p>
            <w:r>
              <w:t>0.41154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(1.61442; 3.07658]</w:t>
            </w:r>
          </w:p>
        </w:tc>
        <w:tc>
          <w:tcPr>
            <w:tcW w:type="dxa" w:w="1440"/>
          </w:tcPr>
          <w:p>
            <w:r>
              <w:t>0.15556</w:t>
            </w:r>
          </w:p>
        </w:tc>
        <w:tc>
          <w:tcPr>
            <w:tcW w:type="dxa" w:w="1440"/>
          </w:tcPr>
          <w:p>
            <w:r>
              <w:t>0.15881</w:t>
            </w:r>
          </w:p>
        </w:tc>
        <w:tc>
          <w:tcPr>
            <w:tcW w:type="dxa" w:w="1440"/>
          </w:tcPr>
          <w:p>
            <w:r>
              <w:t>0.00325</w:t>
            </w:r>
          </w:p>
        </w:tc>
        <w:tc>
          <w:tcPr>
            <w:tcW w:type="dxa" w:w="1440"/>
          </w:tcPr>
          <w:p>
            <w:r>
              <w:t>0.01798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(3.07658; 4.53874]</w:t>
            </w:r>
          </w:p>
        </w:tc>
        <w:tc>
          <w:tcPr>
            <w:tcW w:type="dxa" w:w="1440"/>
          </w:tcPr>
          <w:p>
            <w:r>
              <w:t>0.06296</w:t>
            </w:r>
          </w:p>
        </w:tc>
        <w:tc>
          <w:tcPr>
            <w:tcW w:type="dxa" w:w="1440"/>
          </w:tcPr>
          <w:p>
            <w:r>
              <w:t>0.06250</w:t>
            </w:r>
          </w:p>
        </w:tc>
        <w:tc>
          <w:tcPr>
            <w:tcW w:type="dxa" w:w="1440"/>
          </w:tcPr>
          <w:p>
            <w:r>
              <w:t>0.00046</w:t>
            </w:r>
          </w:p>
        </w:tc>
        <w:tc>
          <w:tcPr>
            <w:tcW w:type="dxa" w:w="1440"/>
          </w:tcPr>
          <w:p>
            <w:r>
              <w:t>0.00091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(4.53874; 6.00090]</w:t>
            </w:r>
          </w:p>
        </w:tc>
        <w:tc>
          <w:tcPr>
            <w:tcW w:type="dxa" w:w="1440"/>
          </w:tcPr>
          <w:p>
            <w:r>
              <w:t>0.00741</w:t>
            </w:r>
          </w:p>
        </w:tc>
        <w:tc>
          <w:tcPr>
            <w:tcW w:type="dxa" w:w="1440"/>
          </w:tcPr>
          <w:p>
            <w:r>
              <w:t>0.01550</w:t>
            </w:r>
          </w:p>
        </w:tc>
        <w:tc>
          <w:tcPr>
            <w:tcW w:type="dxa" w:w="1440"/>
          </w:tcPr>
          <w:p>
            <w:r>
              <w:t>0.00809</w:t>
            </w:r>
          </w:p>
        </w:tc>
        <w:tc>
          <w:tcPr>
            <w:tcW w:type="dxa" w:w="1440"/>
          </w:tcPr>
          <w:p>
            <w:r>
              <w:t>1.14011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(6.00090; 7.46306]</w:t>
            </w:r>
          </w:p>
        </w:tc>
        <w:tc>
          <w:tcPr>
            <w:tcW w:type="dxa" w:w="1440"/>
          </w:tcPr>
          <w:p>
            <w:r>
              <w:t>0.00741</w:t>
            </w:r>
          </w:p>
        </w:tc>
        <w:tc>
          <w:tcPr>
            <w:tcW w:type="dxa" w:w="1440"/>
          </w:tcPr>
          <w:p>
            <w:r>
              <w:t>0.00267</w:t>
            </w:r>
          </w:p>
        </w:tc>
        <w:tc>
          <w:tcPr>
            <w:tcW w:type="dxa" w:w="1440"/>
          </w:tcPr>
          <w:p>
            <w:r>
              <w:t>0.00474</w:t>
            </w:r>
          </w:p>
        </w:tc>
        <w:tc>
          <w:tcPr>
            <w:tcW w:type="dxa" w:w="1440"/>
          </w:tcPr>
          <w:p>
            <w:r>
              <w:t>2.26944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0.01969</w:t>
            </w:r>
          </w:p>
        </w:tc>
        <w:tc>
          <w:tcPr>
            <w:tcW w:type="dxa" w:w="1440"/>
          </w:tcPr>
          <w:p>
            <w:r>
              <w:t>4.84505</w:t>
            </w:r>
          </w:p>
        </w:tc>
      </w:tr>
    </w:tbl>
    <w:p/>
    <w:p>
      <w:r>
        <w:t>\chi_B^2 = 4.84505</w:t>
      </w:r>
    </w:p>
    <w:p/>
    <w:p/>
    <w:p>
      <w:r>
        <w:t>Задание 2)</w:t>
      </w:r>
    </w:p>
    <w:p/>
    <w:p>
      <w:r>
        <w:t>a = 0.1</w:t>
      </w:r>
    </w:p>
    <w:p>
      <w:r>
        <w:t>b = 6.1</w:t>
      </w:r>
    </w:p>
    <w:p/>
    <w:p>
      <w:r>
        <w:t>Полученная выборка: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1.79902</w:t>
            </w:r>
          </w:p>
        </w:tc>
        <w:tc>
          <w:tcPr>
            <w:tcW w:type="dxa" w:w="864"/>
          </w:tcPr>
          <w:p>
            <w:r>
              <w:t>2.03362</w:t>
            </w:r>
          </w:p>
        </w:tc>
        <w:tc>
          <w:tcPr>
            <w:tcW w:type="dxa" w:w="864"/>
          </w:tcPr>
          <w:p>
            <w:r>
              <w:t>0.58672</w:t>
            </w:r>
          </w:p>
        </w:tc>
        <w:tc>
          <w:tcPr>
            <w:tcW w:type="dxa" w:w="864"/>
          </w:tcPr>
          <w:p>
            <w:r>
              <w:t>4.75660</w:t>
            </w:r>
          </w:p>
        </w:tc>
        <w:tc>
          <w:tcPr>
            <w:tcW w:type="dxa" w:w="864"/>
          </w:tcPr>
          <w:p>
            <w:r>
              <w:t>2.36932</w:t>
            </w:r>
          </w:p>
        </w:tc>
        <w:tc>
          <w:tcPr>
            <w:tcW w:type="dxa" w:w="864"/>
          </w:tcPr>
          <w:p>
            <w:r>
              <w:t>5.44162</w:t>
            </w:r>
          </w:p>
        </w:tc>
        <w:tc>
          <w:tcPr>
            <w:tcW w:type="dxa" w:w="864"/>
          </w:tcPr>
          <w:p>
            <w:r>
              <w:t>2.34982</w:t>
            </w:r>
          </w:p>
        </w:tc>
        <w:tc>
          <w:tcPr>
            <w:tcW w:type="dxa" w:w="864"/>
          </w:tcPr>
          <w:p>
            <w:r>
              <w:t>2.05732</w:t>
            </w:r>
          </w:p>
        </w:tc>
        <w:tc>
          <w:tcPr>
            <w:tcW w:type="dxa" w:w="864"/>
          </w:tcPr>
          <w:p>
            <w:r>
              <w:t>0.34228</w:t>
            </w:r>
          </w:p>
        </w:tc>
        <w:tc>
          <w:tcPr>
            <w:tcW w:type="dxa" w:w="864"/>
          </w:tcPr>
          <w:p>
            <w:r>
              <w:t>2.53504</w:t>
            </w:r>
          </w:p>
        </w:tc>
      </w:tr>
      <w:tr>
        <w:tc>
          <w:tcPr>
            <w:tcW w:type="dxa" w:w="864"/>
          </w:tcPr>
          <w:p>
            <w:r>
              <w:t>2.28112</w:t>
            </w:r>
          </w:p>
        </w:tc>
        <w:tc>
          <w:tcPr>
            <w:tcW w:type="dxa" w:w="864"/>
          </w:tcPr>
          <w:p>
            <w:r>
              <w:t>2.03332</w:t>
            </w:r>
          </w:p>
        </w:tc>
        <w:tc>
          <w:tcPr>
            <w:tcW w:type="dxa" w:w="864"/>
          </w:tcPr>
          <w:p>
            <w:r>
              <w:t>1.21168</w:t>
            </w:r>
          </w:p>
        </w:tc>
        <w:tc>
          <w:tcPr>
            <w:tcW w:type="dxa" w:w="864"/>
          </w:tcPr>
          <w:p>
            <w:r>
              <w:t>5.27740</w:t>
            </w:r>
          </w:p>
        </w:tc>
        <w:tc>
          <w:tcPr>
            <w:tcW w:type="dxa" w:w="864"/>
          </w:tcPr>
          <w:p>
            <w:r>
              <w:t>4.76254</w:t>
            </w:r>
          </w:p>
        </w:tc>
        <w:tc>
          <w:tcPr>
            <w:tcW w:type="dxa" w:w="864"/>
          </w:tcPr>
          <w:p>
            <w:r>
              <w:t>3.80392</w:t>
            </w:r>
          </w:p>
        </w:tc>
        <w:tc>
          <w:tcPr>
            <w:tcW w:type="dxa" w:w="864"/>
          </w:tcPr>
          <w:p>
            <w:r>
              <w:t>4.04998</w:t>
            </w:r>
          </w:p>
        </w:tc>
        <w:tc>
          <w:tcPr>
            <w:tcW w:type="dxa" w:w="864"/>
          </w:tcPr>
          <w:p>
            <w:r>
              <w:t>3.76516</w:t>
            </w:r>
          </w:p>
        </w:tc>
        <w:tc>
          <w:tcPr>
            <w:tcW w:type="dxa" w:w="864"/>
          </w:tcPr>
          <w:p>
            <w:r>
              <w:t>2.24800</w:t>
            </w:r>
          </w:p>
        </w:tc>
        <w:tc>
          <w:tcPr>
            <w:tcW w:type="dxa" w:w="864"/>
          </w:tcPr>
          <w:p>
            <w:r>
              <w:t>2.16994</w:t>
            </w:r>
          </w:p>
        </w:tc>
      </w:tr>
      <w:tr>
        <w:tc>
          <w:tcPr>
            <w:tcW w:type="dxa" w:w="864"/>
          </w:tcPr>
          <w:p>
            <w:r>
              <w:t>4.14712</w:t>
            </w:r>
          </w:p>
        </w:tc>
        <w:tc>
          <w:tcPr>
            <w:tcW w:type="dxa" w:w="864"/>
          </w:tcPr>
          <w:p>
            <w:r>
              <w:t>2.06386</w:t>
            </w:r>
          </w:p>
        </w:tc>
        <w:tc>
          <w:tcPr>
            <w:tcW w:type="dxa" w:w="864"/>
          </w:tcPr>
          <w:p>
            <w:r>
              <w:t>1.71880</w:t>
            </w:r>
          </w:p>
        </w:tc>
        <w:tc>
          <w:tcPr>
            <w:tcW w:type="dxa" w:w="864"/>
          </w:tcPr>
          <w:p>
            <w:r>
              <w:t>5.95312</w:t>
            </w:r>
          </w:p>
        </w:tc>
        <w:tc>
          <w:tcPr>
            <w:tcW w:type="dxa" w:w="864"/>
          </w:tcPr>
          <w:p>
            <w:r>
              <w:t>1.43110</w:t>
            </w:r>
          </w:p>
        </w:tc>
        <w:tc>
          <w:tcPr>
            <w:tcW w:type="dxa" w:w="864"/>
          </w:tcPr>
          <w:p>
            <w:r>
              <w:t>1.83058</w:t>
            </w:r>
          </w:p>
        </w:tc>
        <w:tc>
          <w:tcPr>
            <w:tcW w:type="dxa" w:w="864"/>
          </w:tcPr>
          <w:p>
            <w:r>
              <w:t>0.19774</w:t>
            </w:r>
          </w:p>
        </w:tc>
        <w:tc>
          <w:tcPr>
            <w:tcW w:type="dxa" w:w="864"/>
          </w:tcPr>
          <w:p>
            <w:r>
              <w:t>4.96018</w:t>
            </w:r>
          </w:p>
        </w:tc>
        <w:tc>
          <w:tcPr>
            <w:tcW w:type="dxa" w:w="864"/>
          </w:tcPr>
          <w:p>
            <w:r>
              <w:t>0.36544</w:t>
            </w:r>
          </w:p>
        </w:tc>
        <w:tc>
          <w:tcPr>
            <w:tcW w:type="dxa" w:w="864"/>
          </w:tcPr>
          <w:p>
            <w:r>
              <w:t>2.80450</w:t>
            </w:r>
          </w:p>
        </w:tc>
      </w:tr>
      <w:tr>
        <w:tc>
          <w:tcPr>
            <w:tcW w:type="dxa" w:w="864"/>
          </w:tcPr>
          <w:p>
            <w:r>
              <w:t>2.33662</w:t>
            </w:r>
          </w:p>
        </w:tc>
        <w:tc>
          <w:tcPr>
            <w:tcW w:type="dxa" w:w="864"/>
          </w:tcPr>
          <w:p>
            <w:r>
              <w:t>2.50828</w:t>
            </w:r>
          </w:p>
        </w:tc>
        <w:tc>
          <w:tcPr>
            <w:tcW w:type="dxa" w:w="864"/>
          </w:tcPr>
          <w:p>
            <w:r>
              <w:t>1.66630</w:t>
            </w:r>
          </w:p>
        </w:tc>
        <w:tc>
          <w:tcPr>
            <w:tcW w:type="dxa" w:w="864"/>
          </w:tcPr>
          <w:p>
            <w:r>
              <w:t>5.38678</w:t>
            </w:r>
          </w:p>
        </w:tc>
        <w:tc>
          <w:tcPr>
            <w:tcW w:type="dxa" w:w="864"/>
          </w:tcPr>
          <w:p>
            <w:r>
              <w:t>1.09030</w:t>
            </w:r>
          </w:p>
        </w:tc>
        <w:tc>
          <w:tcPr>
            <w:tcW w:type="dxa" w:w="864"/>
          </w:tcPr>
          <w:p>
            <w:r>
              <w:t>1.86382</w:t>
            </w:r>
          </w:p>
        </w:tc>
        <w:tc>
          <w:tcPr>
            <w:tcW w:type="dxa" w:w="864"/>
          </w:tcPr>
          <w:p>
            <w:r>
              <w:t>6.04234</w:t>
            </w:r>
          </w:p>
        </w:tc>
        <w:tc>
          <w:tcPr>
            <w:tcW w:type="dxa" w:w="864"/>
          </w:tcPr>
          <w:p>
            <w:r>
              <w:t>5.41240</w:t>
            </w:r>
          </w:p>
        </w:tc>
        <w:tc>
          <w:tcPr>
            <w:tcW w:type="dxa" w:w="864"/>
          </w:tcPr>
          <w:p>
            <w:r>
              <w:t>2.15200</w:t>
            </w:r>
          </w:p>
        </w:tc>
        <w:tc>
          <w:tcPr>
            <w:tcW w:type="dxa" w:w="864"/>
          </w:tcPr>
          <w:p>
            <w:r>
              <w:t>3.09988</w:t>
            </w:r>
          </w:p>
        </w:tc>
      </w:tr>
      <w:tr>
        <w:tc>
          <w:tcPr>
            <w:tcW w:type="dxa" w:w="864"/>
          </w:tcPr>
          <w:p>
            <w:r>
              <w:t>5.30374</w:t>
            </w:r>
          </w:p>
        </w:tc>
        <w:tc>
          <w:tcPr>
            <w:tcW w:type="dxa" w:w="864"/>
          </w:tcPr>
          <w:p>
            <w:r>
              <w:t>4.79674</w:t>
            </w:r>
          </w:p>
        </w:tc>
        <w:tc>
          <w:tcPr>
            <w:tcW w:type="dxa" w:w="864"/>
          </w:tcPr>
          <w:p>
            <w:r>
              <w:t>5.30938</w:t>
            </w:r>
          </w:p>
        </w:tc>
        <w:tc>
          <w:tcPr>
            <w:tcW w:type="dxa" w:w="864"/>
          </w:tcPr>
          <w:p>
            <w:r>
              <w:t>2.80306</w:t>
            </w:r>
          </w:p>
        </w:tc>
        <w:tc>
          <w:tcPr>
            <w:tcW w:type="dxa" w:w="864"/>
          </w:tcPr>
          <w:p>
            <w:r>
              <w:t>1.43584</w:t>
            </w:r>
          </w:p>
        </w:tc>
        <w:tc>
          <w:tcPr>
            <w:tcW w:type="dxa" w:w="864"/>
          </w:tcPr>
          <w:p>
            <w:r>
              <w:t>5.19274</w:t>
            </w:r>
          </w:p>
        </w:tc>
        <w:tc>
          <w:tcPr>
            <w:tcW w:type="dxa" w:w="864"/>
          </w:tcPr>
          <w:p>
            <w:r>
              <w:t>1.15480</w:t>
            </w:r>
          </w:p>
        </w:tc>
        <w:tc>
          <w:tcPr>
            <w:tcW w:type="dxa" w:w="864"/>
          </w:tcPr>
          <w:p>
            <w:r>
              <w:t>4.89412</w:t>
            </w:r>
          </w:p>
        </w:tc>
        <w:tc>
          <w:tcPr>
            <w:tcW w:type="dxa" w:w="864"/>
          </w:tcPr>
          <w:p>
            <w:r>
              <w:t>4.25122</w:t>
            </w:r>
          </w:p>
        </w:tc>
        <w:tc>
          <w:tcPr>
            <w:tcW w:type="dxa" w:w="864"/>
          </w:tcPr>
          <w:p>
            <w:r>
              <w:t>5.47480</w:t>
            </w:r>
          </w:p>
        </w:tc>
      </w:tr>
      <w:tr>
        <w:tc>
          <w:tcPr>
            <w:tcW w:type="dxa" w:w="864"/>
          </w:tcPr>
          <w:p>
            <w:r>
              <w:t>4.70332</w:t>
            </w:r>
          </w:p>
        </w:tc>
        <w:tc>
          <w:tcPr>
            <w:tcW w:type="dxa" w:w="864"/>
          </w:tcPr>
          <w:p>
            <w:r>
              <w:t>1.11598</w:t>
            </w:r>
          </w:p>
        </w:tc>
        <w:tc>
          <w:tcPr>
            <w:tcW w:type="dxa" w:w="864"/>
          </w:tcPr>
          <w:p>
            <w:r>
              <w:t>5.75686</w:t>
            </w:r>
          </w:p>
        </w:tc>
        <w:tc>
          <w:tcPr>
            <w:tcW w:type="dxa" w:w="864"/>
          </w:tcPr>
          <w:p>
            <w:r>
              <w:t>0.97420</w:t>
            </w:r>
          </w:p>
        </w:tc>
        <w:tc>
          <w:tcPr>
            <w:tcW w:type="dxa" w:w="864"/>
          </w:tcPr>
          <w:p>
            <w:r>
              <w:t>2.19292</w:t>
            </w:r>
          </w:p>
        </w:tc>
        <w:tc>
          <w:tcPr>
            <w:tcW w:type="dxa" w:w="864"/>
          </w:tcPr>
          <w:p>
            <w:r>
              <w:t>3.46852</w:t>
            </w:r>
          </w:p>
        </w:tc>
        <w:tc>
          <w:tcPr>
            <w:tcW w:type="dxa" w:w="864"/>
          </w:tcPr>
          <w:p>
            <w:r>
              <w:t>3.29038</w:t>
            </w:r>
          </w:p>
        </w:tc>
        <w:tc>
          <w:tcPr>
            <w:tcW w:type="dxa" w:w="864"/>
          </w:tcPr>
          <w:p>
            <w:r>
              <w:t>0.65212</w:t>
            </w:r>
          </w:p>
        </w:tc>
        <w:tc>
          <w:tcPr>
            <w:tcW w:type="dxa" w:w="864"/>
          </w:tcPr>
          <w:p>
            <w:r>
              <w:t>4.47232</w:t>
            </w:r>
          </w:p>
        </w:tc>
        <w:tc>
          <w:tcPr>
            <w:tcW w:type="dxa" w:w="864"/>
          </w:tcPr>
          <w:p>
            <w:r>
              <w:t>0.18676</w:t>
            </w:r>
          </w:p>
        </w:tc>
      </w:tr>
      <w:tr>
        <w:tc>
          <w:tcPr>
            <w:tcW w:type="dxa" w:w="864"/>
          </w:tcPr>
          <w:p>
            <w:r>
              <w:t>1.08514</w:t>
            </w:r>
          </w:p>
        </w:tc>
        <w:tc>
          <w:tcPr>
            <w:tcW w:type="dxa" w:w="864"/>
          </w:tcPr>
          <w:p>
            <w:r>
              <w:t>0.68488</w:t>
            </w:r>
          </w:p>
        </w:tc>
        <w:tc>
          <w:tcPr>
            <w:tcW w:type="dxa" w:w="864"/>
          </w:tcPr>
          <w:p>
            <w:r>
              <w:t>4.09126</w:t>
            </w:r>
          </w:p>
        </w:tc>
        <w:tc>
          <w:tcPr>
            <w:tcW w:type="dxa" w:w="864"/>
          </w:tcPr>
          <w:p>
            <w:r>
              <w:t>0.68008</w:t>
            </w:r>
          </w:p>
        </w:tc>
        <w:tc>
          <w:tcPr>
            <w:tcW w:type="dxa" w:w="864"/>
          </w:tcPr>
          <w:p>
            <w:r>
              <w:t>2.77966</w:t>
            </w:r>
          </w:p>
        </w:tc>
        <w:tc>
          <w:tcPr>
            <w:tcW w:type="dxa" w:w="864"/>
          </w:tcPr>
          <w:p>
            <w:r>
              <w:t>0.40990</w:t>
            </w:r>
          </w:p>
        </w:tc>
        <w:tc>
          <w:tcPr>
            <w:tcW w:type="dxa" w:w="864"/>
          </w:tcPr>
          <w:p>
            <w:r>
              <w:t>0.34426</w:t>
            </w:r>
          </w:p>
        </w:tc>
        <w:tc>
          <w:tcPr>
            <w:tcW w:type="dxa" w:w="864"/>
          </w:tcPr>
          <w:p>
            <w:r>
              <w:t>1.57318</w:t>
            </w:r>
          </w:p>
        </w:tc>
        <w:tc>
          <w:tcPr>
            <w:tcW w:type="dxa" w:w="864"/>
          </w:tcPr>
          <w:p>
            <w:r>
              <w:t>5.61748</w:t>
            </w:r>
          </w:p>
        </w:tc>
        <w:tc>
          <w:tcPr>
            <w:tcW w:type="dxa" w:w="864"/>
          </w:tcPr>
          <w:p>
            <w:r>
              <w:t>1.81354</w:t>
            </w:r>
          </w:p>
        </w:tc>
      </w:tr>
      <w:tr>
        <w:tc>
          <w:tcPr>
            <w:tcW w:type="dxa" w:w="864"/>
          </w:tcPr>
          <w:p>
            <w:r>
              <w:t>4.41940</w:t>
            </w:r>
          </w:p>
        </w:tc>
        <w:tc>
          <w:tcPr>
            <w:tcW w:type="dxa" w:w="864"/>
          </w:tcPr>
          <w:p>
            <w:r>
              <w:t>4.12180</w:t>
            </w:r>
          </w:p>
        </w:tc>
        <w:tc>
          <w:tcPr>
            <w:tcW w:type="dxa" w:w="864"/>
          </w:tcPr>
          <w:p>
            <w:r>
              <w:t>5.54404</w:t>
            </w:r>
          </w:p>
        </w:tc>
        <w:tc>
          <w:tcPr>
            <w:tcW w:type="dxa" w:w="864"/>
          </w:tcPr>
          <w:p>
            <w:r>
              <w:t>0.88924</w:t>
            </w:r>
          </w:p>
        </w:tc>
        <w:tc>
          <w:tcPr>
            <w:tcW w:type="dxa" w:w="864"/>
          </w:tcPr>
          <w:p>
            <w:r>
              <w:t>5.58634</w:t>
            </w:r>
          </w:p>
        </w:tc>
        <w:tc>
          <w:tcPr>
            <w:tcW w:type="dxa" w:w="864"/>
          </w:tcPr>
          <w:p>
            <w:r>
              <w:t>2.77408</w:t>
            </w:r>
          </w:p>
        </w:tc>
        <w:tc>
          <w:tcPr>
            <w:tcW w:type="dxa" w:w="864"/>
          </w:tcPr>
          <w:p>
            <w:r>
              <w:t>1.42672</w:t>
            </w:r>
          </w:p>
        </w:tc>
        <w:tc>
          <w:tcPr>
            <w:tcW w:type="dxa" w:w="864"/>
          </w:tcPr>
          <w:p>
            <w:r>
              <w:t>4.64356</w:t>
            </w:r>
          </w:p>
        </w:tc>
        <w:tc>
          <w:tcPr>
            <w:tcW w:type="dxa" w:w="864"/>
          </w:tcPr>
          <w:p>
            <w:r>
              <w:t>0.64354</w:t>
            </w:r>
          </w:p>
        </w:tc>
        <w:tc>
          <w:tcPr>
            <w:tcW w:type="dxa" w:w="864"/>
          </w:tcPr>
          <w:p>
            <w:r>
              <w:t>1.91320</w:t>
            </w:r>
          </w:p>
        </w:tc>
      </w:tr>
      <w:tr>
        <w:tc>
          <w:tcPr>
            <w:tcW w:type="dxa" w:w="864"/>
          </w:tcPr>
          <w:p>
            <w:r>
              <w:t>2.21542</w:t>
            </w:r>
          </w:p>
        </w:tc>
        <w:tc>
          <w:tcPr>
            <w:tcW w:type="dxa" w:w="864"/>
          </w:tcPr>
          <w:p>
            <w:r>
              <w:t>2.63830</w:t>
            </w:r>
          </w:p>
        </w:tc>
        <w:tc>
          <w:tcPr>
            <w:tcW w:type="dxa" w:w="864"/>
          </w:tcPr>
          <w:p>
            <w:r>
              <w:t>3.46264</w:t>
            </w:r>
          </w:p>
        </w:tc>
        <w:tc>
          <w:tcPr>
            <w:tcW w:type="dxa" w:w="864"/>
          </w:tcPr>
          <w:p>
            <w:r>
              <w:t>2.51956</w:t>
            </w:r>
          </w:p>
        </w:tc>
        <w:tc>
          <w:tcPr>
            <w:tcW w:type="dxa" w:w="864"/>
          </w:tcPr>
          <w:p>
            <w:r>
              <w:t>4.09936</w:t>
            </w:r>
          </w:p>
        </w:tc>
        <w:tc>
          <w:tcPr>
            <w:tcW w:type="dxa" w:w="864"/>
          </w:tcPr>
          <w:p>
            <w:r>
              <w:t>1.99792</w:t>
            </w:r>
          </w:p>
        </w:tc>
        <w:tc>
          <w:tcPr>
            <w:tcW w:type="dxa" w:w="864"/>
          </w:tcPr>
          <w:p>
            <w:r>
              <w:t>3.29908</w:t>
            </w:r>
          </w:p>
        </w:tc>
        <w:tc>
          <w:tcPr>
            <w:tcW w:type="dxa" w:w="864"/>
          </w:tcPr>
          <w:p>
            <w:r>
              <w:t>1.86334</w:t>
            </w:r>
          </w:p>
        </w:tc>
        <w:tc>
          <w:tcPr>
            <w:tcW w:type="dxa" w:w="864"/>
          </w:tcPr>
          <w:p>
            <w:r>
              <w:t>4.56148</w:t>
            </w:r>
          </w:p>
        </w:tc>
        <w:tc>
          <w:tcPr>
            <w:tcW w:type="dxa" w:w="864"/>
          </w:tcPr>
          <w:p>
            <w:r>
              <w:t>4.37320</w:t>
            </w:r>
          </w:p>
        </w:tc>
      </w:tr>
      <w:tr>
        <w:tc>
          <w:tcPr>
            <w:tcW w:type="dxa" w:w="864"/>
          </w:tcPr>
          <w:p>
            <w:r>
              <w:t>0.62272</w:t>
            </w:r>
          </w:p>
        </w:tc>
        <w:tc>
          <w:tcPr>
            <w:tcW w:type="dxa" w:w="864"/>
          </w:tcPr>
          <w:p>
            <w:r>
              <w:t>4.25872</w:t>
            </w:r>
          </w:p>
        </w:tc>
        <w:tc>
          <w:tcPr>
            <w:tcW w:type="dxa" w:w="864"/>
          </w:tcPr>
          <w:p>
            <w:r>
              <w:t>1.07404</w:t>
            </w:r>
          </w:p>
        </w:tc>
        <w:tc>
          <w:tcPr>
            <w:tcW w:type="dxa" w:w="864"/>
          </w:tcPr>
          <w:p>
            <w:r>
              <w:t>0.11560</w:t>
            </w:r>
          </w:p>
        </w:tc>
        <w:tc>
          <w:tcPr>
            <w:tcW w:type="dxa" w:w="864"/>
          </w:tcPr>
          <w:p>
            <w:r>
              <w:t>0.81292</w:t>
            </w:r>
          </w:p>
        </w:tc>
        <w:tc>
          <w:tcPr>
            <w:tcW w:type="dxa" w:w="864"/>
          </w:tcPr>
          <w:p>
            <w:r>
              <w:t>0.95386</w:t>
            </w:r>
          </w:p>
        </w:tc>
        <w:tc>
          <w:tcPr>
            <w:tcW w:type="dxa" w:w="864"/>
          </w:tcPr>
          <w:p>
            <w:r>
              <w:t>0.62530</w:t>
            </w:r>
          </w:p>
        </w:tc>
        <w:tc>
          <w:tcPr>
            <w:tcW w:type="dxa" w:w="864"/>
          </w:tcPr>
          <w:p>
            <w:r>
              <w:t>0.15256</w:t>
            </w:r>
          </w:p>
        </w:tc>
        <w:tc>
          <w:tcPr>
            <w:tcW w:type="dxa" w:w="864"/>
          </w:tcPr>
          <w:p>
            <w:r>
              <w:t>0.42262</w:t>
            </w:r>
          </w:p>
        </w:tc>
        <w:tc>
          <w:tcPr>
            <w:tcW w:type="dxa" w:w="864"/>
          </w:tcPr>
          <w:p>
            <w:r>
              <w:t>1.10068</w:t>
            </w:r>
          </w:p>
        </w:tc>
      </w:tr>
      <w:tr>
        <w:tc>
          <w:tcPr>
            <w:tcW w:type="dxa" w:w="864"/>
          </w:tcPr>
          <w:p>
            <w:r>
              <w:t>2.32864</w:t>
            </w:r>
          </w:p>
        </w:tc>
        <w:tc>
          <w:tcPr>
            <w:tcW w:type="dxa" w:w="864"/>
          </w:tcPr>
          <w:p>
            <w:r>
              <w:t>2.82106</w:t>
            </w:r>
          </w:p>
        </w:tc>
        <w:tc>
          <w:tcPr>
            <w:tcW w:type="dxa" w:w="864"/>
          </w:tcPr>
          <w:p>
            <w:r>
              <w:t>1.17418</w:t>
            </w:r>
          </w:p>
        </w:tc>
        <w:tc>
          <w:tcPr>
            <w:tcW w:type="dxa" w:w="864"/>
          </w:tcPr>
          <w:p>
            <w:r>
              <w:t>3.95554</w:t>
            </w:r>
          </w:p>
        </w:tc>
        <w:tc>
          <w:tcPr>
            <w:tcW w:type="dxa" w:w="864"/>
          </w:tcPr>
          <w:p>
            <w:r>
              <w:t>6.09910</w:t>
            </w:r>
          </w:p>
        </w:tc>
        <w:tc>
          <w:tcPr>
            <w:tcW w:type="dxa" w:w="864"/>
          </w:tcPr>
          <w:p>
            <w:r>
              <w:t>3.98602</w:t>
            </w:r>
          </w:p>
        </w:tc>
        <w:tc>
          <w:tcPr>
            <w:tcW w:type="dxa" w:w="864"/>
          </w:tcPr>
          <w:p>
            <w:r>
              <w:t>3.18064</w:t>
            </w:r>
          </w:p>
        </w:tc>
        <w:tc>
          <w:tcPr>
            <w:tcW w:type="dxa" w:w="864"/>
          </w:tcPr>
          <w:p>
            <w:r>
              <w:t>1.02418</w:t>
            </w:r>
          </w:p>
        </w:tc>
        <w:tc>
          <w:tcPr>
            <w:tcW w:type="dxa" w:w="864"/>
          </w:tcPr>
          <w:p>
            <w:r>
              <w:t>3.55810</w:t>
            </w:r>
          </w:p>
        </w:tc>
        <w:tc>
          <w:tcPr>
            <w:tcW w:type="dxa" w:w="864"/>
          </w:tcPr>
          <w:p>
            <w:r>
              <w:t>0.49288</w:t>
            </w:r>
          </w:p>
        </w:tc>
      </w:tr>
      <w:tr>
        <w:tc>
          <w:tcPr>
            <w:tcW w:type="dxa" w:w="864"/>
          </w:tcPr>
          <w:p>
            <w:r>
              <w:t>0.36400</w:t>
            </w:r>
          </w:p>
        </w:tc>
        <w:tc>
          <w:tcPr>
            <w:tcW w:type="dxa" w:w="864"/>
          </w:tcPr>
          <w:p>
            <w:r>
              <w:t>4.84030</w:t>
            </w:r>
          </w:p>
        </w:tc>
        <w:tc>
          <w:tcPr>
            <w:tcW w:type="dxa" w:w="864"/>
          </w:tcPr>
          <w:p>
            <w:r>
              <w:t>6.03586</w:t>
            </w:r>
          </w:p>
        </w:tc>
        <w:tc>
          <w:tcPr>
            <w:tcW w:type="dxa" w:w="864"/>
          </w:tcPr>
          <w:p>
            <w:r>
              <w:t>1.49134</w:t>
            </w:r>
          </w:p>
        </w:tc>
        <w:tc>
          <w:tcPr>
            <w:tcW w:type="dxa" w:w="864"/>
          </w:tcPr>
          <w:p>
            <w:r>
              <w:t>3.22066</w:t>
            </w:r>
          </w:p>
        </w:tc>
        <w:tc>
          <w:tcPr>
            <w:tcW w:type="dxa" w:w="864"/>
          </w:tcPr>
          <w:p>
            <w:r>
              <w:t>5.96500</w:t>
            </w:r>
          </w:p>
        </w:tc>
        <w:tc>
          <w:tcPr>
            <w:tcW w:type="dxa" w:w="864"/>
          </w:tcPr>
          <w:p>
            <w:r>
              <w:t>1.17592</w:t>
            </w:r>
          </w:p>
        </w:tc>
        <w:tc>
          <w:tcPr>
            <w:tcW w:type="dxa" w:w="864"/>
          </w:tcPr>
          <w:p>
            <w:r>
              <w:t>4.29484</w:t>
            </w:r>
          </w:p>
        </w:tc>
        <w:tc>
          <w:tcPr>
            <w:tcW w:type="dxa" w:w="864"/>
          </w:tcPr>
          <w:p>
            <w:r>
              <w:t>1.97266</w:t>
            </w:r>
          </w:p>
        </w:tc>
        <w:tc>
          <w:tcPr>
            <w:tcW w:type="dxa" w:w="864"/>
          </w:tcPr>
          <w:p>
            <w:r>
              <w:t>3.71428</w:t>
            </w:r>
          </w:p>
        </w:tc>
      </w:tr>
      <w:tr>
        <w:tc>
          <w:tcPr>
            <w:tcW w:type="dxa" w:w="864"/>
          </w:tcPr>
          <w:p>
            <w:r>
              <w:t>3.71926</w:t>
            </w:r>
          </w:p>
        </w:tc>
        <w:tc>
          <w:tcPr>
            <w:tcW w:type="dxa" w:w="864"/>
          </w:tcPr>
          <w:p>
            <w:r>
              <w:t>2.51284</w:t>
            </w:r>
          </w:p>
        </w:tc>
        <w:tc>
          <w:tcPr>
            <w:tcW w:type="dxa" w:w="864"/>
          </w:tcPr>
          <w:p>
            <w:r>
              <w:t>2.84590</w:t>
            </w:r>
          </w:p>
        </w:tc>
        <w:tc>
          <w:tcPr>
            <w:tcW w:type="dxa" w:w="864"/>
          </w:tcPr>
          <w:p>
            <w:r>
              <w:t>1.71820</w:t>
            </w:r>
          </w:p>
        </w:tc>
        <w:tc>
          <w:tcPr>
            <w:tcW w:type="dxa" w:w="864"/>
          </w:tcPr>
          <w:p>
            <w:r>
              <w:t>4.50520</w:t>
            </w:r>
          </w:p>
        </w:tc>
        <w:tc>
          <w:tcPr>
            <w:tcW w:type="dxa" w:w="864"/>
          </w:tcPr>
          <w:p>
            <w:r>
              <w:t>0.90664</w:t>
            </w:r>
          </w:p>
        </w:tc>
        <w:tc>
          <w:tcPr>
            <w:tcW w:type="dxa" w:w="864"/>
          </w:tcPr>
          <w:p>
            <w:r>
              <w:t>5.49016</w:t>
            </w:r>
          </w:p>
        </w:tc>
        <w:tc>
          <w:tcPr>
            <w:tcW w:type="dxa" w:w="864"/>
          </w:tcPr>
          <w:p>
            <w:r>
              <w:t>5.82808</w:t>
            </w:r>
          </w:p>
        </w:tc>
        <w:tc>
          <w:tcPr>
            <w:tcW w:type="dxa" w:w="864"/>
          </w:tcPr>
          <w:p>
            <w:r>
              <w:t>3.35500</w:t>
            </w:r>
          </w:p>
        </w:tc>
        <w:tc>
          <w:tcPr>
            <w:tcW w:type="dxa" w:w="864"/>
          </w:tcPr>
          <w:p>
            <w:r>
              <w:t>5.62630</w:t>
            </w:r>
          </w:p>
        </w:tc>
      </w:tr>
      <w:tr>
        <w:tc>
          <w:tcPr>
            <w:tcW w:type="dxa" w:w="864"/>
          </w:tcPr>
          <w:p>
            <w:r>
              <w:t>4.47220</w:t>
            </w:r>
          </w:p>
        </w:tc>
        <w:tc>
          <w:tcPr>
            <w:tcW w:type="dxa" w:w="864"/>
          </w:tcPr>
          <w:p>
            <w:r>
              <w:t>4.41628</w:t>
            </w:r>
          </w:p>
        </w:tc>
        <w:tc>
          <w:tcPr>
            <w:tcW w:type="dxa" w:w="864"/>
          </w:tcPr>
          <w:p>
            <w:r>
              <w:t>1.07926</w:t>
            </w:r>
          </w:p>
        </w:tc>
        <w:tc>
          <w:tcPr>
            <w:tcW w:type="dxa" w:w="864"/>
          </w:tcPr>
          <w:p>
            <w:r>
              <w:t>3.58414</w:t>
            </w:r>
          </w:p>
        </w:tc>
        <w:tc>
          <w:tcPr>
            <w:tcW w:type="dxa" w:w="864"/>
          </w:tcPr>
          <w:p>
            <w:r>
              <w:t>2.44366</w:t>
            </w:r>
          </w:p>
        </w:tc>
        <w:tc>
          <w:tcPr>
            <w:tcW w:type="dxa" w:w="864"/>
          </w:tcPr>
          <w:p>
            <w:r>
              <w:t>3.59818</w:t>
            </w:r>
          </w:p>
        </w:tc>
        <w:tc>
          <w:tcPr>
            <w:tcW w:type="dxa" w:w="864"/>
          </w:tcPr>
          <w:p>
            <w:r>
              <w:t>1.44844</w:t>
            </w:r>
          </w:p>
        </w:tc>
        <w:tc>
          <w:tcPr>
            <w:tcW w:type="dxa" w:w="864"/>
          </w:tcPr>
          <w:p>
            <w:r>
              <w:t>2.94280</w:t>
            </w:r>
          </w:p>
        </w:tc>
        <w:tc>
          <w:tcPr>
            <w:tcW w:type="dxa" w:w="864"/>
          </w:tcPr>
          <w:p>
            <w:r>
              <w:t>5.00674</w:t>
            </w:r>
          </w:p>
        </w:tc>
        <w:tc>
          <w:tcPr>
            <w:tcW w:type="dxa" w:w="864"/>
          </w:tcPr>
          <w:p>
            <w:r>
              <w:t>1.94074</w:t>
            </w:r>
          </w:p>
        </w:tc>
      </w:tr>
      <w:tr>
        <w:tc>
          <w:tcPr>
            <w:tcW w:type="dxa" w:w="864"/>
          </w:tcPr>
          <w:p>
            <w:r>
              <w:t>5.12962</w:t>
            </w:r>
          </w:p>
        </w:tc>
        <w:tc>
          <w:tcPr>
            <w:tcW w:type="dxa" w:w="864"/>
          </w:tcPr>
          <w:p>
            <w:r>
              <w:t>3.26620</w:t>
            </w:r>
          </w:p>
        </w:tc>
        <w:tc>
          <w:tcPr>
            <w:tcW w:type="dxa" w:w="864"/>
          </w:tcPr>
          <w:p>
            <w:r>
              <w:t>3.23302</w:t>
            </w:r>
          </w:p>
        </w:tc>
        <w:tc>
          <w:tcPr>
            <w:tcW w:type="dxa" w:w="864"/>
          </w:tcPr>
          <w:p>
            <w:r>
              <w:t>4.36684</w:t>
            </w:r>
          </w:p>
        </w:tc>
        <w:tc>
          <w:tcPr>
            <w:tcW w:type="dxa" w:w="864"/>
          </w:tcPr>
          <w:p>
            <w:r>
              <w:t>4.34326</w:t>
            </w:r>
          </w:p>
        </w:tc>
        <w:tc>
          <w:tcPr>
            <w:tcW w:type="dxa" w:w="864"/>
          </w:tcPr>
          <w:p>
            <w:r>
              <w:t>1.29016</w:t>
            </w:r>
          </w:p>
        </w:tc>
        <w:tc>
          <w:tcPr>
            <w:tcW w:type="dxa" w:w="864"/>
          </w:tcPr>
          <w:p>
            <w:r>
              <w:t>5.15362</w:t>
            </w:r>
          </w:p>
        </w:tc>
        <w:tc>
          <w:tcPr>
            <w:tcW w:type="dxa" w:w="864"/>
          </w:tcPr>
          <w:p>
            <w:r>
              <w:t>5.43586</w:t>
            </w:r>
          </w:p>
        </w:tc>
        <w:tc>
          <w:tcPr>
            <w:tcW w:type="dxa" w:w="864"/>
          </w:tcPr>
          <w:p>
            <w:r>
              <w:t>1.94104</w:t>
            </w:r>
          </w:p>
        </w:tc>
        <w:tc>
          <w:tcPr>
            <w:tcW w:type="dxa" w:w="864"/>
          </w:tcPr>
          <w:p>
            <w:r>
              <w:t>2.42662</w:t>
            </w:r>
          </w:p>
        </w:tc>
      </w:tr>
      <w:tr>
        <w:tc>
          <w:tcPr>
            <w:tcW w:type="dxa" w:w="864"/>
          </w:tcPr>
          <w:p>
            <w:r>
              <w:t>5.75650</w:t>
            </w:r>
          </w:p>
        </w:tc>
        <w:tc>
          <w:tcPr>
            <w:tcW w:type="dxa" w:w="864"/>
          </w:tcPr>
          <w:p>
            <w:r>
              <w:t>4.29238</w:t>
            </w:r>
          </w:p>
        </w:tc>
        <w:tc>
          <w:tcPr>
            <w:tcW w:type="dxa" w:w="864"/>
          </w:tcPr>
          <w:p>
            <w:r>
              <w:t>0.38548</w:t>
            </w:r>
          </w:p>
        </w:tc>
        <w:tc>
          <w:tcPr>
            <w:tcW w:type="dxa" w:w="864"/>
          </w:tcPr>
          <w:p>
            <w:r>
              <w:t>1.50214</w:t>
            </w:r>
          </w:p>
        </w:tc>
        <w:tc>
          <w:tcPr>
            <w:tcW w:type="dxa" w:w="864"/>
          </w:tcPr>
          <w:p>
            <w:r>
              <w:t>4.49188</w:t>
            </w:r>
          </w:p>
        </w:tc>
        <w:tc>
          <w:tcPr>
            <w:tcW w:type="dxa" w:w="864"/>
          </w:tcPr>
          <w:p>
            <w:r>
              <w:t>3.47998</w:t>
            </w:r>
          </w:p>
        </w:tc>
        <w:tc>
          <w:tcPr>
            <w:tcW w:type="dxa" w:w="864"/>
          </w:tcPr>
          <w:p>
            <w:r>
              <w:t>5.35588</w:t>
            </w:r>
          </w:p>
        </w:tc>
        <w:tc>
          <w:tcPr>
            <w:tcW w:type="dxa" w:w="864"/>
          </w:tcPr>
          <w:p>
            <w:r>
              <w:t>2.88550</w:t>
            </w:r>
          </w:p>
        </w:tc>
        <w:tc>
          <w:tcPr>
            <w:tcW w:type="dxa" w:w="864"/>
          </w:tcPr>
          <w:p>
            <w:r>
              <w:t>1.10440</w:t>
            </w:r>
          </w:p>
        </w:tc>
        <w:tc>
          <w:tcPr>
            <w:tcW w:type="dxa" w:w="864"/>
          </w:tcPr>
          <w:p>
            <w:r>
              <w:t>2.10934</w:t>
            </w:r>
          </w:p>
        </w:tc>
      </w:tr>
      <w:tr>
        <w:tc>
          <w:tcPr>
            <w:tcW w:type="dxa" w:w="864"/>
          </w:tcPr>
          <w:p>
            <w:r>
              <w:t>1.55656</w:t>
            </w:r>
          </w:p>
        </w:tc>
        <w:tc>
          <w:tcPr>
            <w:tcW w:type="dxa" w:w="864"/>
          </w:tcPr>
          <w:p>
            <w:r>
              <w:t>1.19278</w:t>
            </w:r>
          </w:p>
        </w:tc>
        <w:tc>
          <w:tcPr>
            <w:tcW w:type="dxa" w:w="864"/>
          </w:tcPr>
          <w:p>
            <w:r>
              <w:t>4.65334</w:t>
            </w:r>
          </w:p>
        </w:tc>
        <w:tc>
          <w:tcPr>
            <w:tcW w:type="dxa" w:w="864"/>
          </w:tcPr>
          <w:p>
            <w:r>
              <w:t>1.37038</w:t>
            </w:r>
          </w:p>
        </w:tc>
        <w:tc>
          <w:tcPr>
            <w:tcW w:type="dxa" w:w="864"/>
          </w:tcPr>
          <w:p>
            <w:r>
              <w:t>3.87436</w:t>
            </w:r>
          </w:p>
        </w:tc>
        <w:tc>
          <w:tcPr>
            <w:tcW w:type="dxa" w:w="864"/>
          </w:tcPr>
          <w:p>
            <w:r>
              <w:t>1.20628</w:t>
            </w:r>
          </w:p>
        </w:tc>
        <w:tc>
          <w:tcPr>
            <w:tcW w:type="dxa" w:w="864"/>
          </w:tcPr>
          <w:p>
            <w:r>
              <w:t>5.72878</w:t>
            </w:r>
          </w:p>
        </w:tc>
        <w:tc>
          <w:tcPr>
            <w:tcW w:type="dxa" w:w="864"/>
          </w:tcPr>
          <w:p>
            <w:r>
              <w:t>2.75620</w:t>
            </w:r>
          </w:p>
        </w:tc>
        <w:tc>
          <w:tcPr>
            <w:tcW w:type="dxa" w:w="864"/>
          </w:tcPr>
          <w:p>
            <w:r>
              <w:t>1.72354</w:t>
            </w:r>
          </w:p>
        </w:tc>
        <w:tc>
          <w:tcPr>
            <w:tcW w:type="dxa" w:w="864"/>
          </w:tcPr>
          <w:p>
            <w:r>
              <w:t>2.87158</w:t>
            </w:r>
          </w:p>
        </w:tc>
      </w:tr>
      <w:tr>
        <w:tc>
          <w:tcPr>
            <w:tcW w:type="dxa" w:w="864"/>
          </w:tcPr>
          <w:p>
            <w:r>
              <w:t>3.00286</w:t>
            </w:r>
          </w:p>
        </w:tc>
        <w:tc>
          <w:tcPr>
            <w:tcW w:type="dxa" w:w="864"/>
          </w:tcPr>
          <w:p>
            <w:r>
              <w:t>3.35656</w:t>
            </w:r>
          </w:p>
        </w:tc>
        <w:tc>
          <w:tcPr>
            <w:tcW w:type="dxa" w:w="864"/>
          </w:tcPr>
          <w:p>
            <w:r>
              <w:t>2.24884</w:t>
            </w:r>
          </w:p>
        </w:tc>
        <w:tc>
          <w:tcPr>
            <w:tcW w:type="dxa" w:w="864"/>
          </w:tcPr>
          <w:p>
            <w:r>
              <w:t>1.48690</w:t>
            </w:r>
          </w:p>
        </w:tc>
        <w:tc>
          <w:tcPr>
            <w:tcW w:type="dxa" w:w="864"/>
          </w:tcPr>
          <w:p>
            <w:r>
              <w:t>0.75106</w:t>
            </w:r>
          </w:p>
        </w:tc>
        <w:tc>
          <w:tcPr>
            <w:tcW w:type="dxa" w:w="864"/>
          </w:tcPr>
          <w:p>
            <w:r>
              <w:t>1.35670</w:t>
            </w:r>
          </w:p>
        </w:tc>
        <w:tc>
          <w:tcPr>
            <w:tcW w:type="dxa" w:w="864"/>
          </w:tcPr>
          <w:p>
            <w:r>
              <w:t>3.37606</w:t>
            </w:r>
          </w:p>
        </w:tc>
        <w:tc>
          <w:tcPr>
            <w:tcW w:type="dxa" w:w="864"/>
          </w:tcPr>
          <w:p>
            <w:r>
              <w:t>1.32880</w:t>
            </w:r>
          </w:p>
        </w:tc>
        <w:tc>
          <w:tcPr>
            <w:tcW w:type="dxa" w:w="864"/>
          </w:tcPr>
          <w:p>
            <w:r>
              <w:t>3.46642</w:t>
            </w:r>
          </w:p>
        </w:tc>
        <w:tc>
          <w:tcPr>
            <w:tcW w:type="dxa" w:w="864"/>
          </w:tcPr>
          <w:p>
            <w:r>
              <w:t>4.16248</w:t>
            </w:r>
          </w:p>
        </w:tc>
      </w:tr>
      <w:tr>
        <w:tc>
          <w:tcPr>
            <w:tcW w:type="dxa" w:w="864"/>
          </w:tcPr>
          <w:p>
            <w:r>
              <w:t>5.83198</w:t>
            </w:r>
          </w:p>
        </w:tc>
        <w:tc>
          <w:tcPr>
            <w:tcW w:type="dxa" w:w="864"/>
          </w:tcPr>
          <w:p>
            <w:r>
              <w:t>4.97080</w:t>
            </w:r>
          </w:p>
        </w:tc>
        <w:tc>
          <w:tcPr>
            <w:tcW w:type="dxa" w:w="864"/>
          </w:tcPr>
          <w:p>
            <w:r>
              <w:t>2.14660</w:t>
            </w:r>
          </w:p>
        </w:tc>
        <w:tc>
          <w:tcPr>
            <w:tcW w:type="dxa" w:w="864"/>
          </w:tcPr>
          <w:p>
            <w:r>
              <w:t>6.01684</w:t>
            </w:r>
          </w:p>
        </w:tc>
        <w:tc>
          <w:tcPr>
            <w:tcW w:type="dxa" w:w="864"/>
          </w:tcPr>
          <w:p>
            <w:r>
              <w:t>1.09186</w:t>
            </w:r>
          </w:p>
        </w:tc>
        <w:tc>
          <w:tcPr>
            <w:tcW w:type="dxa" w:w="864"/>
          </w:tcPr>
          <w:p>
            <w:r>
              <w:t>5.60368</w:t>
            </w:r>
          </w:p>
        </w:tc>
        <w:tc>
          <w:tcPr>
            <w:tcW w:type="dxa" w:w="864"/>
          </w:tcPr>
          <w:p>
            <w:r>
              <w:t>3.67120</w:t>
            </w:r>
          </w:p>
        </w:tc>
        <w:tc>
          <w:tcPr>
            <w:tcW w:type="dxa" w:w="864"/>
          </w:tcPr>
          <w:p>
            <w:r>
              <w:t>2.50120</w:t>
            </w:r>
          </w:p>
        </w:tc>
        <w:tc>
          <w:tcPr>
            <w:tcW w:type="dxa" w:w="864"/>
          </w:tcPr>
          <w:p>
            <w:r>
              <w:t>2.66248</w:t>
            </w:r>
          </w:p>
        </w:tc>
        <w:tc>
          <w:tcPr>
            <w:tcW w:type="dxa" w:w="864"/>
          </w:tcPr>
          <w:p>
            <w:r>
              <w:t>3.46372</w:t>
            </w:r>
          </w:p>
        </w:tc>
      </w:tr>
      <w:tr>
        <w:tc>
          <w:tcPr>
            <w:tcW w:type="dxa" w:w="864"/>
          </w:tcPr>
          <w:p>
            <w:r>
              <w:t>1.28386</w:t>
            </w:r>
          </w:p>
        </w:tc>
        <w:tc>
          <w:tcPr>
            <w:tcW w:type="dxa" w:w="864"/>
          </w:tcPr>
          <w:p>
            <w:r>
              <w:t>0.33046</w:t>
            </w:r>
          </w:p>
        </w:tc>
        <w:tc>
          <w:tcPr>
            <w:tcW w:type="dxa" w:w="864"/>
          </w:tcPr>
          <w:p>
            <w:r>
              <w:t>3.45934</w:t>
            </w:r>
          </w:p>
        </w:tc>
        <w:tc>
          <w:tcPr>
            <w:tcW w:type="dxa" w:w="864"/>
          </w:tcPr>
          <w:p>
            <w:r>
              <w:t>3.00772</w:t>
            </w:r>
          </w:p>
        </w:tc>
        <w:tc>
          <w:tcPr>
            <w:tcW w:type="dxa" w:w="864"/>
          </w:tcPr>
          <w:p>
            <w:r>
              <w:t>1.28230</w:t>
            </w:r>
          </w:p>
        </w:tc>
        <w:tc>
          <w:tcPr>
            <w:tcW w:type="dxa" w:w="864"/>
          </w:tcPr>
          <w:p>
            <w:r>
              <w:t>1.08472</w:t>
            </w:r>
          </w:p>
        </w:tc>
        <w:tc>
          <w:tcPr>
            <w:tcW w:type="dxa" w:w="864"/>
          </w:tcPr>
          <w:p>
            <w:r>
              <w:t>3.62392</w:t>
            </w:r>
          </w:p>
        </w:tc>
        <w:tc>
          <w:tcPr>
            <w:tcW w:type="dxa" w:w="864"/>
          </w:tcPr>
          <w:p>
            <w:r>
              <w:t>4.54540</w:t>
            </w:r>
          </w:p>
        </w:tc>
        <w:tc>
          <w:tcPr>
            <w:tcW w:type="dxa" w:w="864"/>
          </w:tcPr>
          <w:p>
            <w:r>
              <w:t>0.91384</w:t>
            </w:r>
          </w:p>
        </w:tc>
        <w:tc>
          <w:tcPr>
            <w:tcW w:type="dxa" w:w="864"/>
          </w:tcPr>
          <w:p>
            <w:r>
              <w:t>0.45616</w:t>
            </w:r>
          </w:p>
        </w:tc>
      </w:tr>
      <w:tr>
        <w:tc>
          <w:tcPr>
            <w:tcW w:type="dxa" w:w="864"/>
          </w:tcPr>
          <w:p>
            <w:r>
              <w:t>1.64404</w:t>
            </w:r>
          </w:p>
        </w:tc>
        <w:tc>
          <w:tcPr>
            <w:tcW w:type="dxa" w:w="864"/>
          </w:tcPr>
          <w:p>
            <w:r>
              <w:t>5.84644</w:t>
            </w:r>
          </w:p>
        </w:tc>
        <w:tc>
          <w:tcPr>
            <w:tcW w:type="dxa" w:w="864"/>
          </w:tcPr>
          <w:p>
            <w:r>
              <w:t>3.68578</w:t>
            </w:r>
          </w:p>
        </w:tc>
        <w:tc>
          <w:tcPr>
            <w:tcW w:type="dxa" w:w="864"/>
          </w:tcPr>
          <w:p>
            <w:r>
              <w:t>0.72652</w:t>
            </w:r>
          </w:p>
        </w:tc>
        <w:tc>
          <w:tcPr>
            <w:tcW w:type="dxa" w:w="864"/>
          </w:tcPr>
          <w:p>
            <w:r>
              <w:t>3.43978</w:t>
            </w:r>
          </w:p>
        </w:tc>
        <w:tc>
          <w:tcPr>
            <w:tcW w:type="dxa" w:w="864"/>
          </w:tcPr>
          <w:p>
            <w:r>
              <w:t>2.44432</w:t>
            </w:r>
          </w:p>
        </w:tc>
        <w:tc>
          <w:tcPr>
            <w:tcW w:type="dxa" w:w="864"/>
          </w:tcPr>
          <w:p>
            <w:r>
              <w:t>5.86966</w:t>
            </w:r>
          </w:p>
        </w:tc>
        <w:tc>
          <w:tcPr>
            <w:tcW w:type="dxa" w:w="864"/>
          </w:tcPr>
          <w:p>
            <w:r>
              <w:t>0.73414</w:t>
            </w:r>
          </w:p>
        </w:tc>
        <w:tc>
          <w:tcPr>
            <w:tcW w:type="dxa" w:w="864"/>
          </w:tcPr>
          <w:p>
            <w:r>
              <w:t>5.58532</w:t>
            </w:r>
          </w:p>
        </w:tc>
        <w:tc>
          <w:tcPr>
            <w:tcW w:type="dxa" w:w="864"/>
          </w:tcPr>
          <w:p>
            <w:r>
              <w:t>1.47226</w:t>
            </w:r>
          </w:p>
        </w:tc>
      </w:tr>
      <w:tr>
        <w:tc>
          <w:tcPr>
            <w:tcW w:type="dxa" w:w="864"/>
          </w:tcPr>
          <w:p>
            <w:r>
              <w:t>4.56148</w:t>
            </w:r>
          </w:p>
        </w:tc>
        <w:tc>
          <w:tcPr>
            <w:tcW w:type="dxa" w:w="864"/>
          </w:tcPr>
          <w:p>
            <w:r>
              <w:t>5.77528</w:t>
            </w:r>
          </w:p>
        </w:tc>
        <w:tc>
          <w:tcPr>
            <w:tcW w:type="dxa" w:w="864"/>
          </w:tcPr>
          <w:p>
            <w:r>
              <w:t>2.33824</w:t>
            </w:r>
          </w:p>
        </w:tc>
        <w:tc>
          <w:tcPr>
            <w:tcW w:type="dxa" w:w="864"/>
          </w:tcPr>
          <w:p>
            <w:r>
              <w:t>4.68802</w:t>
            </w:r>
          </w:p>
        </w:tc>
        <w:tc>
          <w:tcPr>
            <w:tcW w:type="dxa" w:w="864"/>
          </w:tcPr>
          <w:p>
            <w:r>
              <w:t>4.48900</w:t>
            </w:r>
          </w:p>
        </w:tc>
        <w:tc>
          <w:tcPr>
            <w:tcW w:type="dxa" w:w="864"/>
          </w:tcPr>
          <w:p>
            <w:r>
              <w:t>3.98458</w:t>
            </w:r>
          </w:p>
        </w:tc>
        <w:tc>
          <w:tcPr>
            <w:tcW w:type="dxa" w:w="864"/>
          </w:tcPr>
          <w:p>
            <w:r>
              <w:t>1.22998</w:t>
            </w:r>
          </w:p>
        </w:tc>
        <w:tc>
          <w:tcPr>
            <w:tcW w:type="dxa" w:w="864"/>
          </w:tcPr>
          <w:p>
            <w:r>
              <w:t>0.20626</w:t>
            </w:r>
          </w:p>
        </w:tc>
        <w:tc>
          <w:tcPr>
            <w:tcW w:type="dxa" w:w="864"/>
          </w:tcPr>
          <w:p>
            <w:r>
              <w:t>5.56666</w:t>
            </w:r>
          </w:p>
        </w:tc>
        <w:tc>
          <w:tcPr>
            <w:tcW w:type="dxa" w:w="864"/>
          </w:tcPr>
          <w:p>
            <w:r>
              <w:t>0.85384</w:t>
            </w:r>
          </w:p>
        </w:tc>
      </w:tr>
      <w:tr>
        <w:tc>
          <w:tcPr>
            <w:tcW w:type="dxa" w:w="864"/>
          </w:tcPr>
          <w:p>
            <w:r>
              <w:t>0.85060</w:t>
            </w:r>
          </w:p>
        </w:tc>
        <w:tc>
          <w:tcPr>
            <w:tcW w:type="dxa" w:w="864"/>
          </w:tcPr>
          <w:p>
            <w:r>
              <w:t>0.99196</w:t>
            </w:r>
          </w:p>
        </w:tc>
        <w:tc>
          <w:tcPr>
            <w:tcW w:type="dxa" w:w="864"/>
          </w:tcPr>
          <w:p>
            <w:r>
              <w:t>5.45374</w:t>
            </w:r>
          </w:p>
        </w:tc>
        <w:tc>
          <w:tcPr>
            <w:tcW w:type="dxa" w:w="864"/>
          </w:tcPr>
          <w:p>
            <w:r>
              <w:t>2.70118</w:t>
            </w:r>
          </w:p>
        </w:tc>
        <w:tc>
          <w:tcPr>
            <w:tcW w:type="dxa" w:w="864"/>
          </w:tcPr>
          <w:p>
            <w:r>
              <w:t>3.21154</w:t>
            </w:r>
          </w:p>
        </w:tc>
        <w:tc>
          <w:tcPr>
            <w:tcW w:type="dxa" w:w="864"/>
          </w:tcPr>
          <w:p>
            <w:r>
              <w:t>2.25028</w:t>
            </w:r>
          </w:p>
        </w:tc>
        <w:tc>
          <w:tcPr>
            <w:tcW w:type="dxa" w:w="864"/>
          </w:tcPr>
          <w:p>
            <w:r>
              <w:t>1.96192</w:t>
            </w:r>
          </w:p>
        </w:tc>
        <w:tc>
          <w:tcPr>
            <w:tcW w:type="dxa" w:w="864"/>
          </w:tcPr>
          <w:p>
            <w:r>
              <w:t>2.71528</w:t>
            </w:r>
          </w:p>
        </w:tc>
        <w:tc>
          <w:tcPr>
            <w:tcW w:type="dxa" w:w="864"/>
          </w:tcPr>
          <w:p>
            <w:r>
              <w:t>1.61818</w:t>
            </w:r>
          </w:p>
        </w:tc>
        <w:tc>
          <w:tcPr>
            <w:tcW w:type="dxa" w:w="864"/>
          </w:tcPr>
          <w:p>
            <w:r>
              <w:t>1.70806</w:t>
            </w:r>
          </w:p>
        </w:tc>
      </w:tr>
      <w:tr>
        <w:tc>
          <w:tcPr>
            <w:tcW w:type="dxa" w:w="864"/>
          </w:tcPr>
          <w:p>
            <w:r>
              <w:t>4.18402</w:t>
            </w:r>
          </w:p>
        </w:tc>
        <w:tc>
          <w:tcPr>
            <w:tcW w:type="dxa" w:w="864"/>
          </w:tcPr>
          <w:p>
            <w:r>
              <w:t>4.04176</w:t>
            </w:r>
          </w:p>
        </w:tc>
        <w:tc>
          <w:tcPr>
            <w:tcW w:type="dxa" w:w="864"/>
          </w:tcPr>
          <w:p>
            <w:r>
              <w:t>0.33556</w:t>
            </w:r>
          </w:p>
        </w:tc>
        <w:tc>
          <w:tcPr>
            <w:tcW w:type="dxa" w:w="864"/>
          </w:tcPr>
          <w:p>
            <w:r>
              <w:t>5.46544</w:t>
            </w:r>
          </w:p>
        </w:tc>
        <w:tc>
          <w:tcPr>
            <w:tcW w:type="dxa" w:w="864"/>
          </w:tcPr>
          <w:p>
            <w:r>
              <w:t>0.69028</w:t>
            </w:r>
          </w:p>
        </w:tc>
        <w:tc>
          <w:tcPr>
            <w:tcW w:type="dxa" w:w="864"/>
          </w:tcPr>
          <w:p>
            <w:r>
              <w:t>0.54220</w:t>
            </w:r>
          </w:p>
        </w:tc>
        <w:tc>
          <w:tcPr>
            <w:tcW w:type="dxa" w:w="864"/>
          </w:tcPr>
          <w:p>
            <w:r>
              <w:t>0.84628</w:t>
            </w:r>
          </w:p>
        </w:tc>
        <w:tc>
          <w:tcPr>
            <w:tcW w:type="dxa" w:w="864"/>
          </w:tcPr>
          <w:p>
            <w:r>
              <w:t>2.61124</w:t>
            </w:r>
          </w:p>
        </w:tc>
        <w:tc>
          <w:tcPr>
            <w:tcW w:type="dxa" w:w="864"/>
          </w:tcPr>
          <w:p>
            <w:r>
              <w:t>4.89088</w:t>
            </w:r>
          </w:p>
        </w:tc>
        <w:tc>
          <w:tcPr>
            <w:tcW w:type="dxa" w:w="864"/>
          </w:tcPr>
          <w:p>
            <w:r>
              <w:t>5.33284</w:t>
            </w:r>
          </w:p>
        </w:tc>
      </w:tr>
      <w:tr>
        <w:tc>
          <w:tcPr>
            <w:tcW w:type="dxa" w:w="864"/>
          </w:tcPr>
          <w:p>
            <w:r>
              <w:t>3.82330</w:t>
            </w:r>
          </w:p>
        </w:tc>
        <w:tc>
          <w:tcPr>
            <w:tcW w:type="dxa" w:w="864"/>
          </w:tcPr>
          <w:p>
            <w:r>
              <w:t>4.70002</w:t>
            </w:r>
          </w:p>
        </w:tc>
        <w:tc>
          <w:tcPr>
            <w:tcW w:type="dxa" w:w="864"/>
          </w:tcPr>
          <w:p>
            <w:r>
              <w:t>2.63884</w:t>
            </w:r>
          </w:p>
        </w:tc>
        <w:tc>
          <w:tcPr>
            <w:tcW w:type="dxa" w:w="864"/>
          </w:tcPr>
          <w:p>
            <w:r>
              <w:t>2.85994</w:t>
            </w:r>
          </w:p>
        </w:tc>
        <w:tc>
          <w:tcPr>
            <w:tcW w:type="dxa" w:w="864"/>
          </w:tcPr>
          <w:p>
            <w:r>
              <w:t>2.21944</w:t>
            </w:r>
          </w:p>
        </w:tc>
        <w:tc>
          <w:tcPr>
            <w:tcW w:type="dxa" w:w="864"/>
          </w:tcPr>
          <w:p>
            <w:r>
              <w:t>0.13642</w:t>
            </w:r>
          </w:p>
        </w:tc>
        <w:tc>
          <w:tcPr>
            <w:tcW w:type="dxa" w:w="864"/>
          </w:tcPr>
          <w:p>
            <w:r>
              <w:t>1.16926</w:t>
            </w:r>
          </w:p>
        </w:tc>
        <w:tc>
          <w:tcPr>
            <w:tcW w:type="dxa" w:w="864"/>
          </w:tcPr>
          <w:p>
            <w:r>
              <w:t>1.26466</w:t>
            </w:r>
          </w:p>
        </w:tc>
        <w:tc>
          <w:tcPr>
            <w:tcW w:type="dxa" w:w="864"/>
          </w:tcPr>
          <w:p>
            <w:r>
              <w:t>4.68154</w:t>
            </w:r>
          </w:p>
        </w:tc>
        <w:tc>
          <w:tcPr>
            <w:tcW w:type="dxa" w:w="864"/>
          </w:tcPr>
          <w:p>
            <w:r>
              <w:t>1.15846</w:t>
            </w:r>
          </w:p>
        </w:tc>
      </w:tr>
      <w:tr>
        <w:tc>
          <w:tcPr>
            <w:tcW w:type="dxa" w:w="864"/>
          </w:tcPr>
          <w:p>
            <w:r>
              <w:t>0.15004</w:t>
            </w:r>
          </w:p>
        </w:tc>
        <w:tc>
          <w:tcPr>
            <w:tcW w:type="dxa" w:w="864"/>
          </w:tcPr>
          <w:p>
            <w:r>
              <w:t>4.33942</w:t>
            </w:r>
          </w:p>
        </w:tc>
        <w:tc>
          <w:tcPr>
            <w:tcW w:type="dxa" w:w="864"/>
          </w:tcPr>
          <w:p>
            <w:r>
              <w:t>1.68562</w:t>
            </w:r>
          </w:p>
        </w:tc>
        <w:tc>
          <w:tcPr>
            <w:tcW w:type="dxa" w:w="864"/>
          </w:tcPr>
          <w:p>
            <w:r>
              <w:t>1.37824</w:t>
            </w:r>
          </w:p>
        </w:tc>
        <w:tc>
          <w:tcPr>
            <w:tcW w:type="dxa" w:w="864"/>
          </w:tcPr>
          <w:p>
            <w:r>
              <w:t>1.25956</w:t>
            </w:r>
          </w:p>
        </w:tc>
        <w:tc>
          <w:tcPr>
            <w:tcW w:type="dxa" w:w="864"/>
          </w:tcPr>
          <w:p>
            <w:r>
              <w:t>0.52528</w:t>
            </w:r>
          </w:p>
        </w:tc>
        <w:tc>
          <w:tcPr>
            <w:tcW w:type="dxa" w:w="864"/>
          </w:tcPr>
          <w:p>
            <w:r>
              <w:t>3.41962</w:t>
            </w:r>
          </w:p>
        </w:tc>
        <w:tc>
          <w:tcPr>
            <w:tcW w:type="dxa" w:w="864"/>
          </w:tcPr>
          <w:p>
            <w:r>
              <w:t>1.67278</w:t>
            </w:r>
          </w:p>
        </w:tc>
        <w:tc>
          <w:tcPr>
            <w:tcW w:type="dxa" w:w="864"/>
          </w:tcPr>
          <w:p>
            <w:r>
              <w:t>4.35226</w:t>
            </w:r>
          </w:p>
        </w:tc>
        <w:tc>
          <w:tcPr>
            <w:tcW w:type="dxa" w:w="864"/>
          </w:tcPr>
          <w:p>
            <w:r>
              <w:t>2.29726</w:t>
            </w:r>
          </w:p>
        </w:tc>
      </w:tr>
      <w:tr>
        <w:tc>
          <w:tcPr>
            <w:tcW w:type="dxa" w:w="864"/>
          </w:tcPr>
          <w:p>
            <w:r>
              <w:t>4.55758</w:t>
            </w:r>
          </w:p>
        </w:tc>
        <w:tc>
          <w:tcPr>
            <w:tcW w:type="dxa" w:w="864"/>
          </w:tcPr>
          <w:p>
            <w:r>
              <w:t>3.34534</w:t>
            </w:r>
          </w:p>
        </w:tc>
        <w:tc>
          <w:tcPr>
            <w:tcW w:type="dxa" w:w="864"/>
          </w:tcPr>
          <w:p>
            <w:r>
              <w:t>1.56112</w:t>
            </w:r>
          </w:p>
        </w:tc>
        <w:tc>
          <w:tcPr>
            <w:tcW w:type="dxa" w:w="864"/>
          </w:tcPr>
          <w:p>
            <w:r>
              <w:t>3.42082</w:t>
            </w:r>
          </w:p>
        </w:tc>
        <w:tc>
          <w:tcPr>
            <w:tcW w:type="dxa" w:w="864"/>
          </w:tcPr>
          <w:p>
            <w:r>
              <w:t>3.92314</w:t>
            </w:r>
          </w:p>
        </w:tc>
        <w:tc>
          <w:tcPr>
            <w:tcW w:type="dxa" w:w="864"/>
          </w:tcPr>
          <w:p>
            <w:r>
              <w:t>5.35522</w:t>
            </w:r>
          </w:p>
        </w:tc>
        <w:tc>
          <w:tcPr>
            <w:tcW w:type="dxa" w:w="864"/>
          </w:tcPr>
          <w:p>
            <w:r>
              <w:t>3.40930</w:t>
            </w:r>
          </w:p>
        </w:tc>
        <w:tc>
          <w:tcPr>
            <w:tcW w:type="dxa" w:w="864"/>
          </w:tcPr>
          <w:p>
            <w:r>
              <w:t>1.90558</w:t>
            </w:r>
          </w:p>
        </w:tc>
        <w:tc>
          <w:tcPr>
            <w:tcW w:type="dxa" w:w="864"/>
          </w:tcPr>
          <w:p>
            <w:r>
              <w:t>5.77156</w:t>
            </w:r>
          </w:p>
        </w:tc>
        <w:tc>
          <w:tcPr>
            <w:tcW w:type="dxa" w:w="864"/>
          </w:tcPr>
          <w:p>
            <w:r>
              <w:t>4.67368</w:t>
            </w:r>
          </w:p>
        </w:tc>
      </w:tr>
    </w:tbl>
    <w:p/>
    <w:p>
      <w:r>
        <w:t>Упорядоченная выборка: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0.11560</w:t>
            </w:r>
          </w:p>
        </w:tc>
        <w:tc>
          <w:tcPr>
            <w:tcW w:type="dxa" w:w="864"/>
          </w:tcPr>
          <w:p>
            <w:r>
              <w:t>0.13642</w:t>
            </w:r>
          </w:p>
        </w:tc>
        <w:tc>
          <w:tcPr>
            <w:tcW w:type="dxa" w:w="864"/>
          </w:tcPr>
          <w:p>
            <w:r>
              <w:t>0.15004</w:t>
            </w:r>
          </w:p>
        </w:tc>
        <w:tc>
          <w:tcPr>
            <w:tcW w:type="dxa" w:w="864"/>
          </w:tcPr>
          <w:p>
            <w:r>
              <w:t>0.15256</w:t>
            </w:r>
          </w:p>
        </w:tc>
        <w:tc>
          <w:tcPr>
            <w:tcW w:type="dxa" w:w="864"/>
          </w:tcPr>
          <w:p>
            <w:r>
              <w:t>0.18676</w:t>
            </w:r>
          </w:p>
        </w:tc>
        <w:tc>
          <w:tcPr>
            <w:tcW w:type="dxa" w:w="864"/>
          </w:tcPr>
          <w:p>
            <w:r>
              <w:t>0.19774</w:t>
            </w:r>
          </w:p>
        </w:tc>
        <w:tc>
          <w:tcPr>
            <w:tcW w:type="dxa" w:w="864"/>
          </w:tcPr>
          <w:p>
            <w:r>
              <w:t>0.20626</w:t>
            </w:r>
          </w:p>
        </w:tc>
        <w:tc>
          <w:tcPr>
            <w:tcW w:type="dxa" w:w="864"/>
          </w:tcPr>
          <w:p>
            <w:r>
              <w:t>0.33046</w:t>
            </w:r>
          </w:p>
        </w:tc>
        <w:tc>
          <w:tcPr>
            <w:tcW w:type="dxa" w:w="864"/>
          </w:tcPr>
          <w:p>
            <w:r>
              <w:t>0.33556</w:t>
            </w:r>
          </w:p>
        </w:tc>
        <w:tc>
          <w:tcPr>
            <w:tcW w:type="dxa" w:w="864"/>
          </w:tcPr>
          <w:p>
            <w:r>
              <w:t>0.34228</w:t>
            </w:r>
          </w:p>
        </w:tc>
      </w:tr>
      <w:tr>
        <w:tc>
          <w:tcPr>
            <w:tcW w:type="dxa" w:w="864"/>
          </w:tcPr>
          <w:p>
            <w:r>
              <w:t>0.34426</w:t>
            </w:r>
          </w:p>
        </w:tc>
        <w:tc>
          <w:tcPr>
            <w:tcW w:type="dxa" w:w="864"/>
          </w:tcPr>
          <w:p>
            <w:r>
              <w:t>0.36400</w:t>
            </w:r>
          </w:p>
        </w:tc>
        <w:tc>
          <w:tcPr>
            <w:tcW w:type="dxa" w:w="864"/>
          </w:tcPr>
          <w:p>
            <w:r>
              <w:t>0.36544</w:t>
            </w:r>
          </w:p>
        </w:tc>
        <w:tc>
          <w:tcPr>
            <w:tcW w:type="dxa" w:w="864"/>
          </w:tcPr>
          <w:p>
            <w:r>
              <w:t>0.38548</w:t>
            </w:r>
          </w:p>
        </w:tc>
        <w:tc>
          <w:tcPr>
            <w:tcW w:type="dxa" w:w="864"/>
          </w:tcPr>
          <w:p>
            <w:r>
              <w:t>0.40990</w:t>
            </w:r>
          </w:p>
        </w:tc>
        <w:tc>
          <w:tcPr>
            <w:tcW w:type="dxa" w:w="864"/>
          </w:tcPr>
          <w:p>
            <w:r>
              <w:t>0.42262</w:t>
            </w:r>
          </w:p>
        </w:tc>
        <w:tc>
          <w:tcPr>
            <w:tcW w:type="dxa" w:w="864"/>
          </w:tcPr>
          <w:p>
            <w:r>
              <w:t>0.45616</w:t>
            </w:r>
          </w:p>
        </w:tc>
        <w:tc>
          <w:tcPr>
            <w:tcW w:type="dxa" w:w="864"/>
          </w:tcPr>
          <w:p>
            <w:r>
              <w:t>0.49288</w:t>
            </w:r>
          </w:p>
        </w:tc>
        <w:tc>
          <w:tcPr>
            <w:tcW w:type="dxa" w:w="864"/>
          </w:tcPr>
          <w:p>
            <w:r>
              <w:t>0.52528</w:t>
            </w:r>
          </w:p>
        </w:tc>
        <w:tc>
          <w:tcPr>
            <w:tcW w:type="dxa" w:w="864"/>
          </w:tcPr>
          <w:p>
            <w:r>
              <w:t>0.54220</w:t>
            </w:r>
          </w:p>
        </w:tc>
      </w:tr>
      <w:tr>
        <w:tc>
          <w:tcPr>
            <w:tcW w:type="dxa" w:w="864"/>
          </w:tcPr>
          <w:p>
            <w:r>
              <w:t>0.58672</w:t>
            </w:r>
          </w:p>
        </w:tc>
        <w:tc>
          <w:tcPr>
            <w:tcW w:type="dxa" w:w="864"/>
          </w:tcPr>
          <w:p>
            <w:r>
              <w:t>0.62272</w:t>
            </w:r>
          </w:p>
        </w:tc>
        <w:tc>
          <w:tcPr>
            <w:tcW w:type="dxa" w:w="864"/>
          </w:tcPr>
          <w:p>
            <w:r>
              <w:t>0.62530</w:t>
            </w:r>
          </w:p>
        </w:tc>
        <w:tc>
          <w:tcPr>
            <w:tcW w:type="dxa" w:w="864"/>
          </w:tcPr>
          <w:p>
            <w:r>
              <w:t>0.64354</w:t>
            </w:r>
          </w:p>
        </w:tc>
        <w:tc>
          <w:tcPr>
            <w:tcW w:type="dxa" w:w="864"/>
          </w:tcPr>
          <w:p>
            <w:r>
              <w:t>0.65212</w:t>
            </w:r>
          </w:p>
        </w:tc>
        <w:tc>
          <w:tcPr>
            <w:tcW w:type="dxa" w:w="864"/>
          </w:tcPr>
          <w:p>
            <w:r>
              <w:t>0.68008</w:t>
            </w:r>
          </w:p>
        </w:tc>
        <w:tc>
          <w:tcPr>
            <w:tcW w:type="dxa" w:w="864"/>
          </w:tcPr>
          <w:p>
            <w:r>
              <w:t>0.68488</w:t>
            </w:r>
          </w:p>
        </w:tc>
        <w:tc>
          <w:tcPr>
            <w:tcW w:type="dxa" w:w="864"/>
          </w:tcPr>
          <w:p>
            <w:r>
              <w:t>0.69028</w:t>
            </w:r>
          </w:p>
        </w:tc>
        <w:tc>
          <w:tcPr>
            <w:tcW w:type="dxa" w:w="864"/>
          </w:tcPr>
          <w:p>
            <w:r>
              <w:t>0.72652</w:t>
            </w:r>
          </w:p>
        </w:tc>
        <w:tc>
          <w:tcPr>
            <w:tcW w:type="dxa" w:w="864"/>
          </w:tcPr>
          <w:p>
            <w:r>
              <w:t>0.73414</w:t>
            </w:r>
          </w:p>
        </w:tc>
      </w:tr>
      <w:tr>
        <w:tc>
          <w:tcPr>
            <w:tcW w:type="dxa" w:w="864"/>
          </w:tcPr>
          <w:p>
            <w:r>
              <w:t>0.75106</w:t>
            </w:r>
          </w:p>
        </w:tc>
        <w:tc>
          <w:tcPr>
            <w:tcW w:type="dxa" w:w="864"/>
          </w:tcPr>
          <w:p>
            <w:r>
              <w:t>0.81292</w:t>
            </w:r>
          </w:p>
        </w:tc>
        <w:tc>
          <w:tcPr>
            <w:tcW w:type="dxa" w:w="864"/>
          </w:tcPr>
          <w:p>
            <w:r>
              <w:t>0.84628</w:t>
            </w:r>
          </w:p>
        </w:tc>
        <w:tc>
          <w:tcPr>
            <w:tcW w:type="dxa" w:w="864"/>
          </w:tcPr>
          <w:p>
            <w:r>
              <w:t>0.85060</w:t>
            </w:r>
          </w:p>
        </w:tc>
        <w:tc>
          <w:tcPr>
            <w:tcW w:type="dxa" w:w="864"/>
          </w:tcPr>
          <w:p>
            <w:r>
              <w:t>0.85384</w:t>
            </w:r>
          </w:p>
        </w:tc>
        <w:tc>
          <w:tcPr>
            <w:tcW w:type="dxa" w:w="864"/>
          </w:tcPr>
          <w:p>
            <w:r>
              <w:t>0.88924</w:t>
            </w:r>
          </w:p>
        </w:tc>
        <w:tc>
          <w:tcPr>
            <w:tcW w:type="dxa" w:w="864"/>
          </w:tcPr>
          <w:p>
            <w:r>
              <w:t>0.90664</w:t>
            </w:r>
          </w:p>
        </w:tc>
        <w:tc>
          <w:tcPr>
            <w:tcW w:type="dxa" w:w="864"/>
          </w:tcPr>
          <w:p>
            <w:r>
              <w:t>0.91384</w:t>
            </w:r>
          </w:p>
        </w:tc>
        <w:tc>
          <w:tcPr>
            <w:tcW w:type="dxa" w:w="864"/>
          </w:tcPr>
          <w:p>
            <w:r>
              <w:t>0.95386</w:t>
            </w:r>
          </w:p>
        </w:tc>
        <w:tc>
          <w:tcPr>
            <w:tcW w:type="dxa" w:w="864"/>
          </w:tcPr>
          <w:p>
            <w:r>
              <w:t>0.97420</w:t>
            </w:r>
          </w:p>
        </w:tc>
      </w:tr>
      <w:tr>
        <w:tc>
          <w:tcPr>
            <w:tcW w:type="dxa" w:w="864"/>
          </w:tcPr>
          <w:p>
            <w:r>
              <w:t>0.99196</w:t>
            </w:r>
          </w:p>
        </w:tc>
        <w:tc>
          <w:tcPr>
            <w:tcW w:type="dxa" w:w="864"/>
          </w:tcPr>
          <w:p>
            <w:r>
              <w:t>1.02418</w:t>
            </w:r>
          </w:p>
        </w:tc>
        <w:tc>
          <w:tcPr>
            <w:tcW w:type="dxa" w:w="864"/>
          </w:tcPr>
          <w:p>
            <w:r>
              <w:t>1.07404</w:t>
            </w:r>
          </w:p>
        </w:tc>
        <w:tc>
          <w:tcPr>
            <w:tcW w:type="dxa" w:w="864"/>
          </w:tcPr>
          <w:p>
            <w:r>
              <w:t>1.07926</w:t>
            </w:r>
          </w:p>
        </w:tc>
        <w:tc>
          <w:tcPr>
            <w:tcW w:type="dxa" w:w="864"/>
          </w:tcPr>
          <w:p>
            <w:r>
              <w:t>1.08472</w:t>
            </w:r>
          </w:p>
        </w:tc>
        <w:tc>
          <w:tcPr>
            <w:tcW w:type="dxa" w:w="864"/>
          </w:tcPr>
          <w:p>
            <w:r>
              <w:t>1.08514</w:t>
            </w:r>
          </w:p>
        </w:tc>
        <w:tc>
          <w:tcPr>
            <w:tcW w:type="dxa" w:w="864"/>
          </w:tcPr>
          <w:p>
            <w:r>
              <w:t>1.09030</w:t>
            </w:r>
          </w:p>
        </w:tc>
        <w:tc>
          <w:tcPr>
            <w:tcW w:type="dxa" w:w="864"/>
          </w:tcPr>
          <w:p>
            <w:r>
              <w:t>1.09186</w:t>
            </w:r>
          </w:p>
        </w:tc>
        <w:tc>
          <w:tcPr>
            <w:tcW w:type="dxa" w:w="864"/>
          </w:tcPr>
          <w:p>
            <w:r>
              <w:t>1.10068</w:t>
            </w:r>
          </w:p>
        </w:tc>
        <w:tc>
          <w:tcPr>
            <w:tcW w:type="dxa" w:w="864"/>
          </w:tcPr>
          <w:p>
            <w:r>
              <w:t>1.10440</w:t>
            </w:r>
          </w:p>
        </w:tc>
      </w:tr>
      <w:tr>
        <w:tc>
          <w:tcPr>
            <w:tcW w:type="dxa" w:w="864"/>
          </w:tcPr>
          <w:p>
            <w:r>
              <w:t>1.11598</w:t>
            </w:r>
          </w:p>
        </w:tc>
        <w:tc>
          <w:tcPr>
            <w:tcW w:type="dxa" w:w="864"/>
          </w:tcPr>
          <w:p>
            <w:r>
              <w:t>1.15480</w:t>
            </w:r>
          </w:p>
        </w:tc>
        <w:tc>
          <w:tcPr>
            <w:tcW w:type="dxa" w:w="864"/>
          </w:tcPr>
          <w:p>
            <w:r>
              <w:t>1.15846</w:t>
            </w:r>
          </w:p>
        </w:tc>
        <w:tc>
          <w:tcPr>
            <w:tcW w:type="dxa" w:w="864"/>
          </w:tcPr>
          <w:p>
            <w:r>
              <w:t>1.16926</w:t>
            </w:r>
          </w:p>
        </w:tc>
        <w:tc>
          <w:tcPr>
            <w:tcW w:type="dxa" w:w="864"/>
          </w:tcPr>
          <w:p>
            <w:r>
              <w:t>1.17418</w:t>
            </w:r>
          </w:p>
        </w:tc>
        <w:tc>
          <w:tcPr>
            <w:tcW w:type="dxa" w:w="864"/>
          </w:tcPr>
          <w:p>
            <w:r>
              <w:t>1.17592</w:t>
            </w:r>
          </w:p>
        </w:tc>
        <w:tc>
          <w:tcPr>
            <w:tcW w:type="dxa" w:w="864"/>
          </w:tcPr>
          <w:p>
            <w:r>
              <w:t>1.19278</w:t>
            </w:r>
          </w:p>
        </w:tc>
        <w:tc>
          <w:tcPr>
            <w:tcW w:type="dxa" w:w="864"/>
          </w:tcPr>
          <w:p>
            <w:r>
              <w:t>1.20628</w:t>
            </w:r>
          </w:p>
        </w:tc>
        <w:tc>
          <w:tcPr>
            <w:tcW w:type="dxa" w:w="864"/>
          </w:tcPr>
          <w:p>
            <w:r>
              <w:t>1.21168</w:t>
            </w:r>
          </w:p>
        </w:tc>
        <w:tc>
          <w:tcPr>
            <w:tcW w:type="dxa" w:w="864"/>
          </w:tcPr>
          <w:p>
            <w:r>
              <w:t>1.22998</w:t>
            </w:r>
          </w:p>
        </w:tc>
      </w:tr>
      <w:tr>
        <w:tc>
          <w:tcPr>
            <w:tcW w:type="dxa" w:w="864"/>
          </w:tcPr>
          <w:p>
            <w:r>
              <w:t>1.25956</w:t>
            </w:r>
          </w:p>
        </w:tc>
        <w:tc>
          <w:tcPr>
            <w:tcW w:type="dxa" w:w="864"/>
          </w:tcPr>
          <w:p>
            <w:r>
              <w:t>1.26466</w:t>
            </w:r>
          </w:p>
        </w:tc>
        <w:tc>
          <w:tcPr>
            <w:tcW w:type="dxa" w:w="864"/>
          </w:tcPr>
          <w:p>
            <w:r>
              <w:t>1.28230</w:t>
            </w:r>
          </w:p>
        </w:tc>
        <w:tc>
          <w:tcPr>
            <w:tcW w:type="dxa" w:w="864"/>
          </w:tcPr>
          <w:p>
            <w:r>
              <w:t>1.28386</w:t>
            </w:r>
          </w:p>
        </w:tc>
        <w:tc>
          <w:tcPr>
            <w:tcW w:type="dxa" w:w="864"/>
          </w:tcPr>
          <w:p>
            <w:r>
              <w:t>1.29016</w:t>
            </w:r>
          </w:p>
        </w:tc>
        <w:tc>
          <w:tcPr>
            <w:tcW w:type="dxa" w:w="864"/>
          </w:tcPr>
          <w:p>
            <w:r>
              <w:t>1.32880</w:t>
            </w:r>
          </w:p>
        </w:tc>
        <w:tc>
          <w:tcPr>
            <w:tcW w:type="dxa" w:w="864"/>
          </w:tcPr>
          <w:p>
            <w:r>
              <w:t>1.35670</w:t>
            </w:r>
          </w:p>
        </w:tc>
        <w:tc>
          <w:tcPr>
            <w:tcW w:type="dxa" w:w="864"/>
          </w:tcPr>
          <w:p>
            <w:r>
              <w:t>1.37038</w:t>
            </w:r>
          </w:p>
        </w:tc>
        <w:tc>
          <w:tcPr>
            <w:tcW w:type="dxa" w:w="864"/>
          </w:tcPr>
          <w:p>
            <w:r>
              <w:t>1.37824</w:t>
            </w:r>
          </w:p>
        </w:tc>
        <w:tc>
          <w:tcPr>
            <w:tcW w:type="dxa" w:w="864"/>
          </w:tcPr>
          <w:p>
            <w:r>
              <w:t>1.42672</w:t>
            </w:r>
          </w:p>
        </w:tc>
      </w:tr>
      <w:tr>
        <w:tc>
          <w:tcPr>
            <w:tcW w:type="dxa" w:w="864"/>
          </w:tcPr>
          <w:p>
            <w:r>
              <w:t>1.43110</w:t>
            </w:r>
          </w:p>
        </w:tc>
        <w:tc>
          <w:tcPr>
            <w:tcW w:type="dxa" w:w="864"/>
          </w:tcPr>
          <w:p>
            <w:r>
              <w:t>1.43584</w:t>
            </w:r>
          </w:p>
        </w:tc>
        <w:tc>
          <w:tcPr>
            <w:tcW w:type="dxa" w:w="864"/>
          </w:tcPr>
          <w:p>
            <w:r>
              <w:t>1.44844</w:t>
            </w:r>
          </w:p>
        </w:tc>
        <w:tc>
          <w:tcPr>
            <w:tcW w:type="dxa" w:w="864"/>
          </w:tcPr>
          <w:p>
            <w:r>
              <w:t>1.47226</w:t>
            </w:r>
          </w:p>
        </w:tc>
        <w:tc>
          <w:tcPr>
            <w:tcW w:type="dxa" w:w="864"/>
          </w:tcPr>
          <w:p>
            <w:r>
              <w:t>1.48690</w:t>
            </w:r>
          </w:p>
        </w:tc>
        <w:tc>
          <w:tcPr>
            <w:tcW w:type="dxa" w:w="864"/>
          </w:tcPr>
          <w:p>
            <w:r>
              <w:t>1.49134</w:t>
            </w:r>
          </w:p>
        </w:tc>
        <w:tc>
          <w:tcPr>
            <w:tcW w:type="dxa" w:w="864"/>
          </w:tcPr>
          <w:p>
            <w:r>
              <w:t>1.50214</w:t>
            </w:r>
          </w:p>
        </w:tc>
        <w:tc>
          <w:tcPr>
            <w:tcW w:type="dxa" w:w="864"/>
          </w:tcPr>
          <w:p>
            <w:r>
              <w:t>1.55656</w:t>
            </w:r>
          </w:p>
        </w:tc>
        <w:tc>
          <w:tcPr>
            <w:tcW w:type="dxa" w:w="864"/>
          </w:tcPr>
          <w:p>
            <w:r>
              <w:t>1.56112</w:t>
            </w:r>
          </w:p>
        </w:tc>
        <w:tc>
          <w:tcPr>
            <w:tcW w:type="dxa" w:w="864"/>
          </w:tcPr>
          <w:p>
            <w:r>
              <w:t>1.57318</w:t>
            </w:r>
          </w:p>
        </w:tc>
      </w:tr>
      <w:tr>
        <w:tc>
          <w:tcPr>
            <w:tcW w:type="dxa" w:w="864"/>
          </w:tcPr>
          <w:p>
            <w:r>
              <w:t>1.61818</w:t>
            </w:r>
          </w:p>
        </w:tc>
        <w:tc>
          <w:tcPr>
            <w:tcW w:type="dxa" w:w="864"/>
          </w:tcPr>
          <w:p>
            <w:r>
              <w:t>1.64404</w:t>
            </w:r>
          </w:p>
        </w:tc>
        <w:tc>
          <w:tcPr>
            <w:tcW w:type="dxa" w:w="864"/>
          </w:tcPr>
          <w:p>
            <w:r>
              <w:t>1.66630</w:t>
            </w:r>
          </w:p>
        </w:tc>
        <w:tc>
          <w:tcPr>
            <w:tcW w:type="dxa" w:w="864"/>
          </w:tcPr>
          <w:p>
            <w:r>
              <w:t>1.67278</w:t>
            </w:r>
          </w:p>
        </w:tc>
        <w:tc>
          <w:tcPr>
            <w:tcW w:type="dxa" w:w="864"/>
          </w:tcPr>
          <w:p>
            <w:r>
              <w:t>1.68562</w:t>
            </w:r>
          </w:p>
        </w:tc>
        <w:tc>
          <w:tcPr>
            <w:tcW w:type="dxa" w:w="864"/>
          </w:tcPr>
          <w:p>
            <w:r>
              <w:t>1.70806</w:t>
            </w:r>
          </w:p>
        </w:tc>
        <w:tc>
          <w:tcPr>
            <w:tcW w:type="dxa" w:w="864"/>
          </w:tcPr>
          <w:p>
            <w:r>
              <w:t>1.71820</w:t>
            </w:r>
          </w:p>
        </w:tc>
        <w:tc>
          <w:tcPr>
            <w:tcW w:type="dxa" w:w="864"/>
          </w:tcPr>
          <w:p>
            <w:r>
              <w:t>1.71880</w:t>
            </w:r>
          </w:p>
        </w:tc>
        <w:tc>
          <w:tcPr>
            <w:tcW w:type="dxa" w:w="864"/>
          </w:tcPr>
          <w:p>
            <w:r>
              <w:t>1.72354</w:t>
            </w:r>
          </w:p>
        </w:tc>
        <w:tc>
          <w:tcPr>
            <w:tcW w:type="dxa" w:w="864"/>
          </w:tcPr>
          <w:p>
            <w:r>
              <w:t>1.79902</w:t>
            </w:r>
          </w:p>
        </w:tc>
      </w:tr>
      <w:tr>
        <w:tc>
          <w:tcPr>
            <w:tcW w:type="dxa" w:w="864"/>
          </w:tcPr>
          <w:p>
            <w:r>
              <w:t>1.81354</w:t>
            </w:r>
          </w:p>
        </w:tc>
        <w:tc>
          <w:tcPr>
            <w:tcW w:type="dxa" w:w="864"/>
          </w:tcPr>
          <w:p>
            <w:r>
              <w:t>1.83058</w:t>
            </w:r>
          </w:p>
        </w:tc>
        <w:tc>
          <w:tcPr>
            <w:tcW w:type="dxa" w:w="864"/>
          </w:tcPr>
          <w:p>
            <w:r>
              <w:t>1.86334</w:t>
            </w:r>
          </w:p>
        </w:tc>
        <w:tc>
          <w:tcPr>
            <w:tcW w:type="dxa" w:w="864"/>
          </w:tcPr>
          <w:p>
            <w:r>
              <w:t>1.86382</w:t>
            </w:r>
          </w:p>
        </w:tc>
        <w:tc>
          <w:tcPr>
            <w:tcW w:type="dxa" w:w="864"/>
          </w:tcPr>
          <w:p>
            <w:r>
              <w:t>1.90558</w:t>
            </w:r>
          </w:p>
        </w:tc>
        <w:tc>
          <w:tcPr>
            <w:tcW w:type="dxa" w:w="864"/>
          </w:tcPr>
          <w:p>
            <w:r>
              <w:t>1.91320</w:t>
            </w:r>
          </w:p>
        </w:tc>
        <w:tc>
          <w:tcPr>
            <w:tcW w:type="dxa" w:w="864"/>
          </w:tcPr>
          <w:p>
            <w:r>
              <w:t>1.94074</w:t>
            </w:r>
          </w:p>
        </w:tc>
        <w:tc>
          <w:tcPr>
            <w:tcW w:type="dxa" w:w="864"/>
          </w:tcPr>
          <w:p>
            <w:r>
              <w:t>1.94104</w:t>
            </w:r>
          </w:p>
        </w:tc>
        <w:tc>
          <w:tcPr>
            <w:tcW w:type="dxa" w:w="864"/>
          </w:tcPr>
          <w:p>
            <w:r>
              <w:t>1.96192</w:t>
            </w:r>
          </w:p>
        </w:tc>
        <w:tc>
          <w:tcPr>
            <w:tcW w:type="dxa" w:w="864"/>
          </w:tcPr>
          <w:p>
            <w:r>
              <w:t>1.97266</w:t>
            </w:r>
          </w:p>
        </w:tc>
      </w:tr>
      <w:tr>
        <w:tc>
          <w:tcPr>
            <w:tcW w:type="dxa" w:w="864"/>
          </w:tcPr>
          <w:p>
            <w:r>
              <w:t>1.99792</w:t>
            </w:r>
          </w:p>
        </w:tc>
        <w:tc>
          <w:tcPr>
            <w:tcW w:type="dxa" w:w="864"/>
          </w:tcPr>
          <w:p>
            <w:r>
              <w:t>2.03332</w:t>
            </w:r>
          </w:p>
        </w:tc>
        <w:tc>
          <w:tcPr>
            <w:tcW w:type="dxa" w:w="864"/>
          </w:tcPr>
          <w:p>
            <w:r>
              <w:t>2.03362</w:t>
            </w:r>
          </w:p>
        </w:tc>
        <w:tc>
          <w:tcPr>
            <w:tcW w:type="dxa" w:w="864"/>
          </w:tcPr>
          <w:p>
            <w:r>
              <w:t>2.05732</w:t>
            </w:r>
          </w:p>
        </w:tc>
        <w:tc>
          <w:tcPr>
            <w:tcW w:type="dxa" w:w="864"/>
          </w:tcPr>
          <w:p>
            <w:r>
              <w:t>2.06386</w:t>
            </w:r>
          </w:p>
        </w:tc>
        <w:tc>
          <w:tcPr>
            <w:tcW w:type="dxa" w:w="864"/>
          </w:tcPr>
          <w:p>
            <w:r>
              <w:t>2.10934</w:t>
            </w:r>
          </w:p>
        </w:tc>
        <w:tc>
          <w:tcPr>
            <w:tcW w:type="dxa" w:w="864"/>
          </w:tcPr>
          <w:p>
            <w:r>
              <w:t>2.14660</w:t>
            </w:r>
          </w:p>
        </w:tc>
        <w:tc>
          <w:tcPr>
            <w:tcW w:type="dxa" w:w="864"/>
          </w:tcPr>
          <w:p>
            <w:r>
              <w:t>2.15200</w:t>
            </w:r>
          </w:p>
        </w:tc>
        <w:tc>
          <w:tcPr>
            <w:tcW w:type="dxa" w:w="864"/>
          </w:tcPr>
          <w:p>
            <w:r>
              <w:t>2.16994</w:t>
            </w:r>
          </w:p>
        </w:tc>
        <w:tc>
          <w:tcPr>
            <w:tcW w:type="dxa" w:w="864"/>
          </w:tcPr>
          <w:p>
            <w:r>
              <w:t>2.19292</w:t>
            </w:r>
          </w:p>
        </w:tc>
      </w:tr>
      <w:tr>
        <w:tc>
          <w:tcPr>
            <w:tcW w:type="dxa" w:w="864"/>
          </w:tcPr>
          <w:p>
            <w:r>
              <w:t>2.21542</w:t>
            </w:r>
          </w:p>
        </w:tc>
        <w:tc>
          <w:tcPr>
            <w:tcW w:type="dxa" w:w="864"/>
          </w:tcPr>
          <w:p>
            <w:r>
              <w:t>2.21944</w:t>
            </w:r>
          </w:p>
        </w:tc>
        <w:tc>
          <w:tcPr>
            <w:tcW w:type="dxa" w:w="864"/>
          </w:tcPr>
          <w:p>
            <w:r>
              <w:t>2.24800</w:t>
            </w:r>
          </w:p>
        </w:tc>
        <w:tc>
          <w:tcPr>
            <w:tcW w:type="dxa" w:w="864"/>
          </w:tcPr>
          <w:p>
            <w:r>
              <w:t>2.24884</w:t>
            </w:r>
          </w:p>
        </w:tc>
        <w:tc>
          <w:tcPr>
            <w:tcW w:type="dxa" w:w="864"/>
          </w:tcPr>
          <w:p>
            <w:r>
              <w:t>2.25028</w:t>
            </w:r>
          </w:p>
        </w:tc>
        <w:tc>
          <w:tcPr>
            <w:tcW w:type="dxa" w:w="864"/>
          </w:tcPr>
          <w:p>
            <w:r>
              <w:t>2.28112</w:t>
            </w:r>
          </w:p>
        </w:tc>
        <w:tc>
          <w:tcPr>
            <w:tcW w:type="dxa" w:w="864"/>
          </w:tcPr>
          <w:p>
            <w:r>
              <w:t>2.29726</w:t>
            </w:r>
          </w:p>
        </w:tc>
        <w:tc>
          <w:tcPr>
            <w:tcW w:type="dxa" w:w="864"/>
          </w:tcPr>
          <w:p>
            <w:r>
              <w:t>2.32864</w:t>
            </w:r>
          </w:p>
        </w:tc>
        <w:tc>
          <w:tcPr>
            <w:tcW w:type="dxa" w:w="864"/>
          </w:tcPr>
          <w:p>
            <w:r>
              <w:t>2.33662</w:t>
            </w:r>
          </w:p>
        </w:tc>
        <w:tc>
          <w:tcPr>
            <w:tcW w:type="dxa" w:w="864"/>
          </w:tcPr>
          <w:p>
            <w:r>
              <w:t>2.33824</w:t>
            </w:r>
          </w:p>
        </w:tc>
      </w:tr>
      <w:tr>
        <w:tc>
          <w:tcPr>
            <w:tcW w:type="dxa" w:w="864"/>
          </w:tcPr>
          <w:p>
            <w:r>
              <w:t>2.34982</w:t>
            </w:r>
          </w:p>
        </w:tc>
        <w:tc>
          <w:tcPr>
            <w:tcW w:type="dxa" w:w="864"/>
          </w:tcPr>
          <w:p>
            <w:r>
              <w:t>2.36932</w:t>
            </w:r>
          </w:p>
        </w:tc>
        <w:tc>
          <w:tcPr>
            <w:tcW w:type="dxa" w:w="864"/>
          </w:tcPr>
          <w:p>
            <w:r>
              <w:t>2.42662</w:t>
            </w:r>
          </w:p>
        </w:tc>
        <w:tc>
          <w:tcPr>
            <w:tcW w:type="dxa" w:w="864"/>
          </w:tcPr>
          <w:p>
            <w:r>
              <w:t>2.44366</w:t>
            </w:r>
          </w:p>
        </w:tc>
        <w:tc>
          <w:tcPr>
            <w:tcW w:type="dxa" w:w="864"/>
          </w:tcPr>
          <w:p>
            <w:r>
              <w:t>2.44432</w:t>
            </w:r>
          </w:p>
        </w:tc>
        <w:tc>
          <w:tcPr>
            <w:tcW w:type="dxa" w:w="864"/>
          </w:tcPr>
          <w:p>
            <w:r>
              <w:t>2.50120</w:t>
            </w:r>
          </w:p>
        </w:tc>
        <w:tc>
          <w:tcPr>
            <w:tcW w:type="dxa" w:w="864"/>
          </w:tcPr>
          <w:p>
            <w:r>
              <w:t>2.50828</w:t>
            </w:r>
          </w:p>
        </w:tc>
        <w:tc>
          <w:tcPr>
            <w:tcW w:type="dxa" w:w="864"/>
          </w:tcPr>
          <w:p>
            <w:r>
              <w:t>2.51284</w:t>
            </w:r>
          </w:p>
        </w:tc>
        <w:tc>
          <w:tcPr>
            <w:tcW w:type="dxa" w:w="864"/>
          </w:tcPr>
          <w:p>
            <w:r>
              <w:t>2.51956</w:t>
            </w:r>
          </w:p>
        </w:tc>
        <w:tc>
          <w:tcPr>
            <w:tcW w:type="dxa" w:w="864"/>
          </w:tcPr>
          <w:p>
            <w:r>
              <w:t>2.53504</w:t>
            </w:r>
          </w:p>
        </w:tc>
      </w:tr>
      <w:tr>
        <w:tc>
          <w:tcPr>
            <w:tcW w:type="dxa" w:w="864"/>
          </w:tcPr>
          <w:p>
            <w:r>
              <w:t>2.61124</w:t>
            </w:r>
          </w:p>
        </w:tc>
        <w:tc>
          <w:tcPr>
            <w:tcW w:type="dxa" w:w="864"/>
          </w:tcPr>
          <w:p>
            <w:r>
              <w:t>2.63830</w:t>
            </w:r>
          </w:p>
        </w:tc>
        <w:tc>
          <w:tcPr>
            <w:tcW w:type="dxa" w:w="864"/>
          </w:tcPr>
          <w:p>
            <w:r>
              <w:t>2.63884</w:t>
            </w:r>
          </w:p>
        </w:tc>
        <w:tc>
          <w:tcPr>
            <w:tcW w:type="dxa" w:w="864"/>
          </w:tcPr>
          <w:p>
            <w:r>
              <w:t>2.66248</w:t>
            </w:r>
          </w:p>
        </w:tc>
        <w:tc>
          <w:tcPr>
            <w:tcW w:type="dxa" w:w="864"/>
          </w:tcPr>
          <w:p>
            <w:r>
              <w:t>2.70118</w:t>
            </w:r>
          </w:p>
        </w:tc>
        <w:tc>
          <w:tcPr>
            <w:tcW w:type="dxa" w:w="864"/>
          </w:tcPr>
          <w:p>
            <w:r>
              <w:t>2.71528</w:t>
            </w:r>
          </w:p>
        </w:tc>
        <w:tc>
          <w:tcPr>
            <w:tcW w:type="dxa" w:w="864"/>
          </w:tcPr>
          <w:p>
            <w:r>
              <w:t>2.75620</w:t>
            </w:r>
          </w:p>
        </w:tc>
        <w:tc>
          <w:tcPr>
            <w:tcW w:type="dxa" w:w="864"/>
          </w:tcPr>
          <w:p>
            <w:r>
              <w:t>2.77408</w:t>
            </w:r>
          </w:p>
        </w:tc>
        <w:tc>
          <w:tcPr>
            <w:tcW w:type="dxa" w:w="864"/>
          </w:tcPr>
          <w:p>
            <w:r>
              <w:t>2.77966</w:t>
            </w:r>
          </w:p>
        </w:tc>
        <w:tc>
          <w:tcPr>
            <w:tcW w:type="dxa" w:w="864"/>
          </w:tcPr>
          <w:p>
            <w:r>
              <w:t>2.80306</w:t>
            </w:r>
          </w:p>
        </w:tc>
      </w:tr>
      <w:tr>
        <w:tc>
          <w:tcPr>
            <w:tcW w:type="dxa" w:w="864"/>
          </w:tcPr>
          <w:p>
            <w:r>
              <w:t>2.80450</w:t>
            </w:r>
          </w:p>
        </w:tc>
        <w:tc>
          <w:tcPr>
            <w:tcW w:type="dxa" w:w="864"/>
          </w:tcPr>
          <w:p>
            <w:r>
              <w:t>2.82106</w:t>
            </w:r>
          </w:p>
        </w:tc>
        <w:tc>
          <w:tcPr>
            <w:tcW w:type="dxa" w:w="864"/>
          </w:tcPr>
          <w:p>
            <w:r>
              <w:t>2.84590</w:t>
            </w:r>
          </w:p>
        </w:tc>
        <w:tc>
          <w:tcPr>
            <w:tcW w:type="dxa" w:w="864"/>
          </w:tcPr>
          <w:p>
            <w:r>
              <w:t>2.85994</w:t>
            </w:r>
          </w:p>
        </w:tc>
        <w:tc>
          <w:tcPr>
            <w:tcW w:type="dxa" w:w="864"/>
          </w:tcPr>
          <w:p>
            <w:r>
              <w:t>2.87158</w:t>
            </w:r>
          </w:p>
        </w:tc>
        <w:tc>
          <w:tcPr>
            <w:tcW w:type="dxa" w:w="864"/>
          </w:tcPr>
          <w:p>
            <w:r>
              <w:t>2.88550</w:t>
            </w:r>
          </w:p>
        </w:tc>
        <w:tc>
          <w:tcPr>
            <w:tcW w:type="dxa" w:w="864"/>
          </w:tcPr>
          <w:p>
            <w:r>
              <w:t>2.94280</w:t>
            </w:r>
          </w:p>
        </w:tc>
        <w:tc>
          <w:tcPr>
            <w:tcW w:type="dxa" w:w="864"/>
          </w:tcPr>
          <w:p>
            <w:r>
              <w:t>3.00286</w:t>
            </w:r>
          </w:p>
        </w:tc>
        <w:tc>
          <w:tcPr>
            <w:tcW w:type="dxa" w:w="864"/>
          </w:tcPr>
          <w:p>
            <w:r>
              <w:t>3.00772</w:t>
            </w:r>
          </w:p>
        </w:tc>
        <w:tc>
          <w:tcPr>
            <w:tcW w:type="dxa" w:w="864"/>
          </w:tcPr>
          <w:p>
            <w:r>
              <w:t>3.09988</w:t>
            </w:r>
          </w:p>
        </w:tc>
      </w:tr>
      <w:tr>
        <w:tc>
          <w:tcPr>
            <w:tcW w:type="dxa" w:w="864"/>
          </w:tcPr>
          <w:p>
            <w:r>
              <w:t>3.18064</w:t>
            </w:r>
          </w:p>
        </w:tc>
        <w:tc>
          <w:tcPr>
            <w:tcW w:type="dxa" w:w="864"/>
          </w:tcPr>
          <w:p>
            <w:r>
              <w:t>3.21154</w:t>
            </w:r>
          </w:p>
        </w:tc>
        <w:tc>
          <w:tcPr>
            <w:tcW w:type="dxa" w:w="864"/>
          </w:tcPr>
          <w:p>
            <w:r>
              <w:t>3.22066</w:t>
            </w:r>
          </w:p>
        </w:tc>
        <w:tc>
          <w:tcPr>
            <w:tcW w:type="dxa" w:w="864"/>
          </w:tcPr>
          <w:p>
            <w:r>
              <w:t>3.23302</w:t>
            </w:r>
          </w:p>
        </w:tc>
        <w:tc>
          <w:tcPr>
            <w:tcW w:type="dxa" w:w="864"/>
          </w:tcPr>
          <w:p>
            <w:r>
              <w:t>3.26620</w:t>
            </w:r>
          </w:p>
        </w:tc>
        <w:tc>
          <w:tcPr>
            <w:tcW w:type="dxa" w:w="864"/>
          </w:tcPr>
          <w:p>
            <w:r>
              <w:t>3.29038</w:t>
            </w:r>
          </w:p>
        </w:tc>
        <w:tc>
          <w:tcPr>
            <w:tcW w:type="dxa" w:w="864"/>
          </w:tcPr>
          <w:p>
            <w:r>
              <w:t>3.29908</w:t>
            </w:r>
          </w:p>
        </w:tc>
        <w:tc>
          <w:tcPr>
            <w:tcW w:type="dxa" w:w="864"/>
          </w:tcPr>
          <w:p>
            <w:r>
              <w:t>3.34534</w:t>
            </w:r>
          </w:p>
        </w:tc>
        <w:tc>
          <w:tcPr>
            <w:tcW w:type="dxa" w:w="864"/>
          </w:tcPr>
          <w:p>
            <w:r>
              <w:t>3.35500</w:t>
            </w:r>
          </w:p>
        </w:tc>
        <w:tc>
          <w:tcPr>
            <w:tcW w:type="dxa" w:w="864"/>
          </w:tcPr>
          <w:p>
            <w:r>
              <w:t>3.35656</w:t>
            </w:r>
          </w:p>
        </w:tc>
      </w:tr>
      <w:tr>
        <w:tc>
          <w:tcPr>
            <w:tcW w:type="dxa" w:w="864"/>
          </w:tcPr>
          <w:p>
            <w:r>
              <w:t>3.37606</w:t>
            </w:r>
          </w:p>
        </w:tc>
        <w:tc>
          <w:tcPr>
            <w:tcW w:type="dxa" w:w="864"/>
          </w:tcPr>
          <w:p>
            <w:r>
              <w:t>3.40930</w:t>
            </w:r>
          </w:p>
        </w:tc>
        <w:tc>
          <w:tcPr>
            <w:tcW w:type="dxa" w:w="864"/>
          </w:tcPr>
          <w:p>
            <w:r>
              <w:t>3.41962</w:t>
            </w:r>
          </w:p>
        </w:tc>
        <w:tc>
          <w:tcPr>
            <w:tcW w:type="dxa" w:w="864"/>
          </w:tcPr>
          <w:p>
            <w:r>
              <w:t>3.42082</w:t>
            </w:r>
          </w:p>
        </w:tc>
        <w:tc>
          <w:tcPr>
            <w:tcW w:type="dxa" w:w="864"/>
          </w:tcPr>
          <w:p>
            <w:r>
              <w:t>3.43978</w:t>
            </w:r>
          </w:p>
        </w:tc>
        <w:tc>
          <w:tcPr>
            <w:tcW w:type="dxa" w:w="864"/>
          </w:tcPr>
          <w:p>
            <w:r>
              <w:t>3.45934</w:t>
            </w:r>
          </w:p>
        </w:tc>
        <w:tc>
          <w:tcPr>
            <w:tcW w:type="dxa" w:w="864"/>
          </w:tcPr>
          <w:p>
            <w:r>
              <w:t>3.46264</w:t>
            </w:r>
          </w:p>
        </w:tc>
        <w:tc>
          <w:tcPr>
            <w:tcW w:type="dxa" w:w="864"/>
          </w:tcPr>
          <w:p>
            <w:r>
              <w:t>3.46372</w:t>
            </w:r>
          </w:p>
        </w:tc>
        <w:tc>
          <w:tcPr>
            <w:tcW w:type="dxa" w:w="864"/>
          </w:tcPr>
          <w:p>
            <w:r>
              <w:t>3.46642</w:t>
            </w:r>
          </w:p>
        </w:tc>
        <w:tc>
          <w:tcPr>
            <w:tcW w:type="dxa" w:w="864"/>
          </w:tcPr>
          <w:p>
            <w:r>
              <w:t>3.46852</w:t>
            </w:r>
          </w:p>
        </w:tc>
      </w:tr>
      <w:tr>
        <w:tc>
          <w:tcPr>
            <w:tcW w:type="dxa" w:w="864"/>
          </w:tcPr>
          <w:p>
            <w:r>
              <w:t>3.47998</w:t>
            </w:r>
          </w:p>
        </w:tc>
        <w:tc>
          <w:tcPr>
            <w:tcW w:type="dxa" w:w="864"/>
          </w:tcPr>
          <w:p>
            <w:r>
              <w:t>3.55810</w:t>
            </w:r>
          </w:p>
        </w:tc>
        <w:tc>
          <w:tcPr>
            <w:tcW w:type="dxa" w:w="864"/>
          </w:tcPr>
          <w:p>
            <w:r>
              <w:t>3.58414</w:t>
            </w:r>
          </w:p>
        </w:tc>
        <w:tc>
          <w:tcPr>
            <w:tcW w:type="dxa" w:w="864"/>
          </w:tcPr>
          <w:p>
            <w:r>
              <w:t>3.59818</w:t>
            </w:r>
          </w:p>
        </w:tc>
        <w:tc>
          <w:tcPr>
            <w:tcW w:type="dxa" w:w="864"/>
          </w:tcPr>
          <w:p>
            <w:r>
              <w:t>3.62392</w:t>
            </w:r>
          </w:p>
        </w:tc>
        <w:tc>
          <w:tcPr>
            <w:tcW w:type="dxa" w:w="864"/>
          </w:tcPr>
          <w:p>
            <w:r>
              <w:t>3.67120</w:t>
            </w:r>
          </w:p>
        </w:tc>
        <w:tc>
          <w:tcPr>
            <w:tcW w:type="dxa" w:w="864"/>
          </w:tcPr>
          <w:p>
            <w:r>
              <w:t>3.68578</w:t>
            </w:r>
          </w:p>
        </w:tc>
        <w:tc>
          <w:tcPr>
            <w:tcW w:type="dxa" w:w="864"/>
          </w:tcPr>
          <w:p>
            <w:r>
              <w:t>3.71428</w:t>
            </w:r>
          </w:p>
        </w:tc>
        <w:tc>
          <w:tcPr>
            <w:tcW w:type="dxa" w:w="864"/>
          </w:tcPr>
          <w:p>
            <w:r>
              <w:t>3.71926</w:t>
            </w:r>
          </w:p>
        </w:tc>
        <w:tc>
          <w:tcPr>
            <w:tcW w:type="dxa" w:w="864"/>
          </w:tcPr>
          <w:p>
            <w:r>
              <w:t>3.76516</w:t>
            </w:r>
          </w:p>
        </w:tc>
      </w:tr>
      <w:tr>
        <w:tc>
          <w:tcPr>
            <w:tcW w:type="dxa" w:w="864"/>
          </w:tcPr>
          <w:p>
            <w:r>
              <w:t>3.80392</w:t>
            </w:r>
          </w:p>
        </w:tc>
        <w:tc>
          <w:tcPr>
            <w:tcW w:type="dxa" w:w="864"/>
          </w:tcPr>
          <w:p>
            <w:r>
              <w:t>3.82330</w:t>
            </w:r>
          </w:p>
        </w:tc>
        <w:tc>
          <w:tcPr>
            <w:tcW w:type="dxa" w:w="864"/>
          </w:tcPr>
          <w:p>
            <w:r>
              <w:t>3.87436</w:t>
            </w:r>
          </w:p>
        </w:tc>
        <w:tc>
          <w:tcPr>
            <w:tcW w:type="dxa" w:w="864"/>
          </w:tcPr>
          <w:p>
            <w:r>
              <w:t>3.92314</w:t>
            </w:r>
          </w:p>
        </w:tc>
        <w:tc>
          <w:tcPr>
            <w:tcW w:type="dxa" w:w="864"/>
          </w:tcPr>
          <w:p>
            <w:r>
              <w:t>3.95554</w:t>
            </w:r>
          </w:p>
        </w:tc>
        <w:tc>
          <w:tcPr>
            <w:tcW w:type="dxa" w:w="864"/>
          </w:tcPr>
          <w:p>
            <w:r>
              <w:t>3.98458</w:t>
            </w:r>
          </w:p>
        </w:tc>
        <w:tc>
          <w:tcPr>
            <w:tcW w:type="dxa" w:w="864"/>
          </w:tcPr>
          <w:p>
            <w:r>
              <w:t>3.98602</w:t>
            </w:r>
          </w:p>
        </w:tc>
        <w:tc>
          <w:tcPr>
            <w:tcW w:type="dxa" w:w="864"/>
          </w:tcPr>
          <w:p>
            <w:r>
              <w:t>4.04176</w:t>
            </w:r>
          </w:p>
        </w:tc>
        <w:tc>
          <w:tcPr>
            <w:tcW w:type="dxa" w:w="864"/>
          </w:tcPr>
          <w:p>
            <w:r>
              <w:t>4.04998</w:t>
            </w:r>
          </w:p>
        </w:tc>
        <w:tc>
          <w:tcPr>
            <w:tcW w:type="dxa" w:w="864"/>
          </w:tcPr>
          <w:p>
            <w:r>
              <w:t>4.09126</w:t>
            </w:r>
          </w:p>
        </w:tc>
      </w:tr>
      <w:tr>
        <w:tc>
          <w:tcPr>
            <w:tcW w:type="dxa" w:w="864"/>
          </w:tcPr>
          <w:p>
            <w:r>
              <w:t>4.09936</w:t>
            </w:r>
          </w:p>
        </w:tc>
        <w:tc>
          <w:tcPr>
            <w:tcW w:type="dxa" w:w="864"/>
          </w:tcPr>
          <w:p>
            <w:r>
              <w:t>4.12180</w:t>
            </w:r>
          </w:p>
        </w:tc>
        <w:tc>
          <w:tcPr>
            <w:tcW w:type="dxa" w:w="864"/>
          </w:tcPr>
          <w:p>
            <w:r>
              <w:t>4.14712</w:t>
            </w:r>
          </w:p>
        </w:tc>
        <w:tc>
          <w:tcPr>
            <w:tcW w:type="dxa" w:w="864"/>
          </w:tcPr>
          <w:p>
            <w:r>
              <w:t>4.16248</w:t>
            </w:r>
          </w:p>
        </w:tc>
        <w:tc>
          <w:tcPr>
            <w:tcW w:type="dxa" w:w="864"/>
          </w:tcPr>
          <w:p>
            <w:r>
              <w:t>4.18402</w:t>
            </w:r>
          </w:p>
        </w:tc>
        <w:tc>
          <w:tcPr>
            <w:tcW w:type="dxa" w:w="864"/>
          </w:tcPr>
          <w:p>
            <w:r>
              <w:t>4.25122</w:t>
            </w:r>
          </w:p>
        </w:tc>
        <w:tc>
          <w:tcPr>
            <w:tcW w:type="dxa" w:w="864"/>
          </w:tcPr>
          <w:p>
            <w:r>
              <w:t>4.25872</w:t>
            </w:r>
          </w:p>
        </w:tc>
        <w:tc>
          <w:tcPr>
            <w:tcW w:type="dxa" w:w="864"/>
          </w:tcPr>
          <w:p>
            <w:r>
              <w:t>4.29238</w:t>
            </w:r>
          </w:p>
        </w:tc>
        <w:tc>
          <w:tcPr>
            <w:tcW w:type="dxa" w:w="864"/>
          </w:tcPr>
          <w:p>
            <w:r>
              <w:t>4.29484</w:t>
            </w:r>
          </w:p>
        </w:tc>
        <w:tc>
          <w:tcPr>
            <w:tcW w:type="dxa" w:w="864"/>
          </w:tcPr>
          <w:p>
            <w:r>
              <w:t>4.33942</w:t>
            </w:r>
          </w:p>
        </w:tc>
      </w:tr>
      <w:tr>
        <w:tc>
          <w:tcPr>
            <w:tcW w:type="dxa" w:w="864"/>
          </w:tcPr>
          <w:p>
            <w:r>
              <w:t>4.34326</w:t>
            </w:r>
          </w:p>
        </w:tc>
        <w:tc>
          <w:tcPr>
            <w:tcW w:type="dxa" w:w="864"/>
          </w:tcPr>
          <w:p>
            <w:r>
              <w:t>4.35226</w:t>
            </w:r>
          </w:p>
        </w:tc>
        <w:tc>
          <w:tcPr>
            <w:tcW w:type="dxa" w:w="864"/>
          </w:tcPr>
          <w:p>
            <w:r>
              <w:t>4.36684</w:t>
            </w:r>
          </w:p>
        </w:tc>
        <w:tc>
          <w:tcPr>
            <w:tcW w:type="dxa" w:w="864"/>
          </w:tcPr>
          <w:p>
            <w:r>
              <w:t>4.37320</w:t>
            </w:r>
          </w:p>
        </w:tc>
        <w:tc>
          <w:tcPr>
            <w:tcW w:type="dxa" w:w="864"/>
          </w:tcPr>
          <w:p>
            <w:r>
              <w:t>4.41628</w:t>
            </w:r>
          </w:p>
        </w:tc>
        <w:tc>
          <w:tcPr>
            <w:tcW w:type="dxa" w:w="864"/>
          </w:tcPr>
          <w:p>
            <w:r>
              <w:t>4.41940</w:t>
            </w:r>
          </w:p>
        </w:tc>
        <w:tc>
          <w:tcPr>
            <w:tcW w:type="dxa" w:w="864"/>
          </w:tcPr>
          <w:p>
            <w:r>
              <w:t>4.47220</w:t>
            </w:r>
          </w:p>
        </w:tc>
        <w:tc>
          <w:tcPr>
            <w:tcW w:type="dxa" w:w="864"/>
          </w:tcPr>
          <w:p>
            <w:r>
              <w:t>4.47232</w:t>
            </w:r>
          </w:p>
        </w:tc>
        <w:tc>
          <w:tcPr>
            <w:tcW w:type="dxa" w:w="864"/>
          </w:tcPr>
          <w:p>
            <w:r>
              <w:t>4.48900</w:t>
            </w:r>
          </w:p>
        </w:tc>
        <w:tc>
          <w:tcPr>
            <w:tcW w:type="dxa" w:w="864"/>
          </w:tcPr>
          <w:p>
            <w:r>
              <w:t>4.49188</w:t>
            </w:r>
          </w:p>
        </w:tc>
      </w:tr>
      <w:tr>
        <w:tc>
          <w:tcPr>
            <w:tcW w:type="dxa" w:w="864"/>
          </w:tcPr>
          <w:p>
            <w:r>
              <w:t>4.50520</w:t>
            </w:r>
          </w:p>
        </w:tc>
        <w:tc>
          <w:tcPr>
            <w:tcW w:type="dxa" w:w="864"/>
          </w:tcPr>
          <w:p>
            <w:r>
              <w:t>4.54540</w:t>
            </w:r>
          </w:p>
        </w:tc>
        <w:tc>
          <w:tcPr>
            <w:tcW w:type="dxa" w:w="864"/>
          </w:tcPr>
          <w:p>
            <w:r>
              <w:t>4.55758</w:t>
            </w:r>
          </w:p>
        </w:tc>
        <w:tc>
          <w:tcPr>
            <w:tcW w:type="dxa" w:w="864"/>
          </w:tcPr>
          <w:p>
            <w:r>
              <w:t>4.56148</w:t>
            </w:r>
          </w:p>
        </w:tc>
        <w:tc>
          <w:tcPr>
            <w:tcW w:type="dxa" w:w="864"/>
          </w:tcPr>
          <w:p>
            <w:r>
              <w:t>4.56148</w:t>
            </w:r>
          </w:p>
        </w:tc>
        <w:tc>
          <w:tcPr>
            <w:tcW w:type="dxa" w:w="864"/>
          </w:tcPr>
          <w:p>
            <w:r>
              <w:t>4.64356</w:t>
            </w:r>
          </w:p>
        </w:tc>
        <w:tc>
          <w:tcPr>
            <w:tcW w:type="dxa" w:w="864"/>
          </w:tcPr>
          <w:p>
            <w:r>
              <w:t>4.65334</w:t>
            </w:r>
          </w:p>
        </w:tc>
        <w:tc>
          <w:tcPr>
            <w:tcW w:type="dxa" w:w="864"/>
          </w:tcPr>
          <w:p>
            <w:r>
              <w:t>4.67368</w:t>
            </w:r>
          </w:p>
        </w:tc>
        <w:tc>
          <w:tcPr>
            <w:tcW w:type="dxa" w:w="864"/>
          </w:tcPr>
          <w:p>
            <w:r>
              <w:t>4.68154</w:t>
            </w:r>
          </w:p>
        </w:tc>
        <w:tc>
          <w:tcPr>
            <w:tcW w:type="dxa" w:w="864"/>
          </w:tcPr>
          <w:p>
            <w:r>
              <w:t>4.68802</w:t>
            </w:r>
          </w:p>
        </w:tc>
      </w:tr>
      <w:tr>
        <w:tc>
          <w:tcPr>
            <w:tcW w:type="dxa" w:w="864"/>
          </w:tcPr>
          <w:p>
            <w:r>
              <w:t>4.70002</w:t>
            </w:r>
          </w:p>
        </w:tc>
        <w:tc>
          <w:tcPr>
            <w:tcW w:type="dxa" w:w="864"/>
          </w:tcPr>
          <w:p>
            <w:r>
              <w:t>4.70332</w:t>
            </w:r>
          </w:p>
        </w:tc>
        <w:tc>
          <w:tcPr>
            <w:tcW w:type="dxa" w:w="864"/>
          </w:tcPr>
          <w:p>
            <w:r>
              <w:t>4.75660</w:t>
            </w:r>
          </w:p>
        </w:tc>
        <w:tc>
          <w:tcPr>
            <w:tcW w:type="dxa" w:w="864"/>
          </w:tcPr>
          <w:p>
            <w:r>
              <w:t>4.76254</w:t>
            </w:r>
          </w:p>
        </w:tc>
        <w:tc>
          <w:tcPr>
            <w:tcW w:type="dxa" w:w="864"/>
          </w:tcPr>
          <w:p>
            <w:r>
              <w:t>4.79674</w:t>
            </w:r>
          </w:p>
        </w:tc>
        <w:tc>
          <w:tcPr>
            <w:tcW w:type="dxa" w:w="864"/>
          </w:tcPr>
          <w:p>
            <w:r>
              <w:t>4.84030</w:t>
            </w:r>
          </w:p>
        </w:tc>
        <w:tc>
          <w:tcPr>
            <w:tcW w:type="dxa" w:w="864"/>
          </w:tcPr>
          <w:p>
            <w:r>
              <w:t>4.89088</w:t>
            </w:r>
          </w:p>
        </w:tc>
        <w:tc>
          <w:tcPr>
            <w:tcW w:type="dxa" w:w="864"/>
          </w:tcPr>
          <w:p>
            <w:r>
              <w:t>4.89412</w:t>
            </w:r>
          </w:p>
        </w:tc>
        <w:tc>
          <w:tcPr>
            <w:tcW w:type="dxa" w:w="864"/>
          </w:tcPr>
          <w:p>
            <w:r>
              <w:t>4.96018</w:t>
            </w:r>
          </w:p>
        </w:tc>
        <w:tc>
          <w:tcPr>
            <w:tcW w:type="dxa" w:w="864"/>
          </w:tcPr>
          <w:p>
            <w:r>
              <w:t>4.97080</w:t>
            </w:r>
          </w:p>
        </w:tc>
      </w:tr>
      <w:tr>
        <w:tc>
          <w:tcPr>
            <w:tcW w:type="dxa" w:w="864"/>
          </w:tcPr>
          <w:p>
            <w:r>
              <w:t>5.00674</w:t>
            </w:r>
          </w:p>
        </w:tc>
        <w:tc>
          <w:tcPr>
            <w:tcW w:type="dxa" w:w="864"/>
          </w:tcPr>
          <w:p>
            <w:r>
              <w:t>5.12962</w:t>
            </w:r>
          </w:p>
        </w:tc>
        <w:tc>
          <w:tcPr>
            <w:tcW w:type="dxa" w:w="864"/>
          </w:tcPr>
          <w:p>
            <w:r>
              <w:t>5.15362</w:t>
            </w:r>
          </w:p>
        </w:tc>
        <w:tc>
          <w:tcPr>
            <w:tcW w:type="dxa" w:w="864"/>
          </w:tcPr>
          <w:p>
            <w:r>
              <w:t>5.19274</w:t>
            </w:r>
          </w:p>
        </w:tc>
        <w:tc>
          <w:tcPr>
            <w:tcW w:type="dxa" w:w="864"/>
          </w:tcPr>
          <w:p>
            <w:r>
              <w:t>5.27740</w:t>
            </w:r>
          </w:p>
        </w:tc>
        <w:tc>
          <w:tcPr>
            <w:tcW w:type="dxa" w:w="864"/>
          </w:tcPr>
          <w:p>
            <w:r>
              <w:t>5.30374</w:t>
            </w:r>
          </w:p>
        </w:tc>
        <w:tc>
          <w:tcPr>
            <w:tcW w:type="dxa" w:w="864"/>
          </w:tcPr>
          <w:p>
            <w:r>
              <w:t>5.30938</w:t>
            </w:r>
          </w:p>
        </w:tc>
        <w:tc>
          <w:tcPr>
            <w:tcW w:type="dxa" w:w="864"/>
          </w:tcPr>
          <w:p>
            <w:r>
              <w:t>5.33284</w:t>
            </w:r>
          </w:p>
        </w:tc>
        <w:tc>
          <w:tcPr>
            <w:tcW w:type="dxa" w:w="864"/>
          </w:tcPr>
          <w:p>
            <w:r>
              <w:t>5.35522</w:t>
            </w:r>
          </w:p>
        </w:tc>
        <w:tc>
          <w:tcPr>
            <w:tcW w:type="dxa" w:w="864"/>
          </w:tcPr>
          <w:p>
            <w:r>
              <w:t>5.35588</w:t>
            </w:r>
          </w:p>
        </w:tc>
      </w:tr>
      <w:tr>
        <w:tc>
          <w:tcPr>
            <w:tcW w:type="dxa" w:w="864"/>
          </w:tcPr>
          <w:p>
            <w:r>
              <w:t>5.38678</w:t>
            </w:r>
          </w:p>
        </w:tc>
        <w:tc>
          <w:tcPr>
            <w:tcW w:type="dxa" w:w="864"/>
          </w:tcPr>
          <w:p>
            <w:r>
              <w:t>5.41240</w:t>
            </w:r>
          </w:p>
        </w:tc>
        <w:tc>
          <w:tcPr>
            <w:tcW w:type="dxa" w:w="864"/>
          </w:tcPr>
          <w:p>
            <w:r>
              <w:t>5.43586</w:t>
            </w:r>
          </w:p>
        </w:tc>
        <w:tc>
          <w:tcPr>
            <w:tcW w:type="dxa" w:w="864"/>
          </w:tcPr>
          <w:p>
            <w:r>
              <w:t>5.44162</w:t>
            </w:r>
          </w:p>
        </w:tc>
        <w:tc>
          <w:tcPr>
            <w:tcW w:type="dxa" w:w="864"/>
          </w:tcPr>
          <w:p>
            <w:r>
              <w:t>5.45374</w:t>
            </w:r>
          </w:p>
        </w:tc>
        <w:tc>
          <w:tcPr>
            <w:tcW w:type="dxa" w:w="864"/>
          </w:tcPr>
          <w:p>
            <w:r>
              <w:t>5.46544</w:t>
            </w:r>
          </w:p>
        </w:tc>
        <w:tc>
          <w:tcPr>
            <w:tcW w:type="dxa" w:w="864"/>
          </w:tcPr>
          <w:p>
            <w:r>
              <w:t>5.47480</w:t>
            </w:r>
          </w:p>
        </w:tc>
        <w:tc>
          <w:tcPr>
            <w:tcW w:type="dxa" w:w="864"/>
          </w:tcPr>
          <w:p>
            <w:r>
              <w:t>5.49016</w:t>
            </w:r>
          </w:p>
        </w:tc>
        <w:tc>
          <w:tcPr>
            <w:tcW w:type="dxa" w:w="864"/>
          </w:tcPr>
          <w:p>
            <w:r>
              <w:t>5.54404</w:t>
            </w:r>
          </w:p>
        </w:tc>
        <w:tc>
          <w:tcPr>
            <w:tcW w:type="dxa" w:w="864"/>
          </w:tcPr>
          <w:p>
            <w:r>
              <w:t>5.56666</w:t>
            </w:r>
          </w:p>
        </w:tc>
      </w:tr>
      <w:tr>
        <w:tc>
          <w:tcPr>
            <w:tcW w:type="dxa" w:w="864"/>
          </w:tcPr>
          <w:p>
            <w:r>
              <w:t>5.58532</w:t>
            </w:r>
          </w:p>
        </w:tc>
        <w:tc>
          <w:tcPr>
            <w:tcW w:type="dxa" w:w="864"/>
          </w:tcPr>
          <w:p>
            <w:r>
              <w:t>5.58634</w:t>
            </w:r>
          </w:p>
        </w:tc>
        <w:tc>
          <w:tcPr>
            <w:tcW w:type="dxa" w:w="864"/>
          </w:tcPr>
          <w:p>
            <w:r>
              <w:t>5.60368</w:t>
            </w:r>
          </w:p>
        </w:tc>
        <w:tc>
          <w:tcPr>
            <w:tcW w:type="dxa" w:w="864"/>
          </w:tcPr>
          <w:p>
            <w:r>
              <w:t>5.61748</w:t>
            </w:r>
          </w:p>
        </w:tc>
        <w:tc>
          <w:tcPr>
            <w:tcW w:type="dxa" w:w="864"/>
          </w:tcPr>
          <w:p>
            <w:r>
              <w:t>5.62630</w:t>
            </w:r>
          </w:p>
        </w:tc>
        <w:tc>
          <w:tcPr>
            <w:tcW w:type="dxa" w:w="864"/>
          </w:tcPr>
          <w:p>
            <w:r>
              <w:t>5.72878</w:t>
            </w:r>
          </w:p>
        </w:tc>
        <w:tc>
          <w:tcPr>
            <w:tcW w:type="dxa" w:w="864"/>
          </w:tcPr>
          <w:p>
            <w:r>
              <w:t>5.75650</w:t>
            </w:r>
          </w:p>
        </w:tc>
        <w:tc>
          <w:tcPr>
            <w:tcW w:type="dxa" w:w="864"/>
          </w:tcPr>
          <w:p>
            <w:r>
              <w:t>5.75686</w:t>
            </w:r>
          </w:p>
        </w:tc>
        <w:tc>
          <w:tcPr>
            <w:tcW w:type="dxa" w:w="864"/>
          </w:tcPr>
          <w:p>
            <w:r>
              <w:t>5.77156</w:t>
            </w:r>
          </w:p>
        </w:tc>
        <w:tc>
          <w:tcPr>
            <w:tcW w:type="dxa" w:w="864"/>
          </w:tcPr>
          <w:p>
            <w:r>
              <w:t>5.77528</w:t>
            </w:r>
          </w:p>
        </w:tc>
      </w:tr>
      <w:tr>
        <w:tc>
          <w:tcPr>
            <w:tcW w:type="dxa" w:w="864"/>
          </w:tcPr>
          <w:p>
            <w:r>
              <w:t>5.82808</w:t>
            </w:r>
          </w:p>
        </w:tc>
        <w:tc>
          <w:tcPr>
            <w:tcW w:type="dxa" w:w="864"/>
          </w:tcPr>
          <w:p>
            <w:r>
              <w:t>5.83198</w:t>
            </w:r>
          </w:p>
        </w:tc>
        <w:tc>
          <w:tcPr>
            <w:tcW w:type="dxa" w:w="864"/>
          </w:tcPr>
          <w:p>
            <w:r>
              <w:t>5.84644</w:t>
            </w:r>
          </w:p>
        </w:tc>
        <w:tc>
          <w:tcPr>
            <w:tcW w:type="dxa" w:w="864"/>
          </w:tcPr>
          <w:p>
            <w:r>
              <w:t>5.86966</w:t>
            </w:r>
          </w:p>
        </w:tc>
        <w:tc>
          <w:tcPr>
            <w:tcW w:type="dxa" w:w="864"/>
          </w:tcPr>
          <w:p>
            <w:r>
              <w:t>5.95312</w:t>
            </w:r>
          </w:p>
        </w:tc>
        <w:tc>
          <w:tcPr>
            <w:tcW w:type="dxa" w:w="864"/>
          </w:tcPr>
          <w:p>
            <w:r>
              <w:t>5.96500</w:t>
            </w:r>
          </w:p>
        </w:tc>
        <w:tc>
          <w:tcPr>
            <w:tcW w:type="dxa" w:w="864"/>
          </w:tcPr>
          <w:p>
            <w:r>
              <w:t>6.01684</w:t>
            </w:r>
          </w:p>
        </w:tc>
        <w:tc>
          <w:tcPr>
            <w:tcW w:type="dxa" w:w="864"/>
          </w:tcPr>
          <w:p>
            <w:r>
              <w:t>6.03586</w:t>
            </w:r>
          </w:p>
        </w:tc>
        <w:tc>
          <w:tcPr>
            <w:tcW w:type="dxa" w:w="864"/>
          </w:tcPr>
          <w:p>
            <w:r>
              <w:t>6.04234</w:t>
            </w:r>
          </w:p>
        </w:tc>
        <w:tc>
          <w:tcPr>
            <w:tcW w:type="dxa" w:w="864"/>
          </w:tcPr>
          <w:p>
            <w:r>
              <w:t>6.09910</w:t>
            </w:r>
          </w:p>
        </w:tc>
      </w:tr>
    </w:tbl>
    <w:p/>
    <w:p>
      <w:r>
        <w:t>Группированная выборка (интервальный вариационный ряд):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(ai-1,ai]</w:t>
            </w:r>
          </w:p>
        </w:tc>
        <w:tc>
          <w:tcPr>
            <w:tcW w:type="dxa" w:w="864"/>
          </w:tcPr>
          <w:p>
            <w:r>
              <w:t>[0.10000; 0.76667]</w:t>
            </w:r>
          </w:p>
        </w:tc>
        <w:tc>
          <w:tcPr>
            <w:tcW w:type="dxa" w:w="864"/>
          </w:tcPr>
          <w:p>
            <w:r>
              <w:t>(0.76667; 1.43333]</w:t>
            </w:r>
          </w:p>
        </w:tc>
        <w:tc>
          <w:tcPr>
            <w:tcW w:type="dxa" w:w="864"/>
          </w:tcPr>
          <w:p>
            <w:r>
              <w:t>(1.43333; 2.10000]</w:t>
            </w:r>
          </w:p>
        </w:tc>
        <w:tc>
          <w:tcPr>
            <w:tcW w:type="dxa" w:w="864"/>
          </w:tcPr>
          <w:p>
            <w:r>
              <w:t>(2.10000; 2.76667]</w:t>
            </w:r>
          </w:p>
        </w:tc>
        <w:tc>
          <w:tcPr>
            <w:tcW w:type="dxa" w:w="864"/>
          </w:tcPr>
          <w:p>
            <w:r>
              <w:t>(2.76667; 3.43333]</w:t>
            </w:r>
          </w:p>
        </w:tc>
        <w:tc>
          <w:tcPr>
            <w:tcW w:type="dxa" w:w="864"/>
          </w:tcPr>
          <w:p>
            <w:r>
              <w:t>(3.43333; 4.10000]</w:t>
            </w:r>
          </w:p>
        </w:tc>
        <w:tc>
          <w:tcPr>
            <w:tcW w:type="dxa" w:w="864"/>
          </w:tcPr>
          <w:p>
            <w:r>
              <w:t>(4.10000; 4.76667]</w:t>
            </w:r>
          </w:p>
        </w:tc>
        <w:tc>
          <w:tcPr>
            <w:tcW w:type="dxa" w:w="864"/>
          </w:tcPr>
          <w:p>
            <w:r>
              <w:t>(4.76667; 5.43333]</w:t>
            </w:r>
          </w:p>
        </w:tc>
        <w:tc>
          <w:tcPr>
            <w:tcW w:type="dxa" w:w="864"/>
          </w:tcPr>
          <w:p>
            <w:r>
              <w:t>(5.43333; 6.10000]</w:t>
            </w:r>
          </w:p>
        </w:tc>
      </w:tr>
      <w:tr>
        <w:tc>
          <w:tcPr>
            <w:tcW w:type="dxa" w:w="864"/>
          </w:tcPr>
          <w:p>
            <w:r>
              <w:t>ni</w:t>
            </w:r>
          </w:p>
        </w:tc>
        <w:tc>
          <w:tcPr>
            <w:tcW w:type="dxa" w:w="864"/>
          </w:tcPr>
          <w:p>
            <w:r>
              <w:t>31</w:t>
            </w:r>
          </w:p>
        </w:tc>
        <w:tc>
          <w:tcPr>
            <w:tcW w:type="dxa" w:w="864"/>
          </w:tcPr>
          <w:p>
            <w:r>
              <w:t>40</w:t>
            </w:r>
          </w:p>
        </w:tc>
        <w:tc>
          <w:tcPr>
            <w:tcW w:type="dxa" w:w="864"/>
          </w:tcPr>
          <w:p>
            <w:r>
              <w:t>34</w:t>
            </w:r>
          </w:p>
        </w:tc>
        <w:tc>
          <w:tcPr>
            <w:tcW w:type="dxa" w:w="864"/>
          </w:tcPr>
          <w:p>
            <w:r>
              <w:t>32</w:t>
            </w:r>
          </w:p>
        </w:tc>
        <w:tc>
          <w:tcPr>
            <w:tcW w:type="dxa" w:w="864"/>
          </w:tcPr>
          <w:p>
            <w:r>
              <w:t>27</w:t>
            </w:r>
          </w:p>
        </w:tc>
        <w:tc>
          <w:tcPr>
            <w:tcW w:type="dxa" w:w="864"/>
          </w:tcPr>
          <w:p>
            <w:r>
              <w:t>27</w:t>
            </w:r>
          </w:p>
        </w:tc>
        <w:tc>
          <w:tcPr>
            <w:tcW w:type="dxa" w:w="864"/>
          </w:tcPr>
          <w:p>
            <w:r>
              <w:t>33</w:t>
            </w:r>
          </w:p>
        </w:tc>
        <w:tc>
          <w:tcPr>
            <w:tcW w:type="dxa" w:w="864"/>
          </w:tcPr>
          <w:p>
            <w:r>
              <w:t>18</w:t>
            </w:r>
          </w:p>
        </w:tc>
        <w:tc>
          <w:tcPr>
            <w:tcW w:type="dxa" w:w="864"/>
          </w:tcPr>
          <w:p>
            <w:r>
              <w:t>28</w:t>
            </w:r>
          </w:p>
        </w:tc>
      </w:tr>
      <w:tr>
        <w:tc>
          <w:tcPr>
            <w:tcW w:type="dxa" w:w="864"/>
          </w:tcPr>
          <w:p>
            <w:r>
              <w:t>wi</w:t>
            </w:r>
          </w:p>
        </w:tc>
        <w:tc>
          <w:tcPr>
            <w:tcW w:type="dxa" w:w="864"/>
          </w:tcPr>
          <w:p>
            <w:r>
              <w:t>0.11481</w:t>
            </w:r>
          </w:p>
        </w:tc>
        <w:tc>
          <w:tcPr>
            <w:tcW w:type="dxa" w:w="864"/>
          </w:tcPr>
          <w:p>
            <w:r>
              <w:t>0.14815</w:t>
            </w:r>
          </w:p>
        </w:tc>
        <w:tc>
          <w:tcPr>
            <w:tcW w:type="dxa" w:w="864"/>
          </w:tcPr>
          <w:p>
            <w:r>
              <w:t>0.12593</w:t>
            </w:r>
          </w:p>
        </w:tc>
        <w:tc>
          <w:tcPr>
            <w:tcW w:type="dxa" w:w="864"/>
          </w:tcPr>
          <w:p>
            <w:r>
              <w:t>0.11852</w:t>
            </w:r>
          </w:p>
        </w:tc>
        <w:tc>
          <w:tcPr>
            <w:tcW w:type="dxa" w:w="864"/>
          </w:tcPr>
          <w:p>
            <w:r>
              <w:t>0.10000</w:t>
            </w:r>
          </w:p>
        </w:tc>
        <w:tc>
          <w:tcPr>
            <w:tcW w:type="dxa" w:w="864"/>
          </w:tcPr>
          <w:p>
            <w:r>
              <w:t>0.10000</w:t>
            </w:r>
          </w:p>
        </w:tc>
        <w:tc>
          <w:tcPr>
            <w:tcW w:type="dxa" w:w="864"/>
          </w:tcPr>
          <w:p>
            <w:r>
              <w:t>0.12222</w:t>
            </w:r>
          </w:p>
        </w:tc>
        <w:tc>
          <w:tcPr>
            <w:tcW w:type="dxa" w:w="864"/>
          </w:tcPr>
          <w:p>
            <w:r>
              <w:t>0.06667</w:t>
            </w:r>
          </w:p>
        </w:tc>
        <w:tc>
          <w:tcPr>
            <w:tcW w:type="dxa" w:w="864"/>
          </w:tcPr>
          <w:p>
            <w:r>
              <w:t>0.10370</w:t>
            </w:r>
          </w:p>
        </w:tc>
      </w:tr>
    </w:tbl>
    <w:p>
      <w:r>
        <w:t>&lt;math&gt;\sum_{i=0}^\{N}\w_i&lt;/math&gt; = 1.00000</w:t>
      </w:r>
    </w:p>
    <w:p>
      <w:r>
        <w:t xml:space="preserve">Математическое ожидание: </w:t>
        <w:tab/>
        <w:t>ilde{a} = 2.89012</w:t>
      </w:r>
    </w:p>
    <w:p>
      <w:r>
        <w:t xml:space="preserve">Дисперсия: </w:t>
        <w:tab/>
        <w:t>ilde{\sigma}^2 = 2.87036</w:t>
      </w:r>
    </w:p>
    <w:p>
      <w:r>
        <w:t xml:space="preserve">Среднеквадратическое отклонение: </w:t>
        <w:tab/>
        <w:t>ilde{\sigma} = 1.69421</w:t>
      </w:r>
    </w:p>
    <w:p/>
    <w:p>
      <w:r>
        <w:t>График плотности равномерного распределения, наложенный на гистограмму относительных частот: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k2_graf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k</w:t>
            </w:r>
          </w:p>
        </w:tc>
        <w:tc>
          <w:tcPr>
            <w:tcW w:type="dxa" w:w="1440"/>
          </w:tcPr>
          <w:p>
            <w:r>
              <w:t>Интервал</w:t>
            </w:r>
          </w:p>
        </w:tc>
        <w:tc>
          <w:tcPr>
            <w:tcW w:type="dxa" w:w="1440"/>
          </w:tcPr>
          <w:p>
            <w:r>
              <w:t>wk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>
              <w:t>|wk-pk|</w:t>
            </w:r>
          </w:p>
        </w:tc>
        <w:tc>
          <w:tcPr>
            <w:tcW w:type="dxa" w:w="1440"/>
          </w:tcPr>
          <w:p>
            <w:r>
              <w:t>N(wk-pk)^2/pk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[0.10000; 0.76667]</w:t>
            </w:r>
          </w:p>
        </w:tc>
        <w:tc>
          <w:tcPr>
            <w:tcW w:type="dxa" w:w="1440"/>
          </w:tcPr>
          <w:p>
            <w:r>
              <w:t>0.11481</w:t>
            </w:r>
          </w:p>
        </w:tc>
        <w:tc>
          <w:tcPr>
            <w:tcW w:type="dxa" w:w="1440"/>
          </w:tcPr>
          <w:p>
            <w:r>
              <w:t>0.11111</w:t>
            </w:r>
          </w:p>
        </w:tc>
        <w:tc>
          <w:tcPr>
            <w:tcW w:type="dxa" w:w="1440"/>
          </w:tcPr>
          <w:p>
            <w:r>
              <w:t>0.00370</w:t>
            </w:r>
          </w:p>
        </w:tc>
        <w:tc>
          <w:tcPr>
            <w:tcW w:type="dxa" w:w="1440"/>
          </w:tcPr>
          <w:p>
            <w:r>
              <w:t>0.03333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(0.76667; 1.43333]</w:t>
            </w:r>
          </w:p>
        </w:tc>
        <w:tc>
          <w:tcPr>
            <w:tcW w:type="dxa" w:w="1440"/>
          </w:tcPr>
          <w:p>
            <w:r>
              <w:t>0.14815</w:t>
            </w:r>
          </w:p>
        </w:tc>
        <w:tc>
          <w:tcPr>
            <w:tcW w:type="dxa" w:w="1440"/>
          </w:tcPr>
          <w:p>
            <w:r>
              <w:t>0.11111</w:t>
            </w:r>
          </w:p>
        </w:tc>
        <w:tc>
          <w:tcPr>
            <w:tcW w:type="dxa" w:w="1440"/>
          </w:tcPr>
          <w:p>
            <w:r>
              <w:t>0.03704</w:t>
            </w:r>
          </w:p>
        </w:tc>
        <w:tc>
          <w:tcPr>
            <w:tcW w:type="dxa" w:w="1440"/>
          </w:tcPr>
          <w:p>
            <w:r>
              <w:t>3.33333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(1.43333; 2.10000]</w:t>
            </w:r>
          </w:p>
        </w:tc>
        <w:tc>
          <w:tcPr>
            <w:tcW w:type="dxa" w:w="1440"/>
          </w:tcPr>
          <w:p>
            <w:r>
              <w:t>0.12593</w:t>
            </w:r>
          </w:p>
        </w:tc>
        <w:tc>
          <w:tcPr>
            <w:tcW w:type="dxa" w:w="1440"/>
          </w:tcPr>
          <w:p>
            <w:r>
              <w:t>0.11111</w:t>
            </w:r>
          </w:p>
        </w:tc>
        <w:tc>
          <w:tcPr>
            <w:tcW w:type="dxa" w:w="1440"/>
          </w:tcPr>
          <w:p>
            <w:r>
              <w:t>0.01481</w:t>
            </w:r>
          </w:p>
        </w:tc>
        <w:tc>
          <w:tcPr>
            <w:tcW w:type="dxa" w:w="1440"/>
          </w:tcPr>
          <w:p>
            <w:r>
              <w:t>0.53333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(2.10000; 2.76667]</w:t>
            </w:r>
          </w:p>
        </w:tc>
        <w:tc>
          <w:tcPr>
            <w:tcW w:type="dxa" w:w="1440"/>
          </w:tcPr>
          <w:p>
            <w:r>
              <w:t>0.11852</w:t>
            </w:r>
          </w:p>
        </w:tc>
        <w:tc>
          <w:tcPr>
            <w:tcW w:type="dxa" w:w="1440"/>
          </w:tcPr>
          <w:p>
            <w:r>
              <w:t>0.11111</w:t>
            </w:r>
          </w:p>
        </w:tc>
        <w:tc>
          <w:tcPr>
            <w:tcW w:type="dxa" w:w="1440"/>
          </w:tcPr>
          <w:p>
            <w:r>
              <w:t>0.00741</w:t>
            </w:r>
          </w:p>
        </w:tc>
        <w:tc>
          <w:tcPr>
            <w:tcW w:type="dxa" w:w="1440"/>
          </w:tcPr>
          <w:p>
            <w:r>
              <w:t>0.13333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(2.76667; 3.43333]</w:t>
            </w:r>
          </w:p>
        </w:tc>
        <w:tc>
          <w:tcPr>
            <w:tcW w:type="dxa" w:w="1440"/>
          </w:tcPr>
          <w:p>
            <w:r>
              <w:t>0.10000</w:t>
            </w:r>
          </w:p>
        </w:tc>
        <w:tc>
          <w:tcPr>
            <w:tcW w:type="dxa" w:w="1440"/>
          </w:tcPr>
          <w:p>
            <w:r>
              <w:t>0.11111</w:t>
            </w:r>
          </w:p>
        </w:tc>
        <w:tc>
          <w:tcPr>
            <w:tcW w:type="dxa" w:w="1440"/>
          </w:tcPr>
          <w:p>
            <w:r>
              <w:t>0.01111</w:t>
            </w:r>
          </w:p>
        </w:tc>
        <w:tc>
          <w:tcPr>
            <w:tcW w:type="dxa" w:w="1440"/>
          </w:tcPr>
          <w:p>
            <w:r>
              <w:t>0.30000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(3.43333; 4.10000]</w:t>
            </w:r>
          </w:p>
        </w:tc>
        <w:tc>
          <w:tcPr>
            <w:tcW w:type="dxa" w:w="1440"/>
          </w:tcPr>
          <w:p>
            <w:r>
              <w:t>0.10000</w:t>
            </w:r>
          </w:p>
        </w:tc>
        <w:tc>
          <w:tcPr>
            <w:tcW w:type="dxa" w:w="1440"/>
          </w:tcPr>
          <w:p>
            <w:r>
              <w:t>0.11111</w:t>
            </w:r>
          </w:p>
        </w:tc>
        <w:tc>
          <w:tcPr>
            <w:tcW w:type="dxa" w:w="1440"/>
          </w:tcPr>
          <w:p>
            <w:r>
              <w:t>0.01111</w:t>
            </w:r>
          </w:p>
        </w:tc>
        <w:tc>
          <w:tcPr>
            <w:tcW w:type="dxa" w:w="1440"/>
          </w:tcPr>
          <w:p>
            <w:r>
              <w:t>0.30000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(4.10000; 4.76667]</w:t>
            </w:r>
          </w:p>
        </w:tc>
        <w:tc>
          <w:tcPr>
            <w:tcW w:type="dxa" w:w="1440"/>
          </w:tcPr>
          <w:p>
            <w:r>
              <w:t>0.12222</w:t>
            </w:r>
          </w:p>
        </w:tc>
        <w:tc>
          <w:tcPr>
            <w:tcW w:type="dxa" w:w="1440"/>
          </w:tcPr>
          <w:p>
            <w:r>
              <w:t>0.11111</w:t>
            </w:r>
          </w:p>
        </w:tc>
        <w:tc>
          <w:tcPr>
            <w:tcW w:type="dxa" w:w="1440"/>
          </w:tcPr>
          <w:p>
            <w:r>
              <w:t>0.01111</w:t>
            </w:r>
          </w:p>
        </w:tc>
        <w:tc>
          <w:tcPr>
            <w:tcW w:type="dxa" w:w="1440"/>
          </w:tcPr>
          <w:p>
            <w:r>
              <w:t>0.30000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(4.76667; 5.43333]</w:t>
            </w:r>
          </w:p>
        </w:tc>
        <w:tc>
          <w:tcPr>
            <w:tcW w:type="dxa" w:w="1440"/>
          </w:tcPr>
          <w:p>
            <w:r>
              <w:t>0.06667</w:t>
            </w:r>
          </w:p>
        </w:tc>
        <w:tc>
          <w:tcPr>
            <w:tcW w:type="dxa" w:w="1440"/>
          </w:tcPr>
          <w:p>
            <w:r>
              <w:t>0.11111</w:t>
            </w:r>
          </w:p>
        </w:tc>
        <w:tc>
          <w:tcPr>
            <w:tcW w:type="dxa" w:w="1440"/>
          </w:tcPr>
          <w:p>
            <w:r>
              <w:t>0.04444</w:t>
            </w:r>
          </w:p>
        </w:tc>
        <w:tc>
          <w:tcPr>
            <w:tcW w:type="dxa" w:w="1440"/>
          </w:tcPr>
          <w:p>
            <w:r>
              <w:t>4.80000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(5.43333; 6.10000]</w:t>
            </w:r>
          </w:p>
        </w:tc>
        <w:tc>
          <w:tcPr>
            <w:tcW w:type="dxa" w:w="1440"/>
          </w:tcPr>
          <w:p>
            <w:r>
              <w:t>0.10370</w:t>
            </w:r>
          </w:p>
        </w:tc>
        <w:tc>
          <w:tcPr>
            <w:tcW w:type="dxa" w:w="1440"/>
          </w:tcPr>
          <w:p>
            <w:r>
              <w:t>0.11111</w:t>
            </w:r>
          </w:p>
        </w:tc>
        <w:tc>
          <w:tcPr>
            <w:tcW w:type="dxa" w:w="1440"/>
          </w:tcPr>
          <w:p>
            <w:r>
              <w:t>0.00741</w:t>
            </w:r>
          </w:p>
        </w:tc>
        <w:tc>
          <w:tcPr>
            <w:tcW w:type="dxa" w:w="1440"/>
          </w:tcPr>
          <w:p>
            <w:r>
              <w:t>0.13333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0.04444</w:t>
            </w:r>
          </w:p>
        </w:tc>
        <w:tc>
          <w:tcPr>
            <w:tcW w:type="dxa" w:w="1440"/>
          </w:tcPr>
          <w:p>
            <w:r>
              <w:t>9.86667</w:t>
            </w:r>
          </w:p>
        </w:tc>
      </w:tr>
    </w:tbl>
    <w:p/>
    <w:p>
      <w:r>
        <w:t>\chi_B^2 = 9.86667</w:t>
      </w:r>
    </w:p>
    <w:p/>
    <w:p/>
    <w:p>
      <w:r>
        <w:t>Анализ результатов и выводы</w:t>
      </w:r>
    </w:p>
    <w:p/>
    <w:p>
      <w:r>
        <w:t>Таблица критических значений: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8</w:t>
            </w:r>
          </w:p>
        </w:tc>
      </w:tr>
      <w:tr>
        <w:tc>
          <w:tcPr>
            <w:tcW w:type="dxa" w:w="1440"/>
          </w:tcPr>
          <w:p>
            <w:r>
              <w:t>chi</w:t>
            </w:r>
          </w:p>
        </w:tc>
        <w:tc>
          <w:tcPr>
            <w:tcW w:type="dxa" w:w="1440"/>
          </w:tcPr>
          <w:p>
            <w:r>
              <w:t>9.5</w:t>
            </w:r>
          </w:p>
        </w:tc>
        <w:tc>
          <w:tcPr>
            <w:tcW w:type="dxa" w:w="1440"/>
          </w:tcPr>
          <w:p>
            <w:r>
              <w:t>11.1</w:t>
            </w:r>
          </w:p>
        </w:tc>
        <w:tc>
          <w:tcPr>
            <w:tcW w:type="dxa" w:w="1440"/>
          </w:tcPr>
          <w:p>
            <w:r>
              <w:t>12.6</w:t>
            </w:r>
          </w:p>
        </w:tc>
        <w:tc>
          <w:tcPr>
            <w:tcW w:type="dxa" w:w="1440"/>
          </w:tcPr>
          <w:p>
            <w:r>
              <w:t>14.1</w:t>
            </w:r>
          </w:p>
        </w:tc>
        <w:tc>
          <w:tcPr>
            <w:tcW w:type="dxa" w:w="1440"/>
          </w:tcPr>
          <w:p>
            <w:r>
              <w:t>15.5</w:t>
            </w:r>
          </w:p>
        </w:tc>
      </w:tr>
    </w:tbl>
    <w:p/>
    <w:p>
      <w:r>
        <w:t>1) Нормальное распределение</w:t>
      </w:r>
    </w:p>
    <w:p>
      <w:r>
        <w:t>\chi_B^2 = 4.84505</w:t>
      </w:r>
    </w:p>
    <w:p>
      <w:r>
        <w:t>chi(6) = 12.6</w:t>
      </w:r>
    </w:p>
    <w:p>
      <w:r>
        <w:t xml:space="preserve">Гипотеза о соответствии выборки нормальному распределению не противоречит экспериментальным данным (т.е. может быть принята) при уровне значимости alpha = 0,05. </w:t>
      </w:r>
    </w:p>
    <w:p/>
    <w:p>
      <w:r>
        <w:t>2) Равномерное распределение</w:t>
      </w:r>
    </w:p>
    <w:p>
      <w:r>
        <w:t>\chi_B^2 = 9.86667</w:t>
      </w:r>
    </w:p>
    <w:p>
      <w:r>
        <w:t>chi(6) = 12.6</w:t>
      </w:r>
    </w:p>
    <w:p>
      <w:r>
        <w:t xml:space="preserve">Гипотеза о соответствии выборки нормальному распределению не противоречит экспериментальным данным (т.е. может быть принята) при уровне значимости alpha = 0,05.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