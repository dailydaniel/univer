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Результаты расчетов</w:t>
      </w:r>
    </w:p>
    <w:p>
      <w:r>
        <w:t>Задание 1)</w:t>
      </w:r>
    </w:p>
    <w:p>
      <w:r>
        <w:t>Полученная выборка: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5.48848</w:t>
            </w:r>
          </w:p>
        </w:tc>
        <w:tc>
          <w:tcPr>
            <w:tcW w:type="dxa" w:w="864"/>
          </w:tcPr>
          <w:p>
            <w:r>
              <w:t>3.01468</w:t>
            </w:r>
          </w:p>
        </w:tc>
        <w:tc>
          <w:tcPr>
            <w:tcW w:type="dxa" w:w="864"/>
          </w:tcPr>
          <w:p>
            <w:r>
              <w:t>1.52398</w:t>
            </w:r>
          </w:p>
        </w:tc>
        <w:tc>
          <w:tcPr>
            <w:tcW w:type="dxa" w:w="864"/>
          </w:tcPr>
          <w:p>
            <w:r>
              <w:t>4.17952</w:t>
            </w:r>
          </w:p>
        </w:tc>
        <w:tc>
          <w:tcPr>
            <w:tcW w:type="dxa" w:w="864"/>
          </w:tcPr>
          <w:p>
            <w:r>
              <w:t>3.77314</w:t>
            </w:r>
          </w:p>
        </w:tc>
        <w:tc>
          <w:tcPr>
            <w:tcW w:type="dxa" w:w="864"/>
          </w:tcPr>
          <w:p>
            <w:r>
              <w:t>4.15594</w:t>
            </w:r>
          </w:p>
        </w:tc>
        <w:tc>
          <w:tcPr>
            <w:tcW w:type="dxa" w:w="864"/>
          </w:tcPr>
          <w:p>
            <w:r>
              <w:t>5.93128</w:t>
            </w:r>
          </w:p>
        </w:tc>
        <w:tc>
          <w:tcPr>
            <w:tcW w:type="dxa" w:w="864"/>
          </w:tcPr>
          <w:p>
            <w:r>
              <w:t>0.78484</w:t>
            </w:r>
          </w:p>
        </w:tc>
        <w:tc>
          <w:tcPr>
            <w:tcW w:type="dxa" w:w="864"/>
          </w:tcPr>
          <w:p>
            <w:r>
              <w:t>4.35748</w:t>
            </w:r>
          </w:p>
        </w:tc>
        <w:tc>
          <w:tcPr>
            <w:tcW w:type="dxa" w:w="864"/>
          </w:tcPr>
          <w:p>
            <w:r>
              <w:t>5.76826</w:t>
            </w:r>
          </w:p>
        </w:tc>
      </w:tr>
      <w:tr>
        <w:tc>
          <w:tcPr>
            <w:tcW w:type="dxa" w:w="864"/>
          </w:tcPr>
          <w:p>
            <w:r>
              <w:t>2.50318</w:t>
            </w:r>
          </w:p>
        </w:tc>
        <w:tc>
          <w:tcPr>
            <w:tcW w:type="dxa" w:w="864"/>
          </w:tcPr>
          <w:p>
            <w:r>
              <w:t>0.49498</w:t>
            </w:r>
          </w:p>
        </w:tc>
        <w:tc>
          <w:tcPr>
            <w:tcW w:type="dxa" w:w="864"/>
          </w:tcPr>
          <w:p>
            <w:r>
              <w:t>1.08742</w:t>
            </w:r>
          </w:p>
        </w:tc>
        <w:tc>
          <w:tcPr>
            <w:tcW w:type="dxa" w:w="864"/>
          </w:tcPr>
          <w:p>
            <w:r>
              <w:t>5.12908</w:t>
            </w:r>
          </w:p>
        </w:tc>
        <w:tc>
          <w:tcPr>
            <w:tcW w:type="dxa" w:w="864"/>
          </w:tcPr>
          <w:p>
            <w:r>
              <w:t>4.03246</w:t>
            </w:r>
          </w:p>
        </w:tc>
        <w:tc>
          <w:tcPr>
            <w:tcW w:type="dxa" w:w="864"/>
          </w:tcPr>
          <w:p>
            <w:r>
              <w:t>2.48062</w:t>
            </w:r>
          </w:p>
        </w:tc>
        <w:tc>
          <w:tcPr>
            <w:tcW w:type="dxa" w:w="864"/>
          </w:tcPr>
          <w:p>
            <w:r>
              <w:t>5.49532</w:t>
            </w:r>
          </w:p>
        </w:tc>
        <w:tc>
          <w:tcPr>
            <w:tcW w:type="dxa" w:w="864"/>
          </w:tcPr>
          <w:p>
            <w:r>
              <w:t>4.83544</w:t>
            </w:r>
          </w:p>
        </w:tc>
        <w:tc>
          <w:tcPr>
            <w:tcW w:type="dxa" w:w="864"/>
          </w:tcPr>
          <w:p>
            <w:r>
              <w:t>0.38986</w:t>
            </w:r>
          </w:p>
        </w:tc>
        <w:tc>
          <w:tcPr>
            <w:tcW w:type="dxa" w:w="864"/>
          </w:tcPr>
          <w:p>
            <w:r>
              <w:t>5.56102</w:t>
            </w:r>
          </w:p>
        </w:tc>
      </w:tr>
      <w:tr>
        <w:tc>
          <w:tcPr>
            <w:tcW w:type="dxa" w:w="864"/>
          </w:tcPr>
          <w:p>
            <w:r>
              <w:t>5.76352</w:t>
            </w:r>
          </w:p>
        </w:tc>
        <w:tc>
          <w:tcPr>
            <w:tcW w:type="dxa" w:w="864"/>
          </w:tcPr>
          <w:p>
            <w:r>
              <w:t>4.31086</w:t>
            </w:r>
          </w:p>
        </w:tc>
        <w:tc>
          <w:tcPr>
            <w:tcW w:type="dxa" w:w="864"/>
          </w:tcPr>
          <w:p>
            <w:r>
              <w:t>4.30144</w:t>
            </w:r>
          </w:p>
        </w:tc>
        <w:tc>
          <w:tcPr>
            <w:tcW w:type="dxa" w:w="864"/>
          </w:tcPr>
          <w:p>
            <w:r>
              <w:t>5.81002</w:t>
            </w:r>
          </w:p>
        </w:tc>
        <w:tc>
          <w:tcPr>
            <w:tcW w:type="dxa" w:w="864"/>
          </w:tcPr>
          <w:p>
            <w:r>
              <w:t>3.32386</w:t>
            </w:r>
          </w:p>
        </w:tc>
        <w:tc>
          <w:tcPr>
            <w:tcW w:type="dxa" w:w="864"/>
          </w:tcPr>
          <w:p>
            <w:r>
              <w:t>2.99866</w:t>
            </w:r>
          </w:p>
        </w:tc>
        <w:tc>
          <w:tcPr>
            <w:tcW w:type="dxa" w:w="864"/>
          </w:tcPr>
          <w:p>
            <w:r>
              <w:t>1.11922</w:t>
            </w:r>
          </w:p>
        </w:tc>
        <w:tc>
          <w:tcPr>
            <w:tcW w:type="dxa" w:w="864"/>
          </w:tcPr>
          <w:p>
            <w:r>
              <w:t>1.98514</w:t>
            </w:r>
          </w:p>
        </w:tc>
        <w:tc>
          <w:tcPr>
            <w:tcW w:type="dxa" w:w="864"/>
          </w:tcPr>
          <w:p>
            <w:r>
              <w:t>3.90286</w:t>
            </w:r>
          </w:p>
        </w:tc>
        <w:tc>
          <w:tcPr>
            <w:tcW w:type="dxa" w:w="864"/>
          </w:tcPr>
          <w:p>
            <w:r>
              <w:t>3.85360</w:t>
            </w:r>
          </w:p>
        </w:tc>
      </w:tr>
      <w:tr>
        <w:tc>
          <w:tcPr>
            <w:tcW w:type="dxa" w:w="864"/>
          </w:tcPr>
          <w:p>
            <w:r>
              <w:t>4.31812</w:t>
            </w:r>
          </w:p>
        </w:tc>
        <w:tc>
          <w:tcPr>
            <w:tcW w:type="dxa" w:w="864"/>
          </w:tcPr>
          <w:p>
            <w:r>
              <w:t>3.99022</w:t>
            </w:r>
          </w:p>
        </w:tc>
        <w:tc>
          <w:tcPr>
            <w:tcW w:type="dxa" w:w="864"/>
          </w:tcPr>
          <w:p>
            <w:r>
              <w:t>1.36768</w:t>
            </w:r>
          </w:p>
        </w:tc>
        <w:tc>
          <w:tcPr>
            <w:tcW w:type="dxa" w:w="864"/>
          </w:tcPr>
          <w:p>
            <w:r>
              <w:t>5.90710</w:t>
            </w:r>
          </w:p>
        </w:tc>
        <w:tc>
          <w:tcPr>
            <w:tcW w:type="dxa" w:w="864"/>
          </w:tcPr>
          <w:p>
            <w:r>
              <w:t>2.97988</w:t>
            </w:r>
          </w:p>
        </w:tc>
        <w:tc>
          <w:tcPr>
            <w:tcW w:type="dxa" w:w="864"/>
          </w:tcPr>
          <w:p>
            <w:r>
              <w:t>0.49612</w:t>
            </w:r>
          </w:p>
        </w:tc>
        <w:tc>
          <w:tcPr>
            <w:tcW w:type="dxa" w:w="864"/>
          </w:tcPr>
          <w:p>
            <w:r>
              <w:t>0.87382</w:t>
            </w:r>
          </w:p>
        </w:tc>
        <w:tc>
          <w:tcPr>
            <w:tcW w:type="dxa" w:w="864"/>
          </w:tcPr>
          <w:p>
            <w:r>
              <w:t>3.18976</w:t>
            </w:r>
          </w:p>
        </w:tc>
        <w:tc>
          <w:tcPr>
            <w:tcW w:type="dxa" w:w="864"/>
          </w:tcPr>
          <w:p>
            <w:r>
              <w:t>5.61922</w:t>
            </w:r>
          </w:p>
        </w:tc>
        <w:tc>
          <w:tcPr>
            <w:tcW w:type="dxa" w:w="864"/>
          </w:tcPr>
          <w:p>
            <w:r>
              <w:t>4.17046</w:t>
            </w:r>
          </w:p>
        </w:tc>
      </w:tr>
      <w:tr>
        <w:tc>
          <w:tcPr>
            <w:tcW w:type="dxa" w:w="864"/>
          </w:tcPr>
          <w:p>
            <w:r>
              <w:t>4.38838</w:t>
            </w:r>
          </w:p>
        </w:tc>
        <w:tc>
          <w:tcPr>
            <w:tcW w:type="dxa" w:w="864"/>
          </w:tcPr>
          <w:p>
            <w:r>
              <w:t>5.46724</w:t>
            </w:r>
          </w:p>
        </w:tc>
        <w:tc>
          <w:tcPr>
            <w:tcW w:type="dxa" w:w="864"/>
          </w:tcPr>
          <w:p>
            <w:r>
              <w:t>5.04448</w:t>
            </w:r>
          </w:p>
        </w:tc>
        <w:tc>
          <w:tcPr>
            <w:tcW w:type="dxa" w:w="864"/>
          </w:tcPr>
          <w:p>
            <w:r>
              <w:t>3.97648</w:t>
            </w:r>
          </w:p>
        </w:tc>
        <w:tc>
          <w:tcPr>
            <w:tcW w:type="dxa" w:w="864"/>
          </w:tcPr>
          <w:p>
            <w:r>
              <w:t>5.62390</w:t>
            </w:r>
          </w:p>
        </w:tc>
        <w:tc>
          <w:tcPr>
            <w:tcW w:type="dxa" w:w="864"/>
          </w:tcPr>
          <w:p>
            <w:r>
              <w:t>1.01638</w:t>
            </w:r>
          </w:p>
        </w:tc>
        <w:tc>
          <w:tcPr>
            <w:tcW w:type="dxa" w:w="864"/>
          </w:tcPr>
          <w:p>
            <w:r>
              <w:t>3.32800</w:t>
            </w:r>
          </w:p>
        </w:tc>
        <w:tc>
          <w:tcPr>
            <w:tcW w:type="dxa" w:w="864"/>
          </w:tcPr>
          <w:p>
            <w:r>
              <w:t>4.87192</w:t>
            </w:r>
          </w:p>
        </w:tc>
        <w:tc>
          <w:tcPr>
            <w:tcW w:type="dxa" w:w="864"/>
          </w:tcPr>
          <w:p>
            <w:r>
              <w:t>4.27534</w:t>
            </w:r>
          </w:p>
        </w:tc>
        <w:tc>
          <w:tcPr>
            <w:tcW w:type="dxa" w:w="864"/>
          </w:tcPr>
          <w:p>
            <w:r>
              <w:t>5.93236</w:t>
            </w:r>
          </w:p>
        </w:tc>
      </w:tr>
      <w:tr>
        <w:tc>
          <w:tcPr>
            <w:tcW w:type="dxa" w:w="864"/>
          </w:tcPr>
          <w:p>
            <w:r>
              <w:t>4.08688</w:t>
            </w:r>
          </w:p>
        </w:tc>
        <w:tc>
          <w:tcPr>
            <w:tcW w:type="dxa" w:w="864"/>
          </w:tcPr>
          <w:p>
            <w:r>
              <w:t>2.29270</w:t>
            </w:r>
          </w:p>
        </w:tc>
        <w:tc>
          <w:tcPr>
            <w:tcW w:type="dxa" w:w="864"/>
          </w:tcPr>
          <w:p>
            <w:r>
              <w:t>4.79428</w:t>
            </w:r>
          </w:p>
        </w:tc>
        <w:tc>
          <w:tcPr>
            <w:tcW w:type="dxa" w:w="864"/>
          </w:tcPr>
          <w:p>
            <w:r>
              <w:t>4.57180</w:t>
            </w:r>
          </w:p>
        </w:tc>
        <w:tc>
          <w:tcPr>
            <w:tcW w:type="dxa" w:w="864"/>
          </w:tcPr>
          <w:p>
            <w:r>
              <w:t>1.14088</w:t>
            </w:r>
          </w:p>
        </w:tc>
        <w:tc>
          <w:tcPr>
            <w:tcW w:type="dxa" w:w="864"/>
          </w:tcPr>
          <w:p>
            <w:r>
              <w:t>5.92648</w:t>
            </w:r>
          </w:p>
        </w:tc>
        <w:tc>
          <w:tcPr>
            <w:tcW w:type="dxa" w:w="864"/>
          </w:tcPr>
          <w:p>
            <w:r>
              <w:t>3.72838</w:t>
            </w:r>
          </w:p>
        </w:tc>
        <w:tc>
          <w:tcPr>
            <w:tcW w:type="dxa" w:w="864"/>
          </w:tcPr>
          <w:p>
            <w:r>
              <w:t>5.78992</w:t>
            </w:r>
          </w:p>
        </w:tc>
        <w:tc>
          <w:tcPr>
            <w:tcW w:type="dxa" w:w="864"/>
          </w:tcPr>
          <w:p>
            <w:r>
              <w:t>2.91190</w:t>
            </w:r>
          </w:p>
        </w:tc>
        <w:tc>
          <w:tcPr>
            <w:tcW w:type="dxa" w:w="864"/>
          </w:tcPr>
          <w:p>
            <w:r>
              <w:t>5.95954</w:t>
            </w:r>
          </w:p>
        </w:tc>
      </w:tr>
      <w:tr>
        <w:tc>
          <w:tcPr>
            <w:tcW w:type="dxa" w:w="864"/>
          </w:tcPr>
          <w:p>
            <w:r>
              <w:t>2.31490</w:t>
            </w:r>
          </w:p>
        </w:tc>
        <w:tc>
          <w:tcPr>
            <w:tcW w:type="dxa" w:w="864"/>
          </w:tcPr>
          <w:p>
            <w:r>
              <w:t>5.22262</w:t>
            </w:r>
          </w:p>
        </w:tc>
        <w:tc>
          <w:tcPr>
            <w:tcW w:type="dxa" w:w="864"/>
          </w:tcPr>
          <w:p>
            <w:r>
              <w:t>5.90020</w:t>
            </w:r>
          </w:p>
        </w:tc>
        <w:tc>
          <w:tcPr>
            <w:tcW w:type="dxa" w:w="864"/>
          </w:tcPr>
          <w:p>
            <w:r>
              <w:t>4.33204</w:t>
            </w:r>
          </w:p>
        </w:tc>
        <w:tc>
          <w:tcPr>
            <w:tcW w:type="dxa" w:w="864"/>
          </w:tcPr>
          <w:p>
            <w:r>
              <w:t>0.59668</w:t>
            </w:r>
          </w:p>
        </w:tc>
        <w:tc>
          <w:tcPr>
            <w:tcW w:type="dxa" w:w="864"/>
          </w:tcPr>
          <w:p>
            <w:r>
              <w:t>5.44888</w:t>
            </w:r>
          </w:p>
        </w:tc>
        <w:tc>
          <w:tcPr>
            <w:tcW w:type="dxa" w:w="864"/>
          </w:tcPr>
          <w:p>
            <w:r>
              <w:t>4.11088</w:t>
            </w:r>
          </w:p>
        </w:tc>
        <w:tc>
          <w:tcPr>
            <w:tcW w:type="dxa" w:w="864"/>
          </w:tcPr>
          <w:p>
            <w:r>
              <w:t>3.56350</w:t>
            </w:r>
          </w:p>
        </w:tc>
        <w:tc>
          <w:tcPr>
            <w:tcW w:type="dxa" w:w="864"/>
          </w:tcPr>
          <w:p>
            <w:r>
              <w:t>2.99590</w:t>
            </w:r>
          </w:p>
        </w:tc>
        <w:tc>
          <w:tcPr>
            <w:tcW w:type="dxa" w:w="864"/>
          </w:tcPr>
          <w:p>
            <w:r>
              <w:t>4.16296</w:t>
            </w:r>
          </w:p>
        </w:tc>
      </w:tr>
      <w:tr>
        <w:tc>
          <w:tcPr>
            <w:tcW w:type="dxa" w:w="864"/>
          </w:tcPr>
          <w:p>
            <w:r>
              <w:t>2.63944</w:t>
            </w:r>
          </w:p>
        </w:tc>
        <w:tc>
          <w:tcPr>
            <w:tcW w:type="dxa" w:w="864"/>
          </w:tcPr>
          <w:p>
            <w:r>
              <w:t>5.99356</w:t>
            </w:r>
          </w:p>
        </w:tc>
        <w:tc>
          <w:tcPr>
            <w:tcW w:type="dxa" w:w="864"/>
          </w:tcPr>
          <w:p>
            <w:r>
              <w:t>3.98080</w:t>
            </w:r>
          </w:p>
        </w:tc>
        <w:tc>
          <w:tcPr>
            <w:tcW w:type="dxa" w:w="864"/>
          </w:tcPr>
          <w:p>
            <w:r>
              <w:t>2.48494</w:t>
            </w:r>
          </w:p>
        </w:tc>
        <w:tc>
          <w:tcPr>
            <w:tcW w:type="dxa" w:w="864"/>
          </w:tcPr>
          <w:p>
            <w:r>
              <w:t>2.63464</w:t>
            </w:r>
          </w:p>
        </w:tc>
        <w:tc>
          <w:tcPr>
            <w:tcW w:type="dxa" w:w="864"/>
          </w:tcPr>
          <w:p>
            <w:r>
              <w:t>2.33446</w:t>
            </w:r>
          </w:p>
        </w:tc>
        <w:tc>
          <w:tcPr>
            <w:tcW w:type="dxa" w:w="864"/>
          </w:tcPr>
          <w:p>
            <w:r>
              <w:t>3.20950</w:t>
            </w:r>
          </w:p>
        </w:tc>
        <w:tc>
          <w:tcPr>
            <w:tcW w:type="dxa" w:w="864"/>
          </w:tcPr>
          <w:p>
            <w:r>
              <w:t>4.81978</w:t>
            </w:r>
          </w:p>
        </w:tc>
        <w:tc>
          <w:tcPr>
            <w:tcW w:type="dxa" w:w="864"/>
          </w:tcPr>
          <w:p>
            <w:r>
              <w:t>1.05436</w:t>
            </w:r>
          </w:p>
        </w:tc>
        <w:tc>
          <w:tcPr>
            <w:tcW w:type="dxa" w:w="864"/>
          </w:tcPr>
          <w:p>
            <w:r>
              <w:t>5.42752</w:t>
            </w:r>
          </w:p>
        </w:tc>
      </w:tr>
      <w:tr>
        <w:tc>
          <w:tcPr>
            <w:tcW w:type="dxa" w:w="864"/>
          </w:tcPr>
          <w:p>
            <w:r>
              <w:t>0.52954</w:t>
            </w:r>
          </w:p>
        </w:tc>
        <w:tc>
          <w:tcPr>
            <w:tcW w:type="dxa" w:w="864"/>
          </w:tcPr>
          <w:p>
            <w:r>
              <w:t>0.82522</w:t>
            </w:r>
          </w:p>
        </w:tc>
        <w:tc>
          <w:tcPr>
            <w:tcW w:type="dxa" w:w="864"/>
          </w:tcPr>
          <w:p>
            <w:r>
              <w:t>2.52532</w:t>
            </w:r>
          </w:p>
        </w:tc>
        <w:tc>
          <w:tcPr>
            <w:tcW w:type="dxa" w:w="864"/>
          </w:tcPr>
          <w:p>
            <w:r>
              <w:t>2.90710</w:t>
            </w:r>
          </w:p>
        </w:tc>
        <w:tc>
          <w:tcPr>
            <w:tcW w:type="dxa" w:w="864"/>
          </w:tcPr>
          <w:p>
            <w:r>
              <w:t>5.89408</w:t>
            </w:r>
          </w:p>
        </w:tc>
        <w:tc>
          <w:tcPr>
            <w:tcW w:type="dxa" w:w="864"/>
          </w:tcPr>
          <w:p>
            <w:r>
              <w:t>2.09272</w:t>
            </w:r>
          </w:p>
        </w:tc>
        <w:tc>
          <w:tcPr>
            <w:tcW w:type="dxa" w:w="864"/>
          </w:tcPr>
          <w:p>
            <w:r>
              <w:t>4.86634</w:t>
            </w:r>
          </w:p>
        </w:tc>
        <w:tc>
          <w:tcPr>
            <w:tcW w:type="dxa" w:w="864"/>
          </w:tcPr>
          <w:p>
            <w:r>
              <w:t>2.06416</w:t>
            </w:r>
          </w:p>
        </w:tc>
        <w:tc>
          <w:tcPr>
            <w:tcW w:type="dxa" w:w="864"/>
          </w:tcPr>
          <w:p>
            <w:r>
              <w:t>2.51224</w:t>
            </w:r>
          </w:p>
        </w:tc>
        <w:tc>
          <w:tcPr>
            <w:tcW w:type="dxa" w:w="864"/>
          </w:tcPr>
          <w:p>
            <w:r>
              <w:t>0.93814</w:t>
            </w:r>
          </w:p>
        </w:tc>
      </w:tr>
      <w:tr>
        <w:tc>
          <w:tcPr>
            <w:tcW w:type="dxa" w:w="864"/>
          </w:tcPr>
          <w:p>
            <w:r>
              <w:t>2.07454</w:t>
            </w:r>
          </w:p>
        </w:tc>
        <w:tc>
          <w:tcPr>
            <w:tcW w:type="dxa" w:w="864"/>
          </w:tcPr>
          <w:p>
            <w:r>
              <w:t>1.33936</w:t>
            </w:r>
          </w:p>
        </w:tc>
        <w:tc>
          <w:tcPr>
            <w:tcW w:type="dxa" w:w="864"/>
          </w:tcPr>
          <w:p>
            <w:r>
              <w:t>5.78236</w:t>
            </w:r>
          </w:p>
        </w:tc>
        <w:tc>
          <w:tcPr>
            <w:tcW w:type="dxa" w:w="864"/>
          </w:tcPr>
          <w:p>
            <w:r>
              <w:t>2.03500</w:t>
            </w:r>
          </w:p>
        </w:tc>
        <w:tc>
          <w:tcPr>
            <w:tcW w:type="dxa" w:w="864"/>
          </w:tcPr>
          <w:p>
            <w:r>
              <w:t>1.39936</w:t>
            </w:r>
          </w:p>
        </w:tc>
        <w:tc>
          <w:tcPr>
            <w:tcW w:type="dxa" w:w="864"/>
          </w:tcPr>
          <w:p>
            <w:r>
              <w:t>0.10372</w:t>
            </w:r>
          </w:p>
        </w:tc>
        <w:tc>
          <w:tcPr>
            <w:tcW w:type="dxa" w:w="864"/>
          </w:tcPr>
          <w:p>
            <w:r>
              <w:t>0.95908</w:t>
            </w:r>
          </w:p>
        </w:tc>
        <w:tc>
          <w:tcPr>
            <w:tcW w:type="dxa" w:w="864"/>
          </w:tcPr>
          <w:p>
            <w:r>
              <w:t>3.61018</w:t>
            </w:r>
          </w:p>
        </w:tc>
        <w:tc>
          <w:tcPr>
            <w:tcW w:type="dxa" w:w="864"/>
          </w:tcPr>
          <w:p>
            <w:r>
              <w:t>1.17760</w:t>
            </w:r>
          </w:p>
        </w:tc>
        <w:tc>
          <w:tcPr>
            <w:tcW w:type="dxa" w:w="864"/>
          </w:tcPr>
          <w:p>
            <w:r>
              <w:t>5.48110</w:t>
            </w:r>
          </w:p>
        </w:tc>
      </w:tr>
      <w:tr>
        <w:tc>
          <w:tcPr>
            <w:tcW w:type="dxa" w:w="864"/>
          </w:tcPr>
          <w:p>
            <w:r>
              <w:t>1.21030</w:t>
            </w:r>
          </w:p>
        </w:tc>
        <w:tc>
          <w:tcPr>
            <w:tcW w:type="dxa" w:w="864"/>
          </w:tcPr>
          <w:p>
            <w:r>
              <w:t>3.78706</w:t>
            </w:r>
          </w:p>
        </w:tc>
        <w:tc>
          <w:tcPr>
            <w:tcW w:type="dxa" w:w="864"/>
          </w:tcPr>
          <w:p>
            <w:r>
              <w:t>2.30752</w:t>
            </w:r>
          </w:p>
        </w:tc>
        <w:tc>
          <w:tcPr>
            <w:tcW w:type="dxa" w:w="864"/>
          </w:tcPr>
          <w:p>
            <w:r>
              <w:t>4.46176</w:t>
            </w:r>
          </w:p>
        </w:tc>
        <w:tc>
          <w:tcPr>
            <w:tcW w:type="dxa" w:w="864"/>
          </w:tcPr>
          <w:p>
            <w:r>
              <w:t>0.18784</w:t>
            </w:r>
          </w:p>
        </w:tc>
        <w:tc>
          <w:tcPr>
            <w:tcW w:type="dxa" w:w="864"/>
          </w:tcPr>
          <w:p>
            <w:r>
              <w:t>2.67502</w:t>
            </w:r>
          </w:p>
        </w:tc>
        <w:tc>
          <w:tcPr>
            <w:tcW w:type="dxa" w:w="864"/>
          </w:tcPr>
          <w:p>
            <w:r>
              <w:t>0.18010</w:t>
            </w:r>
          </w:p>
        </w:tc>
        <w:tc>
          <w:tcPr>
            <w:tcW w:type="dxa" w:w="864"/>
          </w:tcPr>
          <w:p>
            <w:r>
              <w:t>0.30586</w:t>
            </w:r>
          </w:p>
        </w:tc>
        <w:tc>
          <w:tcPr>
            <w:tcW w:type="dxa" w:w="864"/>
          </w:tcPr>
          <w:p>
            <w:r>
              <w:t>0.85420</w:t>
            </w:r>
          </w:p>
        </w:tc>
        <w:tc>
          <w:tcPr>
            <w:tcW w:type="dxa" w:w="864"/>
          </w:tcPr>
          <w:p>
            <w:r>
              <w:t>2.79004</w:t>
            </w:r>
          </w:p>
        </w:tc>
      </w:tr>
      <w:tr>
        <w:tc>
          <w:tcPr>
            <w:tcW w:type="dxa" w:w="864"/>
          </w:tcPr>
          <w:p>
            <w:r>
              <w:t>5.43328</w:t>
            </w:r>
          </w:p>
        </w:tc>
        <w:tc>
          <w:tcPr>
            <w:tcW w:type="dxa" w:w="864"/>
          </w:tcPr>
          <w:p>
            <w:r>
              <w:t>4.33996</w:t>
            </w:r>
          </w:p>
        </w:tc>
        <w:tc>
          <w:tcPr>
            <w:tcW w:type="dxa" w:w="864"/>
          </w:tcPr>
          <w:p>
            <w:r>
              <w:t>6.03304</w:t>
            </w:r>
          </w:p>
        </w:tc>
        <w:tc>
          <w:tcPr>
            <w:tcW w:type="dxa" w:w="864"/>
          </w:tcPr>
          <w:p>
            <w:r>
              <w:t>1.42936</w:t>
            </w:r>
          </w:p>
        </w:tc>
        <w:tc>
          <w:tcPr>
            <w:tcW w:type="dxa" w:w="864"/>
          </w:tcPr>
          <w:p>
            <w:r>
              <w:t>2.03332</w:t>
            </w:r>
          </w:p>
        </w:tc>
        <w:tc>
          <w:tcPr>
            <w:tcW w:type="dxa" w:w="864"/>
          </w:tcPr>
          <w:p>
            <w:r>
              <w:t>4.88668</w:t>
            </w:r>
          </w:p>
        </w:tc>
        <w:tc>
          <w:tcPr>
            <w:tcW w:type="dxa" w:w="864"/>
          </w:tcPr>
          <w:p>
            <w:r>
              <w:t>2.40160</w:t>
            </w:r>
          </w:p>
        </w:tc>
        <w:tc>
          <w:tcPr>
            <w:tcW w:type="dxa" w:w="864"/>
          </w:tcPr>
          <w:p>
            <w:r>
              <w:t>4.79224</w:t>
            </w:r>
          </w:p>
        </w:tc>
        <w:tc>
          <w:tcPr>
            <w:tcW w:type="dxa" w:w="864"/>
          </w:tcPr>
          <w:p>
            <w:r>
              <w:t>1.27930</w:t>
            </w:r>
          </w:p>
        </w:tc>
        <w:tc>
          <w:tcPr>
            <w:tcW w:type="dxa" w:w="864"/>
          </w:tcPr>
          <w:p>
            <w:r>
              <w:t>5.68678</w:t>
            </w:r>
          </w:p>
        </w:tc>
      </w:tr>
      <w:tr>
        <w:tc>
          <w:tcPr>
            <w:tcW w:type="dxa" w:w="864"/>
          </w:tcPr>
          <w:p>
            <w:r>
              <w:t>3.24352</w:t>
            </w:r>
          </w:p>
        </w:tc>
        <w:tc>
          <w:tcPr>
            <w:tcW w:type="dxa" w:w="864"/>
          </w:tcPr>
          <w:p>
            <w:r>
              <w:t>3.22804</w:t>
            </w:r>
          </w:p>
        </w:tc>
        <w:tc>
          <w:tcPr>
            <w:tcW w:type="dxa" w:w="864"/>
          </w:tcPr>
          <w:p>
            <w:r>
              <w:t>5.16154</w:t>
            </w:r>
          </w:p>
        </w:tc>
        <w:tc>
          <w:tcPr>
            <w:tcW w:type="dxa" w:w="864"/>
          </w:tcPr>
          <w:p>
            <w:r>
              <w:t>5.94868</w:t>
            </w:r>
          </w:p>
        </w:tc>
        <w:tc>
          <w:tcPr>
            <w:tcW w:type="dxa" w:w="864"/>
          </w:tcPr>
          <w:p>
            <w:r>
              <w:t>2.20612</w:t>
            </w:r>
          </w:p>
        </w:tc>
        <w:tc>
          <w:tcPr>
            <w:tcW w:type="dxa" w:w="864"/>
          </w:tcPr>
          <w:p>
            <w:r>
              <w:t>2.28754</w:t>
            </w:r>
          </w:p>
        </w:tc>
        <w:tc>
          <w:tcPr>
            <w:tcW w:type="dxa" w:w="864"/>
          </w:tcPr>
          <w:p>
            <w:r>
              <w:t>1.27138</w:t>
            </w:r>
          </w:p>
        </w:tc>
        <w:tc>
          <w:tcPr>
            <w:tcW w:type="dxa" w:w="864"/>
          </w:tcPr>
          <w:p>
            <w:r>
              <w:t>1.93174</w:t>
            </w:r>
          </w:p>
        </w:tc>
        <w:tc>
          <w:tcPr>
            <w:tcW w:type="dxa" w:w="864"/>
          </w:tcPr>
          <w:p>
            <w:r>
              <w:t>5.88634</w:t>
            </w:r>
          </w:p>
        </w:tc>
        <w:tc>
          <w:tcPr>
            <w:tcW w:type="dxa" w:w="864"/>
          </w:tcPr>
          <w:p>
            <w:r>
              <w:t>1.68946</w:t>
            </w:r>
          </w:p>
        </w:tc>
      </w:tr>
      <w:tr>
        <w:tc>
          <w:tcPr>
            <w:tcW w:type="dxa" w:w="864"/>
          </w:tcPr>
          <w:p>
            <w:r>
              <w:t>0.74812</w:t>
            </w:r>
          </w:p>
        </w:tc>
        <w:tc>
          <w:tcPr>
            <w:tcW w:type="dxa" w:w="864"/>
          </w:tcPr>
          <w:p>
            <w:r>
              <w:t>1.72516</w:t>
            </w:r>
          </w:p>
        </w:tc>
        <w:tc>
          <w:tcPr>
            <w:tcW w:type="dxa" w:w="864"/>
          </w:tcPr>
          <w:p>
            <w:r>
              <w:t>2.11474</w:t>
            </w:r>
          </w:p>
        </w:tc>
        <w:tc>
          <w:tcPr>
            <w:tcW w:type="dxa" w:w="864"/>
          </w:tcPr>
          <w:p>
            <w:r>
              <w:t>3.94108</w:t>
            </w:r>
          </w:p>
        </w:tc>
        <w:tc>
          <w:tcPr>
            <w:tcW w:type="dxa" w:w="864"/>
          </w:tcPr>
          <w:p>
            <w:r>
              <w:t>5.67454</w:t>
            </w:r>
          </w:p>
        </w:tc>
        <w:tc>
          <w:tcPr>
            <w:tcW w:type="dxa" w:w="864"/>
          </w:tcPr>
          <w:p>
            <w:r>
              <w:t>4.82668</w:t>
            </w:r>
          </w:p>
        </w:tc>
        <w:tc>
          <w:tcPr>
            <w:tcW w:type="dxa" w:w="864"/>
          </w:tcPr>
          <w:p>
            <w:r>
              <w:t>4.03888</w:t>
            </w:r>
          </w:p>
        </w:tc>
        <w:tc>
          <w:tcPr>
            <w:tcW w:type="dxa" w:w="864"/>
          </w:tcPr>
          <w:p>
            <w:r>
              <w:t>5.54794</w:t>
            </w:r>
          </w:p>
        </w:tc>
        <w:tc>
          <w:tcPr>
            <w:tcW w:type="dxa" w:w="864"/>
          </w:tcPr>
          <w:p>
            <w:r>
              <w:t>5.85418</w:t>
            </w:r>
          </w:p>
        </w:tc>
        <w:tc>
          <w:tcPr>
            <w:tcW w:type="dxa" w:w="864"/>
          </w:tcPr>
          <w:p>
            <w:r>
              <w:t>4.06408</w:t>
            </w:r>
          </w:p>
        </w:tc>
      </w:tr>
      <w:tr>
        <w:tc>
          <w:tcPr>
            <w:tcW w:type="dxa" w:w="864"/>
          </w:tcPr>
          <w:p>
            <w:r>
              <w:t>1.87168</w:t>
            </w:r>
          </w:p>
        </w:tc>
        <w:tc>
          <w:tcPr>
            <w:tcW w:type="dxa" w:w="864"/>
          </w:tcPr>
          <w:p>
            <w:r>
              <w:t>0.62050</w:t>
            </w:r>
          </w:p>
        </w:tc>
        <w:tc>
          <w:tcPr>
            <w:tcW w:type="dxa" w:w="864"/>
          </w:tcPr>
          <w:p>
            <w:r>
              <w:t>1.71376</w:t>
            </w:r>
          </w:p>
        </w:tc>
        <w:tc>
          <w:tcPr>
            <w:tcW w:type="dxa" w:w="864"/>
          </w:tcPr>
          <w:p>
            <w:r>
              <w:t>3.24424</w:t>
            </w:r>
          </w:p>
        </w:tc>
        <w:tc>
          <w:tcPr>
            <w:tcW w:type="dxa" w:w="864"/>
          </w:tcPr>
          <w:p>
            <w:r>
              <w:t>3.26290</w:t>
            </w:r>
          </w:p>
        </w:tc>
        <w:tc>
          <w:tcPr>
            <w:tcW w:type="dxa" w:w="864"/>
          </w:tcPr>
          <w:p>
            <w:r>
              <w:t>4.23484</w:t>
            </w:r>
          </w:p>
        </w:tc>
        <w:tc>
          <w:tcPr>
            <w:tcW w:type="dxa" w:w="864"/>
          </w:tcPr>
          <w:p>
            <w:r>
              <w:t>0.53296</w:t>
            </w:r>
          </w:p>
        </w:tc>
        <w:tc>
          <w:tcPr>
            <w:tcW w:type="dxa" w:w="864"/>
          </w:tcPr>
          <w:p>
            <w:r>
              <w:t>4.45528</w:t>
            </w:r>
          </w:p>
        </w:tc>
        <w:tc>
          <w:tcPr>
            <w:tcW w:type="dxa" w:w="864"/>
          </w:tcPr>
          <w:p>
            <w:r>
              <w:t>4.51744</w:t>
            </w:r>
          </w:p>
        </w:tc>
        <w:tc>
          <w:tcPr>
            <w:tcW w:type="dxa" w:w="864"/>
          </w:tcPr>
          <w:p>
            <w:r>
              <w:t>4.44412</w:t>
            </w:r>
          </w:p>
        </w:tc>
      </w:tr>
      <w:tr>
        <w:tc>
          <w:tcPr>
            <w:tcW w:type="dxa" w:w="864"/>
          </w:tcPr>
          <w:p>
            <w:r>
              <w:t>3.80044</w:t>
            </w:r>
          </w:p>
        </w:tc>
        <w:tc>
          <w:tcPr>
            <w:tcW w:type="dxa" w:w="864"/>
          </w:tcPr>
          <w:p>
            <w:r>
              <w:t>0.16912</w:t>
            </w:r>
          </w:p>
        </w:tc>
        <w:tc>
          <w:tcPr>
            <w:tcW w:type="dxa" w:w="864"/>
          </w:tcPr>
          <w:p>
            <w:r>
              <w:t>6.09958</w:t>
            </w:r>
          </w:p>
        </w:tc>
        <w:tc>
          <w:tcPr>
            <w:tcW w:type="dxa" w:w="864"/>
          </w:tcPr>
          <w:p>
            <w:r>
              <w:t>4.38868</w:t>
            </w:r>
          </w:p>
        </w:tc>
        <w:tc>
          <w:tcPr>
            <w:tcW w:type="dxa" w:w="864"/>
          </w:tcPr>
          <w:p>
            <w:r>
              <w:t>3.80344</w:t>
            </w:r>
          </w:p>
        </w:tc>
        <w:tc>
          <w:tcPr>
            <w:tcW w:type="dxa" w:w="864"/>
          </w:tcPr>
          <w:p>
            <w:r>
              <w:t>1.19848</w:t>
            </w:r>
          </w:p>
        </w:tc>
        <w:tc>
          <w:tcPr>
            <w:tcW w:type="dxa" w:w="864"/>
          </w:tcPr>
          <w:p>
            <w:r>
              <w:t>1.17004</w:t>
            </w:r>
          </w:p>
        </w:tc>
        <w:tc>
          <w:tcPr>
            <w:tcW w:type="dxa" w:w="864"/>
          </w:tcPr>
          <w:p>
            <w:r>
              <w:t>1.17172</w:t>
            </w:r>
          </w:p>
        </w:tc>
        <w:tc>
          <w:tcPr>
            <w:tcW w:type="dxa" w:w="864"/>
          </w:tcPr>
          <w:p>
            <w:r>
              <w:t>0.37240</w:t>
            </w:r>
          </w:p>
        </w:tc>
        <w:tc>
          <w:tcPr>
            <w:tcW w:type="dxa" w:w="864"/>
          </w:tcPr>
          <w:p>
            <w:r>
              <w:t>1.81198</w:t>
            </w:r>
          </w:p>
        </w:tc>
      </w:tr>
      <w:tr>
        <w:tc>
          <w:tcPr>
            <w:tcW w:type="dxa" w:w="864"/>
          </w:tcPr>
          <w:p>
            <w:r>
              <w:t>2.00848</w:t>
            </w:r>
          </w:p>
        </w:tc>
        <w:tc>
          <w:tcPr>
            <w:tcW w:type="dxa" w:w="864"/>
          </w:tcPr>
          <w:p>
            <w:r>
              <w:t>3.13882</w:t>
            </w:r>
          </w:p>
        </w:tc>
        <w:tc>
          <w:tcPr>
            <w:tcW w:type="dxa" w:w="864"/>
          </w:tcPr>
          <w:p>
            <w:r>
              <w:t>4.95424</w:t>
            </w:r>
          </w:p>
        </w:tc>
        <w:tc>
          <w:tcPr>
            <w:tcW w:type="dxa" w:w="864"/>
          </w:tcPr>
          <w:p>
            <w:r>
              <w:t>4.85422</w:t>
            </w:r>
          </w:p>
        </w:tc>
        <w:tc>
          <w:tcPr>
            <w:tcW w:type="dxa" w:w="864"/>
          </w:tcPr>
          <w:p>
            <w:r>
              <w:t>5.14078</w:t>
            </w:r>
          </w:p>
        </w:tc>
        <w:tc>
          <w:tcPr>
            <w:tcW w:type="dxa" w:w="864"/>
          </w:tcPr>
          <w:p>
            <w:r>
              <w:t>2.59702</w:t>
            </w:r>
          </w:p>
        </w:tc>
        <w:tc>
          <w:tcPr>
            <w:tcW w:type="dxa" w:w="864"/>
          </w:tcPr>
          <w:p>
            <w:r>
              <w:t>0.88810</w:t>
            </w:r>
          </w:p>
        </w:tc>
        <w:tc>
          <w:tcPr>
            <w:tcW w:type="dxa" w:w="864"/>
          </w:tcPr>
          <w:p>
            <w:r>
              <w:t>1.83604</w:t>
            </w:r>
          </w:p>
        </w:tc>
        <w:tc>
          <w:tcPr>
            <w:tcW w:type="dxa" w:w="864"/>
          </w:tcPr>
          <w:p>
            <w:r>
              <w:t>0.21754</w:t>
            </w:r>
          </w:p>
        </w:tc>
        <w:tc>
          <w:tcPr>
            <w:tcW w:type="dxa" w:w="864"/>
          </w:tcPr>
          <w:p>
            <w:r>
              <w:t>2.34778</w:t>
            </w:r>
          </w:p>
        </w:tc>
      </w:tr>
      <w:tr>
        <w:tc>
          <w:tcPr>
            <w:tcW w:type="dxa" w:w="864"/>
          </w:tcPr>
          <w:p>
            <w:r>
              <w:t>3.15160</w:t>
            </w:r>
          </w:p>
        </w:tc>
        <w:tc>
          <w:tcPr>
            <w:tcW w:type="dxa" w:w="864"/>
          </w:tcPr>
          <w:p>
            <w:r>
              <w:t>0.68506</w:t>
            </w:r>
          </w:p>
        </w:tc>
        <w:tc>
          <w:tcPr>
            <w:tcW w:type="dxa" w:w="864"/>
          </w:tcPr>
          <w:p>
            <w:r>
              <w:t>2.98336</w:t>
            </w:r>
          </w:p>
        </w:tc>
        <w:tc>
          <w:tcPr>
            <w:tcW w:type="dxa" w:w="864"/>
          </w:tcPr>
          <w:p>
            <w:r>
              <w:t>1.62460</w:t>
            </w:r>
          </w:p>
        </w:tc>
        <w:tc>
          <w:tcPr>
            <w:tcW w:type="dxa" w:w="864"/>
          </w:tcPr>
          <w:p>
            <w:r>
              <w:t>0.83896</w:t>
            </w:r>
          </w:p>
        </w:tc>
        <w:tc>
          <w:tcPr>
            <w:tcW w:type="dxa" w:w="864"/>
          </w:tcPr>
          <w:p>
            <w:r>
              <w:t>2.45788</w:t>
            </w:r>
          </w:p>
        </w:tc>
        <w:tc>
          <w:tcPr>
            <w:tcW w:type="dxa" w:w="864"/>
          </w:tcPr>
          <w:p>
            <w:r>
              <w:t>1.34152</w:t>
            </w:r>
          </w:p>
        </w:tc>
        <w:tc>
          <w:tcPr>
            <w:tcW w:type="dxa" w:w="864"/>
          </w:tcPr>
          <w:p>
            <w:r>
              <w:t>1.55722</w:t>
            </w:r>
          </w:p>
        </w:tc>
        <w:tc>
          <w:tcPr>
            <w:tcW w:type="dxa" w:w="864"/>
          </w:tcPr>
          <w:p>
            <w:r>
              <w:t>4.67602</w:t>
            </w:r>
          </w:p>
        </w:tc>
        <w:tc>
          <w:tcPr>
            <w:tcW w:type="dxa" w:w="864"/>
          </w:tcPr>
          <w:p>
            <w:r>
              <w:t>2.47720</w:t>
            </w:r>
          </w:p>
        </w:tc>
      </w:tr>
      <w:tr>
        <w:tc>
          <w:tcPr>
            <w:tcW w:type="dxa" w:w="864"/>
          </w:tcPr>
          <w:p>
            <w:r>
              <w:t>6.06682</w:t>
            </w:r>
          </w:p>
        </w:tc>
        <w:tc>
          <w:tcPr>
            <w:tcW w:type="dxa" w:w="864"/>
          </w:tcPr>
          <w:p>
            <w:r>
              <w:t>2.01586</w:t>
            </w:r>
          </w:p>
        </w:tc>
        <w:tc>
          <w:tcPr>
            <w:tcW w:type="dxa" w:w="864"/>
          </w:tcPr>
          <w:p>
            <w:r>
              <w:t>1.03162</w:t>
            </w:r>
          </w:p>
        </w:tc>
        <w:tc>
          <w:tcPr>
            <w:tcW w:type="dxa" w:w="864"/>
          </w:tcPr>
          <w:p>
            <w:r>
              <w:t>3.49174</w:t>
            </w:r>
          </w:p>
        </w:tc>
        <w:tc>
          <w:tcPr>
            <w:tcW w:type="dxa" w:w="864"/>
          </w:tcPr>
          <w:p>
            <w:r>
              <w:t>3.29734</w:t>
            </w:r>
          </w:p>
        </w:tc>
        <w:tc>
          <w:tcPr>
            <w:tcW w:type="dxa" w:w="864"/>
          </w:tcPr>
          <w:p>
            <w:r>
              <w:t>5.84986</w:t>
            </w:r>
          </w:p>
        </w:tc>
        <w:tc>
          <w:tcPr>
            <w:tcW w:type="dxa" w:w="864"/>
          </w:tcPr>
          <w:p>
            <w:r>
              <w:t>5.38360</w:t>
            </w:r>
          </w:p>
        </w:tc>
        <w:tc>
          <w:tcPr>
            <w:tcW w:type="dxa" w:w="864"/>
          </w:tcPr>
          <w:p>
            <w:r>
              <w:t>5.34892</w:t>
            </w:r>
          </w:p>
        </w:tc>
        <w:tc>
          <w:tcPr>
            <w:tcW w:type="dxa" w:w="864"/>
          </w:tcPr>
          <w:p>
            <w:r>
              <w:t>4.02508</w:t>
            </w:r>
          </w:p>
        </w:tc>
        <w:tc>
          <w:tcPr>
            <w:tcW w:type="dxa" w:w="864"/>
          </w:tcPr>
          <w:p>
            <w:r>
              <w:t>3.57148</w:t>
            </w:r>
          </w:p>
        </w:tc>
      </w:tr>
      <w:tr>
        <w:tc>
          <w:tcPr>
            <w:tcW w:type="dxa" w:w="864"/>
          </w:tcPr>
          <w:p>
            <w:r>
              <w:t>3.10180</w:t>
            </w:r>
          </w:p>
        </w:tc>
        <w:tc>
          <w:tcPr>
            <w:tcW w:type="dxa" w:w="864"/>
          </w:tcPr>
          <w:p>
            <w:r>
              <w:t>4.89724</w:t>
            </w:r>
          </w:p>
        </w:tc>
        <w:tc>
          <w:tcPr>
            <w:tcW w:type="dxa" w:w="864"/>
          </w:tcPr>
          <w:p>
            <w:r>
              <w:t>1.98040</w:t>
            </w:r>
          </w:p>
        </w:tc>
        <w:tc>
          <w:tcPr>
            <w:tcW w:type="dxa" w:w="864"/>
          </w:tcPr>
          <w:p>
            <w:r>
              <w:t>2.19358</w:t>
            </w:r>
          </w:p>
        </w:tc>
        <w:tc>
          <w:tcPr>
            <w:tcW w:type="dxa" w:w="864"/>
          </w:tcPr>
          <w:p>
            <w:r>
              <w:t>4.78906</w:t>
            </w:r>
          </w:p>
        </w:tc>
        <w:tc>
          <w:tcPr>
            <w:tcW w:type="dxa" w:w="864"/>
          </w:tcPr>
          <w:p>
            <w:r>
              <w:t>6.03904</w:t>
            </w:r>
          </w:p>
        </w:tc>
        <w:tc>
          <w:tcPr>
            <w:tcW w:type="dxa" w:w="864"/>
          </w:tcPr>
          <w:p>
            <w:r>
              <w:t>1.09852</w:t>
            </w:r>
          </w:p>
        </w:tc>
        <w:tc>
          <w:tcPr>
            <w:tcW w:type="dxa" w:w="864"/>
          </w:tcPr>
          <w:p>
            <w:r>
              <w:t>1.49374</w:t>
            </w:r>
          </w:p>
        </w:tc>
        <w:tc>
          <w:tcPr>
            <w:tcW w:type="dxa" w:w="864"/>
          </w:tcPr>
          <w:p>
            <w:r>
              <w:t>5.31676</w:t>
            </w:r>
          </w:p>
        </w:tc>
        <w:tc>
          <w:tcPr>
            <w:tcW w:type="dxa" w:w="864"/>
          </w:tcPr>
          <w:p>
            <w:r>
              <w:t>3.60034</w:t>
            </w:r>
          </w:p>
        </w:tc>
      </w:tr>
      <w:tr>
        <w:tc>
          <w:tcPr>
            <w:tcW w:type="dxa" w:w="864"/>
          </w:tcPr>
          <w:p>
            <w:r>
              <w:t>4.92538</w:t>
            </w:r>
          </w:p>
        </w:tc>
        <w:tc>
          <w:tcPr>
            <w:tcW w:type="dxa" w:w="864"/>
          </w:tcPr>
          <w:p>
            <w:r>
              <w:t>3.80140</w:t>
            </w:r>
          </w:p>
        </w:tc>
        <w:tc>
          <w:tcPr>
            <w:tcW w:type="dxa" w:w="864"/>
          </w:tcPr>
          <w:p>
            <w:r>
              <w:t>2.85154</w:t>
            </w:r>
          </w:p>
        </w:tc>
        <w:tc>
          <w:tcPr>
            <w:tcW w:type="dxa" w:w="864"/>
          </w:tcPr>
          <w:p>
            <w:r>
              <w:t>3.36118</w:t>
            </w:r>
          </w:p>
        </w:tc>
        <w:tc>
          <w:tcPr>
            <w:tcW w:type="dxa" w:w="864"/>
          </w:tcPr>
          <w:p>
            <w:r>
              <w:t>3.42166</w:t>
            </w:r>
          </w:p>
        </w:tc>
        <w:tc>
          <w:tcPr>
            <w:tcW w:type="dxa" w:w="864"/>
          </w:tcPr>
          <w:p>
            <w:r>
              <w:t>3.86650</w:t>
            </w:r>
          </w:p>
        </w:tc>
        <w:tc>
          <w:tcPr>
            <w:tcW w:type="dxa" w:w="864"/>
          </w:tcPr>
          <w:p>
            <w:r>
              <w:t>3.37708</w:t>
            </w:r>
          </w:p>
        </w:tc>
        <w:tc>
          <w:tcPr>
            <w:tcW w:type="dxa" w:w="864"/>
          </w:tcPr>
          <w:p>
            <w:r>
              <w:t>6.03988</w:t>
            </w:r>
          </w:p>
        </w:tc>
        <w:tc>
          <w:tcPr>
            <w:tcW w:type="dxa" w:w="864"/>
          </w:tcPr>
          <w:p>
            <w:r>
              <w:t>3.09022</w:t>
            </w:r>
          </w:p>
        </w:tc>
        <w:tc>
          <w:tcPr>
            <w:tcW w:type="dxa" w:w="864"/>
          </w:tcPr>
          <w:p>
            <w:r>
              <w:t>5.24374</w:t>
            </w:r>
          </w:p>
        </w:tc>
      </w:tr>
      <w:tr>
        <w:tc>
          <w:tcPr>
            <w:tcW w:type="dxa" w:w="864"/>
          </w:tcPr>
          <w:p>
            <w:r>
              <w:t>3.84316</w:t>
            </w:r>
          </w:p>
        </w:tc>
        <w:tc>
          <w:tcPr>
            <w:tcW w:type="dxa" w:w="864"/>
          </w:tcPr>
          <w:p>
            <w:r>
              <w:t>0.57010</w:t>
            </w:r>
          </w:p>
        </w:tc>
        <w:tc>
          <w:tcPr>
            <w:tcW w:type="dxa" w:w="864"/>
          </w:tcPr>
          <w:p>
            <w:r>
              <w:t>1.16368</w:t>
            </w:r>
          </w:p>
        </w:tc>
        <w:tc>
          <w:tcPr>
            <w:tcW w:type="dxa" w:w="864"/>
          </w:tcPr>
          <w:p>
            <w:r>
              <w:t>4.77148</w:t>
            </w:r>
          </w:p>
        </w:tc>
        <w:tc>
          <w:tcPr>
            <w:tcW w:type="dxa" w:w="864"/>
          </w:tcPr>
          <w:p>
            <w:r>
              <w:t>1.60462</w:t>
            </w:r>
          </w:p>
        </w:tc>
        <w:tc>
          <w:tcPr>
            <w:tcW w:type="dxa" w:w="864"/>
          </w:tcPr>
          <w:p>
            <w:r>
              <w:t>1.53160</w:t>
            </w:r>
          </w:p>
        </w:tc>
        <w:tc>
          <w:tcPr>
            <w:tcW w:type="dxa" w:w="864"/>
          </w:tcPr>
          <w:p>
            <w:r>
              <w:t>5.10202</w:t>
            </w:r>
          </w:p>
        </w:tc>
        <w:tc>
          <w:tcPr>
            <w:tcW w:type="dxa" w:w="864"/>
          </w:tcPr>
          <w:p>
            <w:r>
              <w:t>1.27390</w:t>
            </w:r>
          </w:p>
        </w:tc>
        <w:tc>
          <w:tcPr>
            <w:tcW w:type="dxa" w:w="864"/>
          </w:tcPr>
          <w:p>
            <w:r>
              <w:t>3.45700</w:t>
            </w:r>
          </w:p>
        </w:tc>
        <w:tc>
          <w:tcPr>
            <w:tcW w:type="dxa" w:w="864"/>
          </w:tcPr>
          <w:p>
            <w:r>
              <w:t>5.35168</w:t>
            </w:r>
          </w:p>
        </w:tc>
      </w:tr>
      <w:tr>
        <w:tc>
          <w:tcPr>
            <w:tcW w:type="dxa" w:w="864"/>
          </w:tcPr>
          <w:p>
            <w:r>
              <w:t>1.82686</w:t>
            </w:r>
          </w:p>
        </w:tc>
        <w:tc>
          <w:tcPr>
            <w:tcW w:type="dxa" w:w="864"/>
          </w:tcPr>
          <w:p>
            <w:r>
              <w:t>0.32992</w:t>
            </w:r>
          </w:p>
        </w:tc>
        <w:tc>
          <w:tcPr>
            <w:tcW w:type="dxa" w:w="864"/>
          </w:tcPr>
          <w:p>
            <w:r>
              <w:t>5.32156</w:t>
            </w:r>
          </w:p>
        </w:tc>
        <w:tc>
          <w:tcPr>
            <w:tcW w:type="dxa" w:w="864"/>
          </w:tcPr>
          <w:p>
            <w:r>
              <w:t>2.65498</w:t>
            </w:r>
          </w:p>
        </w:tc>
        <w:tc>
          <w:tcPr>
            <w:tcW w:type="dxa" w:w="864"/>
          </w:tcPr>
          <w:p>
            <w:r>
              <w:t>5.53840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r>
        <w:t>Упорядоченная выборка: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0.10372</w:t>
            </w:r>
          </w:p>
        </w:tc>
        <w:tc>
          <w:tcPr>
            <w:tcW w:type="dxa" w:w="864"/>
          </w:tcPr>
          <w:p>
            <w:r>
              <w:t>0.16912</w:t>
            </w:r>
          </w:p>
        </w:tc>
        <w:tc>
          <w:tcPr>
            <w:tcW w:type="dxa" w:w="864"/>
          </w:tcPr>
          <w:p>
            <w:r>
              <w:t>0.18010</w:t>
            </w:r>
          </w:p>
        </w:tc>
        <w:tc>
          <w:tcPr>
            <w:tcW w:type="dxa" w:w="864"/>
          </w:tcPr>
          <w:p>
            <w:r>
              <w:t>0.18784</w:t>
            </w:r>
          </w:p>
        </w:tc>
        <w:tc>
          <w:tcPr>
            <w:tcW w:type="dxa" w:w="864"/>
          </w:tcPr>
          <w:p>
            <w:r>
              <w:t>0.21754</w:t>
            </w:r>
          </w:p>
        </w:tc>
        <w:tc>
          <w:tcPr>
            <w:tcW w:type="dxa" w:w="864"/>
          </w:tcPr>
          <w:p>
            <w:r>
              <w:t>0.30586</w:t>
            </w:r>
          </w:p>
        </w:tc>
        <w:tc>
          <w:tcPr>
            <w:tcW w:type="dxa" w:w="864"/>
          </w:tcPr>
          <w:p>
            <w:r>
              <w:t>0.32992</w:t>
            </w:r>
          </w:p>
        </w:tc>
        <w:tc>
          <w:tcPr>
            <w:tcW w:type="dxa" w:w="864"/>
          </w:tcPr>
          <w:p>
            <w:r>
              <w:t>0.37240</w:t>
            </w:r>
          </w:p>
        </w:tc>
        <w:tc>
          <w:tcPr>
            <w:tcW w:type="dxa" w:w="864"/>
          </w:tcPr>
          <w:p>
            <w:r>
              <w:t>0.38986</w:t>
            </w:r>
          </w:p>
        </w:tc>
        <w:tc>
          <w:tcPr>
            <w:tcW w:type="dxa" w:w="864"/>
          </w:tcPr>
          <w:p>
            <w:r>
              <w:t>0.49498</w:t>
            </w:r>
          </w:p>
        </w:tc>
      </w:tr>
      <w:tr>
        <w:tc>
          <w:tcPr>
            <w:tcW w:type="dxa" w:w="864"/>
          </w:tcPr>
          <w:p>
            <w:r>
              <w:t>0.49612</w:t>
            </w:r>
          </w:p>
        </w:tc>
        <w:tc>
          <w:tcPr>
            <w:tcW w:type="dxa" w:w="864"/>
          </w:tcPr>
          <w:p>
            <w:r>
              <w:t>0.52954</w:t>
            </w:r>
          </w:p>
        </w:tc>
        <w:tc>
          <w:tcPr>
            <w:tcW w:type="dxa" w:w="864"/>
          </w:tcPr>
          <w:p>
            <w:r>
              <w:t>0.53296</w:t>
            </w:r>
          </w:p>
        </w:tc>
        <w:tc>
          <w:tcPr>
            <w:tcW w:type="dxa" w:w="864"/>
          </w:tcPr>
          <w:p>
            <w:r>
              <w:t>0.57010</w:t>
            </w:r>
          </w:p>
        </w:tc>
        <w:tc>
          <w:tcPr>
            <w:tcW w:type="dxa" w:w="864"/>
          </w:tcPr>
          <w:p>
            <w:r>
              <w:t>0.59668</w:t>
            </w:r>
          </w:p>
        </w:tc>
        <w:tc>
          <w:tcPr>
            <w:tcW w:type="dxa" w:w="864"/>
          </w:tcPr>
          <w:p>
            <w:r>
              <w:t>0.62050</w:t>
            </w:r>
          </w:p>
        </w:tc>
        <w:tc>
          <w:tcPr>
            <w:tcW w:type="dxa" w:w="864"/>
          </w:tcPr>
          <w:p>
            <w:r>
              <w:t>0.68506</w:t>
            </w:r>
          </w:p>
        </w:tc>
        <w:tc>
          <w:tcPr>
            <w:tcW w:type="dxa" w:w="864"/>
          </w:tcPr>
          <w:p>
            <w:r>
              <w:t>0.74812</w:t>
            </w:r>
          </w:p>
        </w:tc>
        <w:tc>
          <w:tcPr>
            <w:tcW w:type="dxa" w:w="864"/>
          </w:tcPr>
          <w:p>
            <w:r>
              <w:t>0.78484</w:t>
            </w:r>
          </w:p>
        </w:tc>
        <w:tc>
          <w:tcPr>
            <w:tcW w:type="dxa" w:w="864"/>
          </w:tcPr>
          <w:p>
            <w:r>
              <w:t>0.82522</w:t>
            </w:r>
          </w:p>
        </w:tc>
      </w:tr>
      <w:tr>
        <w:tc>
          <w:tcPr>
            <w:tcW w:type="dxa" w:w="864"/>
          </w:tcPr>
          <w:p>
            <w:r>
              <w:t>0.83896</w:t>
            </w:r>
          </w:p>
        </w:tc>
        <w:tc>
          <w:tcPr>
            <w:tcW w:type="dxa" w:w="864"/>
          </w:tcPr>
          <w:p>
            <w:r>
              <w:t>0.85420</w:t>
            </w:r>
          </w:p>
        </w:tc>
        <w:tc>
          <w:tcPr>
            <w:tcW w:type="dxa" w:w="864"/>
          </w:tcPr>
          <w:p>
            <w:r>
              <w:t>0.87382</w:t>
            </w:r>
          </w:p>
        </w:tc>
        <w:tc>
          <w:tcPr>
            <w:tcW w:type="dxa" w:w="864"/>
          </w:tcPr>
          <w:p>
            <w:r>
              <w:t>0.88810</w:t>
            </w:r>
          </w:p>
        </w:tc>
        <w:tc>
          <w:tcPr>
            <w:tcW w:type="dxa" w:w="864"/>
          </w:tcPr>
          <w:p>
            <w:r>
              <w:t>0.93814</w:t>
            </w:r>
          </w:p>
        </w:tc>
        <w:tc>
          <w:tcPr>
            <w:tcW w:type="dxa" w:w="864"/>
          </w:tcPr>
          <w:p>
            <w:r>
              <w:t>0.95908</w:t>
            </w:r>
          </w:p>
        </w:tc>
        <w:tc>
          <w:tcPr>
            <w:tcW w:type="dxa" w:w="864"/>
          </w:tcPr>
          <w:p>
            <w:r>
              <w:t>1.01638</w:t>
            </w:r>
          </w:p>
        </w:tc>
        <w:tc>
          <w:tcPr>
            <w:tcW w:type="dxa" w:w="864"/>
          </w:tcPr>
          <w:p>
            <w:r>
              <w:t>1.03162</w:t>
            </w:r>
          </w:p>
        </w:tc>
        <w:tc>
          <w:tcPr>
            <w:tcW w:type="dxa" w:w="864"/>
          </w:tcPr>
          <w:p>
            <w:r>
              <w:t>1.05436</w:t>
            </w:r>
          </w:p>
        </w:tc>
        <w:tc>
          <w:tcPr>
            <w:tcW w:type="dxa" w:w="864"/>
          </w:tcPr>
          <w:p>
            <w:r>
              <w:t>1.08742</w:t>
            </w:r>
          </w:p>
        </w:tc>
      </w:tr>
      <w:tr>
        <w:tc>
          <w:tcPr>
            <w:tcW w:type="dxa" w:w="864"/>
          </w:tcPr>
          <w:p>
            <w:r>
              <w:t>1.09852</w:t>
            </w:r>
          </w:p>
        </w:tc>
        <w:tc>
          <w:tcPr>
            <w:tcW w:type="dxa" w:w="864"/>
          </w:tcPr>
          <w:p>
            <w:r>
              <w:t>1.11922</w:t>
            </w:r>
          </w:p>
        </w:tc>
        <w:tc>
          <w:tcPr>
            <w:tcW w:type="dxa" w:w="864"/>
          </w:tcPr>
          <w:p>
            <w:r>
              <w:t>1.14088</w:t>
            </w:r>
          </w:p>
        </w:tc>
        <w:tc>
          <w:tcPr>
            <w:tcW w:type="dxa" w:w="864"/>
          </w:tcPr>
          <w:p>
            <w:r>
              <w:t>1.16368</w:t>
            </w:r>
          </w:p>
        </w:tc>
        <w:tc>
          <w:tcPr>
            <w:tcW w:type="dxa" w:w="864"/>
          </w:tcPr>
          <w:p>
            <w:r>
              <w:t>1.17004</w:t>
            </w:r>
          </w:p>
        </w:tc>
        <w:tc>
          <w:tcPr>
            <w:tcW w:type="dxa" w:w="864"/>
          </w:tcPr>
          <w:p>
            <w:r>
              <w:t>1.17172</w:t>
            </w:r>
          </w:p>
        </w:tc>
        <w:tc>
          <w:tcPr>
            <w:tcW w:type="dxa" w:w="864"/>
          </w:tcPr>
          <w:p>
            <w:r>
              <w:t>1.17760</w:t>
            </w:r>
          </w:p>
        </w:tc>
        <w:tc>
          <w:tcPr>
            <w:tcW w:type="dxa" w:w="864"/>
          </w:tcPr>
          <w:p>
            <w:r>
              <w:t>1.19848</w:t>
            </w:r>
          </w:p>
        </w:tc>
        <w:tc>
          <w:tcPr>
            <w:tcW w:type="dxa" w:w="864"/>
          </w:tcPr>
          <w:p>
            <w:r>
              <w:t>1.21030</w:t>
            </w:r>
          </w:p>
        </w:tc>
        <w:tc>
          <w:tcPr>
            <w:tcW w:type="dxa" w:w="864"/>
          </w:tcPr>
          <w:p>
            <w:r>
              <w:t>1.27138</w:t>
            </w:r>
          </w:p>
        </w:tc>
      </w:tr>
      <w:tr>
        <w:tc>
          <w:tcPr>
            <w:tcW w:type="dxa" w:w="864"/>
          </w:tcPr>
          <w:p>
            <w:r>
              <w:t>1.27390</w:t>
            </w:r>
          </w:p>
        </w:tc>
        <w:tc>
          <w:tcPr>
            <w:tcW w:type="dxa" w:w="864"/>
          </w:tcPr>
          <w:p>
            <w:r>
              <w:t>1.27930</w:t>
            </w:r>
          </w:p>
        </w:tc>
        <w:tc>
          <w:tcPr>
            <w:tcW w:type="dxa" w:w="864"/>
          </w:tcPr>
          <w:p>
            <w:r>
              <w:t>1.33936</w:t>
            </w:r>
          </w:p>
        </w:tc>
        <w:tc>
          <w:tcPr>
            <w:tcW w:type="dxa" w:w="864"/>
          </w:tcPr>
          <w:p>
            <w:r>
              <w:t>1.34152</w:t>
            </w:r>
          </w:p>
        </w:tc>
        <w:tc>
          <w:tcPr>
            <w:tcW w:type="dxa" w:w="864"/>
          </w:tcPr>
          <w:p>
            <w:r>
              <w:t>1.36768</w:t>
            </w:r>
          </w:p>
        </w:tc>
        <w:tc>
          <w:tcPr>
            <w:tcW w:type="dxa" w:w="864"/>
          </w:tcPr>
          <w:p>
            <w:r>
              <w:t>1.39936</w:t>
            </w:r>
          </w:p>
        </w:tc>
        <w:tc>
          <w:tcPr>
            <w:tcW w:type="dxa" w:w="864"/>
          </w:tcPr>
          <w:p>
            <w:r>
              <w:t>1.42936</w:t>
            </w:r>
          </w:p>
        </w:tc>
        <w:tc>
          <w:tcPr>
            <w:tcW w:type="dxa" w:w="864"/>
          </w:tcPr>
          <w:p>
            <w:r>
              <w:t>1.49374</w:t>
            </w:r>
          </w:p>
        </w:tc>
        <w:tc>
          <w:tcPr>
            <w:tcW w:type="dxa" w:w="864"/>
          </w:tcPr>
          <w:p>
            <w:r>
              <w:t>1.52398</w:t>
            </w:r>
          </w:p>
        </w:tc>
        <w:tc>
          <w:tcPr>
            <w:tcW w:type="dxa" w:w="864"/>
          </w:tcPr>
          <w:p>
            <w:r>
              <w:t>1.53160</w:t>
            </w:r>
          </w:p>
        </w:tc>
      </w:tr>
      <w:tr>
        <w:tc>
          <w:tcPr>
            <w:tcW w:type="dxa" w:w="864"/>
          </w:tcPr>
          <w:p>
            <w:r>
              <w:t>1.55722</w:t>
            </w:r>
          </w:p>
        </w:tc>
        <w:tc>
          <w:tcPr>
            <w:tcW w:type="dxa" w:w="864"/>
          </w:tcPr>
          <w:p>
            <w:r>
              <w:t>1.60462</w:t>
            </w:r>
          </w:p>
        </w:tc>
        <w:tc>
          <w:tcPr>
            <w:tcW w:type="dxa" w:w="864"/>
          </w:tcPr>
          <w:p>
            <w:r>
              <w:t>1.62460</w:t>
            </w:r>
          </w:p>
        </w:tc>
        <w:tc>
          <w:tcPr>
            <w:tcW w:type="dxa" w:w="864"/>
          </w:tcPr>
          <w:p>
            <w:r>
              <w:t>1.68946</w:t>
            </w:r>
          </w:p>
        </w:tc>
        <w:tc>
          <w:tcPr>
            <w:tcW w:type="dxa" w:w="864"/>
          </w:tcPr>
          <w:p>
            <w:r>
              <w:t>1.71376</w:t>
            </w:r>
          </w:p>
        </w:tc>
        <w:tc>
          <w:tcPr>
            <w:tcW w:type="dxa" w:w="864"/>
          </w:tcPr>
          <w:p>
            <w:r>
              <w:t>1.72516</w:t>
            </w:r>
          </w:p>
        </w:tc>
        <w:tc>
          <w:tcPr>
            <w:tcW w:type="dxa" w:w="864"/>
          </w:tcPr>
          <w:p>
            <w:r>
              <w:t>1.81198</w:t>
            </w:r>
          </w:p>
        </w:tc>
        <w:tc>
          <w:tcPr>
            <w:tcW w:type="dxa" w:w="864"/>
          </w:tcPr>
          <w:p>
            <w:r>
              <w:t>1.82686</w:t>
            </w:r>
          </w:p>
        </w:tc>
        <w:tc>
          <w:tcPr>
            <w:tcW w:type="dxa" w:w="864"/>
          </w:tcPr>
          <w:p>
            <w:r>
              <w:t>1.83604</w:t>
            </w:r>
          </w:p>
        </w:tc>
        <w:tc>
          <w:tcPr>
            <w:tcW w:type="dxa" w:w="864"/>
          </w:tcPr>
          <w:p>
            <w:r>
              <w:t>1.87168</w:t>
            </w:r>
          </w:p>
        </w:tc>
      </w:tr>
      <w:tr>
        <w:tc>
          <w:tcPr>
            <w:tcW w:type="dxa" w:w="864"/>
          </w:tcPr>
          <w:p>
            <w:r>
              <w:t>1.93174</w:t>
            </w:r>
          </w:p>
        </w:tc>
        <w:tc>
          <w:tcPr>
            <w:tcW w:type="dxa" w:w="864"/>
          </w:tcPr>
          <w:p>
            <w:r>
              <w:t>1.98040</w:t>
            </w:r>
          </w:p>
        </w:tc>
        <w:tc>
          <w:tcPr>
            <w:tcW w:type="dxa" w:w="864"/>
          </w:tcPr>
          <w:p>
            <w:r>
              <w:t>1.98514</w:t>
            </w:r>
          </w:p>
        </w:tc>
        <w:tc>
          <w:tcPr>
            <w:tcW w:type="dxa" w:w="864"/>
          </w:tcPr>
          <w:p>
            <w:r>
              <w:t>2.00848</w:t>
            </w:r>
          </w:p>
        </w:tc>
        <w:tc>
          <w:tcPr>
            <w:tcW w:type="dxa" w:w="864"/>
          </w:tcPr>
          <w:p>
            <w:r>
              <w:t>2.01586</w:t>
            </w:r>
          </w:p>
        </w:tc>
        <w:tc>
          <w:tcPr>
            <w:tcW w:type="dxa" w:w="864"/>
          </w:tcPr>
          <w:p>
            <w:r>
              <w:t>2.03332</w:t>
            </w:r>
          </w:p>
        </w:tc>
        <w:tc>
          <w:tcPr>
            <w:tcW w:type="dxa" w:w="864"/>
          </w:tcPr>
          <w:p>
            <w:r>
              <w:t>2.03500</w:t>
            </w:r>
          </w:p>
        </w:tc>
        <w:tc>
          <w:tcPr>
            <w:tcW w:type="dxa" w:w="864"/>
          </w:tcPr>
          <w:p>
            <w:r>
              <w:t>2.06416</w:t>
            </w:r>
          </w:p>
        </w:tc>
        <w:tc>
          <w:tcPr>
            <w:tcW w:type="dxa" w:w="864"/>
          </w:tcPr>
          <w:p>
            <w:r>
              <w:t>2.07454</w:t>
            </w:r>
          </w:p>
        </w:tc>
        <w:tc>
          <w:tcPr>
            <w:tcW w:type="dxa" w:w="864"/>
          </w:tcPr>
          <w:p>
            <w:r>
              <w:t>2.09272</w:t>
            </w:r>
          </w:p>
        </w:tc>
      </w:tr>
      <w:tr>
        <w:tc>
          <w:tcPr>
            <w:tcW w:type="dxa" w:w="864"/>
          </w:tcPr>
          <w:p>
            <w:r>
              <w:t>2.11474</w:t>
            </w:r>
          </w:p>
        </w:tc>
        <w:tc>
          <w:tcPr>
            <w:tcW w:type="dxa" w:w="864"/>
          </w:tcPr>
          <w:p>
            <w:r>
              <w:t>2.19358</w:t>
            </w:r>
          </w:p>
        </w:tc>
        <w:tc>
          <w:tcPr>
            <w:tcW w:type="dxa" w:w="864"/>
          </w:tcPr>
          <w:p>
            <w:r>
              <w:t>2.20612</w:t>
            </w:r>
          </w:p>
        </w:tc>
        <w:tc>
          <w:tcPr>
            <w:tcW w:type="dxa" w:w="864"/>
          </w:tcPr>
          <w:p>
            <w:r>
              <w:t>2.28754</w:t>
            </w:r>
          </w:p>
        </w:tc>
        <w:tc>
          <w:tcPr>
            <w:tcW w:type="dxa" w:w="864"/>
          </w:tcPr>
          <w:p>
            <w:r>
              <w:t>2.29270</w:t>
            </w:r>
          </w:p>
        </w:tc>
        <w:tc>
          <w:tcPr>
            <w:tcW w:type="dxa" w:w="864"/>
          </w:tcPr>
          <w:p>
            <w:r>
              <w:t>2.30752</w:t>
            </w:r>
          </w:p>
        </w:tc>
        <w:tc>
          <w:tcPr>
            <w:tcW w:type="dxa" w:w="864"/>
          </w:tcPr>
          <w:p>
            <w:r>
              <w:t>2.31490</w:t>
            </w:r>
          </w:p>
        </w:tc>
        <w:tc>
          <w:tcPr>
            <w:tcW w:type="dxa" w:w="864"/>
          </w:tcPr>
          <w:p>
            <w:r>
              <w:t>2.33446</w:t>
            </w:r>
          </w:p>
        </w:tc>
        <w:tc>
          <w:tcPr>
            <w:tcW w:type="dxa" w:w="864"/>
          </w:tcPr>
          <w:p>
            <w:r>
              <w:t>2.34778</w:t>
            </w:r>
          </w:p>
        </w:tc>
        <w:tc>
          <w:tcPr>
            <w:tcW w:type="dxa" w:w="864"/>
          </w:tcPr>
          <w:p>
            <w:r>
              <w:t>2.40160</w:t>
            </w:r>
          </w:p>
        </w:tc>
      </w:tr>
      <w:tr>
        <w:tc>
          <w:tcPr>
            <w:tcW w:type="dxa" w:w="864"/>
          </w:tcPr>
          <w:p>
            <w:r>
              <w:t>2.45788</w:t>
            </w:r>
          </w:p>
        </w:tc>
        <w:tc>
          <w:tcPr>
            <w:tcW w:type="dxa" w:w="864"/>
          </w:tcPr>
          <w:p>
            <w:r>
              <w:t>2.47720</w:t>
            </w:r>
          </w:p>
        </w:tc>
        <w:tc>
          <w:tcPr>
            <w:tcW w:type="dxa" w:w="864"/>
          </w:tcPr>
          <w:p>
            <w:r>
              <w:t>2.48062</w:t>
            </w:r>
          </w:p>
        </w:tc>
        <w:tc>
          <w:tcPr>
            <w:tcW w:type="dxa" w:w="864"/>
          </w:tcPr>
          <w:p>
            <w:r>
              <w:t>2.48494</w:t>
            </w:r>
          </w:p>
        </w:tc>
        <w:tc>
          <w:tcPr>
            <w:tcW w:type="dxa" w:w="864"/>
          </w:tcPr>
          <w:p>
            <w:r>
              <w:t>2.50318</w:t>
            </w:r>
          </w:p>
        </w:tc>
        <w:tc>
          <w:tcPr>
            <w:tcW w:type="dxa" w:w="864"/>
          </w:tcPr>
          <w:p>
            <w:r>
              <w:t>2.51224</w:t>
            </w:r>
          </w:p>
        </w:tc>
        <w:tc>
          <w:tcPr>
            <w:tcW w:type="dxa" w:w="864"/>
          </w:tcPr>
          <w:p>
            <w:r>
              <w:t>2.52532</w:t>
            </w:r>
          </w:p>
        </w:tc>
        <w:tc>
          <w:tcPr>
            <w:tcW w:type="dxa" w:w="864"/>
          </w:tcPr>
          <w:p>
            <w:r>
              <w:t>2.59702</w:t>
            </w:r>
          </w:p>
        </w:tc>
        <w:tc>
          <w:tcPr>
            <w:tcW w:type="dxa" w:w="864"/>
          </w:tcPr>
          <w:p>
            <w:r>
              <w:t>2.63464</w:t>
            </w:r>
          </w:p>
        </w:tc>
        <w:tc>
          <w:tcPr>
            <w:tcW w:type="dxa" w:w="864"/>
          </w:tcPr>
          <w:p>
            <w:r>
              <w:t>2.63944</w:t>
            </w:r>
          </w:p>
        </w:tc>
      </w:tr>
      <w:tr>
        <w:tc>
          <w:tcPr>
            <w:tcW w:type="dxa" w:w="864"/>
          </w:tcPr>
          <w:p>
            <w:r>
              <w:t>2.65498</w:t>
            </w:r>
          </w:p>
        </w:tc>
        <w:tc>
          <w:tcPr>
            <w:tcW w:type="dxa" w:w="864"/>
          </w:tcPr>
          <w:p>
            <w:r>
              <w:t>2.67502</w:t>
            </w:r>
          </w:p>
        </w:tc>
        <w:tc>
          <w:tcPr>
            <w:tcW w:type="dxa" w:w="864"/>
          </w:tcPr>
          <w:p>
            <w:r>
              <w:t>2.79004</w:t>
            </w:r>
          </w:p>
        </w:tc>
        <w:tc>
          <w:tcPr>
            <w:tcW w:type="dxa" w:w="864"/>
          </w:tcPr>
          <w:p>
            <w:r>
              <w:t>2.85154</w:t>
            </w:r>
          </w:p>
        </w:tc>
        <w:tc>
          <w:tcPr>
            <w:tcW w:type="dxa" w:w="864"/>
          </w:tcPr>
          <w:p>
            <w:r>
              <w:t>2.90710</w:t>
            </w:r>
          </w:p>
        </w:tc>
        <w:tc>
          <w:tcPr>
            <w:tcW w:type="dxa" w:w="864"/>
          </w:tcPr>
          <w:p>
            <w:r>
              <w:t>2.91190</w:t>
            </w:r>
          </w:p>
        </w:tc>
        <w:tc>
          <w:tcPr>
            <w:tcW w:type="dxa" w:w="864"/>
          </w:tcPr>
          <w:p>
            <w:r>
              <w:t>2.97988</w:t>
            </w:r>
          </w:p>
        </w:tc>
        <w:tc>
          <w:tcPr>
            <w:tcW w:type="dxa" w:w="864"/>
          </w:tcPr>
          <w:p>
            <w:r>
              <w:t>2.98336</w:t>
            </w:r>
          </w:p>
        </w:tc>
        <w:tc>
          <w:tcPr>
            <w:tcW w:type="dxa" w:w="864"/>
          </w:tcPr>
          <w:p>
            <w:r>
              <w:t>2.99590</w:t>
            </w:r>
          </w:p>
        </w:tc>
        <w:tc>
          <w:tcPr>
            <w:tcW w:type="dxa" w:w="864"/>
          </w:tcPr>
          <w:p>
            <w:r>
              <w:t>2.99866</w:t>
            </w:r>
          </w:p>
        </w:tc>
      </w:tr>
      <w:tr>
        <w:tc>
          <w:tcPr>
            <w:tcW w:type="dxa" w:w="864"/>
          </w:tcPr>
          <w:p>
            <w:r>
              <w:t>3.01468</w:t>
            </w:r>
          </w:p>
        </w:tc>
        <w:tc>
          <w:tcPr>
            <w:tcW w:type="dxa" w:w="864"/>
          </w:tcPr>
          <w:p>
            <w:r>
              <w:t>3.09022</w:t>
            </w:r>
          </w:p>
        </w:tc>
        <w:tc>
          <w:tcPr>
            <w:tcW w:type="dxa" w:w="864"/>
          </w:tcPr>
          <w:p>
            <w:r>
              <w:t>3.10180</w:t>
            </w:r>
          </w:p>
        </w:tc>
        <w:tc>
          <w:tcPr>
            <w:tcW w:type="dxa" w:w="864"/>
          </w:tcPr>
          <w:p>
            <w:r>
              <w:t>3.13882</w:t>
            </w:r>
          </w:p>
        </w:tc>
        <w:tc>
          <w:tcPr>
            <w:tcW w:type="dxa" w:w="864"/>
          </w:tcPr>
          <w:p>
            <w:r>
              <w:t>3.15160</w:t>
            </w:r>
          </w:p>
        </w:tc>
        <w:tc>
          <w:tcPr>
            <w:tcW w:type="dxa" w:w="864"/>
          </w:tcPr>
          <w:p>
            <w:r>
              <w:t>3.18976</w:t>
            </w:r>
          </w:p>
        </w:tc>
        <w:tc>
          <w:tcPr>
            <w:tcW w:type="dxa" w:w="864"/>
          </w:tcPr>
          <w:p>
            <w:r>
              <w:t>3.20950</w:t>
            </w:r>
          </w:p>
        </w:tc>
        <w:tc>
          <w:tcPr>
            <w:tcW w:type="dxa" w:w="864"/>
          </w:tcPr>
          <w:p>
            <w:r>
              <w:t>3.22804</w:t>
            </w:r>
          </w:p>
        </w:tc>
        <w:tc>
          <w:tcPr>
            <w:tcW w:type="dxa" w:w="864"/>
          </w:tcPr>
          <w:p>
            <w:r>
              <w:t>3.24352</w:t>
            </w:r>
          </w:p>
        </w:tc>
        <w:tc>
          <w:tcPr>
            <w:tcW w:type="dxa" w:w="864"/>
          </w:tcPr>
          <w:p>
            <w:r>
              <w:t>3.24424</w:t>
            </w:r>
          </w:p>
        </w:tc>
      </w:tr>
      <w:tr>
        <w:tc>
          <w:tcPr>
            <w:tcW w:type="dxa" w:w="864"/>
          </w:tcPr>
          <w:p>
            <w:r>
              <w:t>3.26290</w:t>
            </w:r>
          </w:p>
        </w:tc>
        <w:tc>
          <w:tcPr>
            <w:tcW w:type="dxa" w:w="864"/>
          </w:tcPr>
          <w:p>
            <w:r>
              <w:t>3.29734</w:t>
            </w:r>
          </w:p>
        </w:tc>
        <w:tc>
          <w:tcPr>
            <w:tcW w:type="dxa" w:w="864"/>
          </w:tcPr>
          <w:p>
            <w:r>
              <w:t>3.32386</w:t>
            </w:r>
          </w:p>
        </w:tc>
        <w:tc>
          <w:tcPr>
            <w:tcW w:type="dxa" w:w="864"/>
          </w:tcPr>
          <w:p>
            <w:r>
              <w:t>3.32800</w:t>
            </w:r>
          </w:p>
        </w:tc>
        <w:tc>
          <w:tcPr>
            <w:tcW w:type="dxa" w:w="864"/>
          </w:tcPr>
          <w:p>
            <w:r>
              <w:t>3.36118</w:t>
            </w:r>
          </w:p>
        </w:tc>
        <w:tc>
          <w:tcPr>
            <w:tcW w:type="dxa" w:w="864"/>
          </w:tcPr>
          <w:p>
            <w:r>
              <w:t>3.37708</w:t>
            </w:r>
          </w:p>
        </w:tc>
        <w:tc>
          <w:tcPr>
            <w:tcW w:type="dxa" w:w="864"/>
          </w:tcPr>
          <w:p>
            <w:r>
              <w:t>3.42166</w:t>
            </w:r>
          </w:p>
        </w:tc>
        <w:tc>
          <w:tcPr>
            <w:tcW w:type="dxa" w:w="864"/>
          </w:tcPr>
          <w:p>
            <w:r>
              <w:t>3.45700</w:t>
            </w:r>
          </w:p>
        </w:tc>
        <w:tc>
          <w:tcPr>
            <w:tcW w:type="dxa" w:w="864"/>
          </w:tcPr>
          <w:p>
            <w:r>
              <w:t>3.49174</w:t>
            </w:r>
          </w:p>
        </w:tc>
        <w:tc>
          <w:tcPr>
            <w:tcW w:type="dxa" w:w="864"/>
          </w:tcPr>
          <w:p>
            <w:r>
              <w:t>3.56350</w:t>
            </w:r>
          </w:p>
        </w:tc>
      </w:tr>
      <w:tr>
        <w:tc>
          <w:tcPr>
            <w:tcW w:type="dxa" w:w="864"/>
          </w:tcPr>
          <w:p>
            <w:r>
              <w:t>3.57148</w:t>
            </w:r>
          </w:p>
        </w:tc>
        <w:tc>
          <w:tcPr>
            <w:tcW w:type="dxa" w:w="864"/>
          </w:tcPr>
          <w:p>
            <w:r>
              <w:t>3.60034</w:t>
            </w:r>
          </w:p>
        </w:tc>
        <w:tc>
          <w:tcPr>
            <w:tcW w:type="dxa" w:w="864"/>
          </w:tcPr>
          <w:p>
            <w:r>
              <w:t>3.61018</w:t>
            </w:r>
          </w:p>
        </w:tc>
        <w:tc>
          <w:tcPr>
            <w:tcW w:type="dxa" w:w="864"/>
          </w:tcPr>
          <w:p>
            <w:r>
              <w:t>3.72838</w:t>
            </w:r>
          </w:p>
        </w:tc>
        <w:tc>
          <w:tcPr>
            <w:tcW w:type="dxa" w:w="864"/>
          </w:tcPr>
          <w:p>
            <w:r>
              <w:t>3.77314</w:t>
            </w:r>
          </w:p>
        </w:tc>
        <w:tc>
          <w:tcPr>
            <w:tcW w:type="dxa" w:w="864"/>
          </w:tcPr>
          <w:p>
            <w:r>
              <w:t>3.78706</w:t>
            </w:r>
          </w:p>
        </w:tc>
        <w:tc>
          <w:tcPr>
            <w:tcW w:type="dxa" w:w="864"/>
          </w:tcPr>
          <w:p>
            <w:r>
              <w:t>3.80044</w:t>
            </w:r>
          </w:p>
        </w:tc>
        <w:tc>
          <w:tcPr>
            <w:tcW w:type="dxa" w:w="864"/>
          </w:tcPr>
          <w:p>
            <w:r>
              <w:t>3.80140</w:t>
            </w:r>
          </w:p>
        </w:tc>
        <w:tc>
          <w:tcPr>
            <w:tcW w:type="dxa" w:w="864"/>
          </w:tcPr>
          <w:p>
            <w:r>
              <w:t>3.80344</w:t>
            </w:r>
          </w:p>
        </w:tc>
        <w:tc>
          <w:tcPr>
            <w:tcW w:type="dxa" w:w="864"/>
          </w:tcPr>
          <w:p>
            <w:r>
              <w:t>3.84316</w:t>
            </w:r>
          </w:p>
        </w:tc>
      </w:tr>
      <w:tr>
        <w:tc>
          <w:tcPr>
            <w:tcW w:type="dxa" w:w="864"/>
          </w:tcPr>
          <w:p>
            <w:r>
              <w:t>3.85360</w:t>
            </w:r>
          </w:p>
        </w:tc>
        <w:tc>
          <w:tcPr>
            <w:tcW w:type="dxa" w:w="864"/>
          </w:tcPr>
          <w:p>
            <w:r>
              <w:t>3.86650</w:t>
            </w:r>
          </w:p>
        </w:tc>
        <w:tc>
          <w:tcPr>
            <w:tcW w:type="dxa" w:w="864"/>
          </w:tcPr>
          <w:p>
            <w:r>
              <w:t>3.90286</w:t>
            </w:r>
          </w:p>
        </w:tc>
        <w:tc>
          <w:tcPr>
            <w:tcW w:type="dxa" w:w="864"/>
          </w:tcPr>
          <w:p>
            <w:r>
              <w:t>3.94108</w:t>
            </w:r>
          </w:p>
        </w:tc>
        <w:tc>
          <w:tcPr>
            <w:tcW w:type="dxa" w:w="864"/>
          </w:tcPr>
          <w:p>
            <w:r>
              <w:t>3.97648</w:t>
            </w:r>
          </w:p>
        </w:tc>
        <w:tc>
          <w:tcPr>
            <w:tcW w:type="dxa" w:w="864"/>
          </w:tcPr>
          <w:p>
            <w:r>
              <w:t>3.98080</w:t>
            </w:r>
          </w:p>
        </w:tc>
        <w:tc>
          <w:tcPr>
            <w:tcW w:type="dxa" w:w="864"/>
          </w:tcPr>
          <w:p>
            <w:r>
              <w:t>3.99022</w:t>
            </w:r>
          </w:p>
        </w:tc>
        <w:tc>
          <w:tcPr>
            <w:tcW w:type="dxa" w:w="864"/>
          </w:tcPr>
          <w:p>
            <w:r>
              <w:t>4.02508</w:t>
            </w:r>
          </w:p>
        </w:tc>
        <w:tc>
          <w:tcPr>
            <w:tcW w:type="dxa" w:w="864"/>
          </w:tcPr>
          <w:p>
            <w:r>
              <w:t>4.03246</w:t>
            </w:r>
          </w:p>
        </w:tc>
        <w:tc>
          <w:tcPr>
            <w:tcW w:type="dxa" w:w="864"/>
          </w:tcPr>
          <w:p>
            <w:r>
              <w:t>4.03888</w:t>
            </w:r>
          </w:p>
        </w:tc>
      </w:tr>
      <w:tr>
        <w:tc>
          <w:tcPr>
            <w:tcW w:type="dxa" w:w="864"/>
          </w:tcPr>
          <w:p>
            <w:r>
              <w:t>4.06408</w:t>
            </w:r>
          </w:p>
        </w:tc>
        <w:tc>
          <w:tcPr>
            <w:tcW w:type="dxa" w:w="864"/>
          </w:tcPr>
          <w:p>
            <w:r>
              <w:t>4.08688</w:t>
            </w:r>
          </w:p>
        </w:tc>
        <w:tc>
          <w:tcPr>
            <w:tcW w:type="dxa" w:w="864"/>
          </w:tcPr>
          <w:p>
            <w:r>
              <w:t>4.11088</w:t>
            </w:r>
          </w:p>
        </w:tc>
        <w:tc>
          <w:tcPr>
            <w:tcW w:type="dxa" w:w="864"/>
          </w:tcPr>
          <w:p>
            <w:r>
              <w:t>4.15594</w:t>
            </w:r>
          </w:p>
        </w:tc>
        <w:tc>
          <w:tcPr>
            <w:tcW w:type="dxa" w:w="864"/>
          </w:tcPr>
          <w:p>
            <w:r>
              <w:t>4.16296</w:t>
            </w:r>
          </w:p>
        </w:tc>
        <w:tc>
          <w:tcPr>
            <w:tcW w:type="dxa" w:w="864"/>
          </w:tcPr>
          <w:p>
            <w:r>
              <w:t>4.17046</w:t>
            </w:r>
          </w:p>
        </w:tc>
        <w:tc>
          <w:tcPr>
            <w:tcW w:type="dxa" w:w="864"/>
          </w:tcPr>
          <w:p>
            <w:r>
              <w:t>4.17952</w:t>
            </w:r>
          </w:p>
        </w:tc>
        <w:tc>
          <w:tcPr>
            <w:tcW w:type="dxa" w:w="864"/>
          </w:tcPr>
          <w:p>
            <w:r>
              <w:t>4.23484</w:t>
            </w:r>
          </w:p>
        </w:tc>
        <w:tc>
          <w:tcPr>
            <w:tcW w:type="dxa" w:w="864"/>
          </w:tcPr>
          <w:p>
            <w:r>
              <w:t>4.27534</w:t>
            </w:r>
          </w:p>
        </w:tc>
        <w:tc>
          <w:tcPr>
            <w:tcW w:type="dxa" w:w="864"/>
          </w:tcPr>
          <w:p>
            <w:r>
              <w:t>4.30144</w:t>
            </w:r>
          </w:p>
        </w:tc>
      </w:tr>
      <w:tr>
        <w:tc>
          <w:tcPr>
            <w:tcW w:type="dxa" w:w="864"/>
          </w:tcPr>
          <w:p>
            <w:r>
              <w:t>4.31086</w:t>
            </w:r>
          </w:p>
        </w:tc>
        <w:tc>
          <w:tcPr>
            <w:tcW w:type="dxa" w:w="864"/>
          </w:tcPr>
          <w:p>
            <w:r>
              <w:t>4.31812</w:t>
            </w:r>
          </w:p>
        </w:tc>
        <w:tc>
          <w:tcPr>
            <w:tcW w:type="dxa" w:w="864"/>
          </w:tcPr>
          <w:p>
            <w:r>
              <w:t>4.33204</w:t>
            </w:r>
          </w:p>
        </w:tc>
        <w:tc>
          <w:tcPr>
            <w:tcW w:type="dxa" w:w="864"/>
          </w:tcPr>
          <w:p>
            <w:r>
              <w:t>4.33996</w:t>
            </w:r>
          </w:p>
        </w:tc>
        <w:tc>
          <w:tcPr>
            <w:tcW w:type="dxa" w:w="864"/>
          </w:tcPr>
          <w:p>
            <w:r>
              <w:t>4.35748</w:t>
            </w:r>
          </w:p>
        </w:tc>
        <w:tc>
          <w:tcPr>
            <w:tcW w:type="dxa" w:w="864"/>
          </w:tcPr>
          <w:p>
            <w:r>
              <w:t>4.38838</w:t>
            </w:r>
          </w:p>
        </w:tc>
        <w:tc>
          <w:tcPr>
            <w:tcW w:type="dxa" w:w="864"/>
          </w:tcPr>
          <w:p>
            <w:r>
              <w:t>4.38868</w:t>
            </w:r>
          </w:p>
        </w:tc>
        <w:tc>
          <w:tcPr>
            <w:tcW w:type="dxa" w:w="864"/>
          </w:tcPr>
          <w:p>
            <w:r>
              <w:t>4.44412</w:t>
            </w:r>
          </w:p>
        </w:tc>
        <w:tc>
          <w:tcPr>
            <w:tcW w:type="dxa" w:w="864"/>
          </w:tcPr>
          <w:p>
            <w:r>
              <w:t>4.45528</w:t>
            </w:r>
          </w:p>
        </w:tc>
        <w:tc>
          <w:tcPr>
            <w:tcW w:type="dxa" w:w="864"/>
          </w:tcPr>
          <w:p>
            <w:r>
              <w:t>4.46176</w:t>
            </w:r>
          </w:p>
        </w:tc>
      </w:tr>
      <w:tr>
        <w:tc>
          <w:tcPr>
            <w:tcW w:type="dxa" w:w="864"/>
          </w:tcPr>
          <w:p>
            <w:r>
              <w:t>4.51744</w:t>
            </w:r>
          </w:p>
        </w:tc>
        <w:tc>
          <w:tcPr>
            <w:tcW w:type="dxa" w:w="864"/>
          </w:tcPr>
          <w:p>
            <w:r>
              <w:t>4.57180</w:t>
            </w:r>
          </w:p>
        </w:tc>
        <w:tc>
          <w:tcPr>
            <w:tcW w:type="dxa" w:w="864"/>
          </w:tcPr>
          <w:p>
            <w:r>
              <w:t>4.67602</w:t>
            </w:r>
          </w:p>
        </w:tc>
        <w:tc>
          <w:tcPr>
            <w:tcW w:type="dxa" w:w="864"/>
          </w:tcPr>
          <w:p>
            <w:r>
              <w:t>4.77148</w:t>
            </w:r>
          </w:p>
        </w:tc>
        <w:tc>
          <w:tcPr>
            <w:tcW w:type="dxa" w:w="864"/>
          </w:tcPr>
          <w:p>
            <w:r>
              <w:t>4.78906</w:t>
            </w:r>
          </w:p>
        </w:tc>
        <w:tc>
          <w:tcPr>
            <w:tcW w:type="dxa" w:w="864"/>
          </w:tcPr>
          <w:p>
            <w:r>
              <w:t>4.79224</w:t>
            </w:r>
          </w:p>
        </w:tc>
        <w:tc>
          <w:tcPr>
            <w:tcW w:type="dxa" w:w="864"/>
          </w:tcPr>
          <w:p>
            <w:r>
              <w:t>4.79428</w:t>
            </w:r>
          </w:p>
        </w:tc>
        <w:tc>
          <w:tcPr>
            <w:tcW w:type="dxa" w:w="864"/>
          </w:tcPr>
          <w:p>
            <w:r>
              <w:t>4.81978</w:t>
            </w:r>
          </w:p>
        </w:tc>
        <w:tc>
          <w:tcPr>
            <w:tcW w:type="dxa" w:w="864"/>
          </w:tcPr>
          <w:p>
            <w:r>
              <w:t>4.82668</w:t>
            </w:r>
          </w:p>
        </w:tc>
        <w:tc>
          <w:tcPr>
            <w:tcW w:type="dxa" w:w="864"/>
          </w:tcPr>
          <w:p>
            <w:r>
              <w:t>4.83544</w:t>
            </w:r>
          </w:p>
        </w:tc>
      </w:tr>
      <w:tr>
        <w:tc>
          <w:tcPr>
            <w:tcW w:type="dxa" w:w="864"/>
          </w:tcPr>
          <w:p>
            <w:r>
              <w:t>4.85422</w:t>
            </w:r>
          </w:p>
        </w:tc>
        <w:tc>
          <w:tcPr>
            <w:tcW w:type="dxa" w:w="864"/>
          </w:tcPr>
          <w:p>
            <w:r>
              <w:t>4.86634</w:t>
            </w:r>
          </w:p>
        </w:tc>
        <w:tc>
          <w:tcPr>
            <w:tcW w:type="dxa" w:w="864"/>
          </w:tcPr>
          <w:p>
            <w:r>
              <w:t>4.87192</w:t>
            </w:r>
          </w:p>
        </w:tc>
        <w:tc>
          <w:tcPr>
            <w:tcW w:type="dxa" w:w="864"/>
          </w:tcPr>
          <w:p>
            <w:r>
              <w:t>4.88668</w:t>
            </w:r>
          </w:p>
        </w:tc>
        <w:tc>
          <w:tcPr>
            <w:tcW w:type="dxa" w:w="864"/>
          </w:tcPr>
          <w:p>
            <w:r>
              <w:t>4.89724</w:t>
            </w:r>
          </w:p>
        </w:tc>
        <w:tc>
          <w:tcPr>
            <w:tcW w:type="dxa" w:w="864"/>
          </w:tcPr>
          <w:p>
            <w:r>
              <w:t>4.92538</w:t>
            </w:r>
          </w:p>
        </w:tc>
        <w:tc>
          <w:tcPr>
            <w:tcW w:type="dxa" w:w="864"/>
          </w:tcPr>
          <w:p>
            <w:r>
              <w:t>4.95424</w:t>
            </w:r>
          </w:p>
        </w:tc>
        <w:tc>
          <w:tcPr>
            <w:tcW w:type="dxa" w:w="864"/>
          </w:tcPr>
          <w:p>
            <w:r>
              <w:t>5.04448</w:t>
            </w:r>
          </w:p>
        </w:tc>
        <w:tc>
          <w:tcPr>
            <w:tcW w:type="dxa" w:w="864"/>
          </w:tcPr>
          <w:p>
            <w:r>
              <w:t>5.10202</w:t>
            </w:r>
          </w:p>
        </w:tc>
        <w:tc>
          <w:tcPr>
            <w:tcW w:type="dxa" w:w="864"/>
          </w:tcPr>
          <w:p>
            <w:r>
              <w:t>5.12908</w:t>
            </w:r>
          </w:p>
        </w:tc>
      </w:tr>
      <w:tr>
        <w:tc>
          <w:tcPr>
            <w:tcW w:type="dxa" w:w="864"/>
          </w:tcPr>
          <w:p>
            <w:r>
              <w:t>5.14078</w:t>
            </w:r>
          </w:p>
        </w:tc>
        <w:tc>
          <w:tcPr>
            <w:tcW w:type="dxa" w:w="864"/>
          </w:tcPr>
          <w:p>
            <w:r>
              <w:t>5.16154</w:t>
            </w:r>
          </w:p>
        </w:tc>
        <w:tc>
          <w:tcPr>
            <w:tcW w:type="dxa" w:w="864"/>
          </w:tcPr>
          <w:p>
            <w:r>
              <w:t>5.22262</w:t>
            </w:r>
          </w:p>
        </w:tc>
        <w:tc>
          <w:tcPr>
            <w:tcW w:type="dxa" w:w="864"/>
          </w:tcPr>
          <w:p>
            <w:r>
              <w:t>5.24374</w:t>
            </w:r>
          </w:p>
        </w:tc>
        <w:tc>
          <w:tcPr>
            <w:tcW w:type="dxa" w:w="864"/>
          </w:tcPr>
          <w:p>
            <w:r>
              <w:t>5.31676</w:t>
            </w:r>
          </w:p>
        </w:tc>
        <w:tc>
          <w:tcPr>
            <w:tcW w:type="dxa" w:w="864"/>
          </w:tcPr>
          <w:p>
            <w:r>
              <w:t>5.32156</w:t>
            </w:r>
          </w:p>
        </w:tc>
        <w:tc>
          <w:tcPr>
            <w:tcW w:type="dxa" w:w="864"/>
          </w:tcPr>
          <w:p>
            <w:r>
              <w:t>5.34892</w:t>
            </w:r>
          </w:p>
        </w:tc>
        <w:tc>
          <w:tcPr>
            <w:tcW w:type="dxa" w:w="864"/>
          </w:tcPr>
          <w:p>
            <w:r>
              <w:t>5.35168</w:t>
            </w:r>
          </w:p>
        </w:tc>
        <w:tc>
          <w:tcPr>
            <w:tcW w:type="dxa" w:w="864"/>
          </w:tcPr>
          <w:p>
            <w:r>
              <w:t>5.38360</w:t>
            </w:r>
          </w:p>
        </w:tc>
        <w:tc>
          <w:tcPr>
            <w:tcW w:type="dxa" w:w="864"/>
          </w:tcPr>
          <w:p>
            <w:r>
              <w:t>5.42752</w:t>
            </w:r>
          </w:p>
        </w:tc>
      </w:tr>
      <w:tr>
        <w:tc>
          <w:tcPr>
            <w:tcW w:type="dxa" w:w="864"/>
          </w:tcPr>
          <w:p>
            <w:r>
              <w:t>5.43328</w:t>
            </w:r>
          </w:p>
        </w:tc>
        <w:tc>
          <w:tcPr>
            <w:tcW w:type="dxa" w:w="864"/>
          </w:tcPr>
          <w:p>
            <w:r>
              <w:t>5.44888</w:t>
            </w:r>
          </w:p>
        </w:tc>
        <w:tc>
          <w:tcPr>
            <w:tcW w:type="dxa" w:w="864"/>
          </w:tcPr>
          <w:p>
            <w:r>
              <w:t>5.46724</w:t>
            </w:r>
          </w:p>
        </w:tc>
        <w:tc>
          <w:tcPr>
            <w:tcW w:type="dxa" w:w="864"/>
          </w:tcPr>
          <w:p>
            <w:r>
              <w:t>5.48110</w:t>
            </w:r>
          </w:p>
        </w:tc>
        <w:tc>
          <w:tcPr>
            <w:tcW w:type="dxa" w:w="864"/>
          </w:tcPr>
          <w:p>
            <w:r>
              <w:t>5.48848</w:t>
            </w:r>
          </w:p>
        </w:tc>
        <w:tc>
          <w:tcPr>
            <w:tcW w:type="dxa" w:w="864"/>
          </w:tcPr>
          <w:p>
            <w:r>
              <w:t>5.49532</w:t>
            </w:r>
          </w:p>
        </w:tc>
        <w:tc>
          <w:tcPr>
            <w:tcW w:type="dxa" w:w="864"/>
          </w:tcPr>
          <w:p>
            <w:r>
              <w:t>5.53840</w:t>
            </w:r>
          </w:p>
        </w:tc>
        <w:tc>
          <w:tcPr>
            <w:tcW w:type="dxa" w:w="864"/>
          </w:tcPr>
          <w:p>
            <w:r>
              <w:t>5.54794</w:t>
            </w:r>
          </w:p>
        </w:tc>
        <w:tc>
          <w:tcPr>
            <w:tcW w:type="dxa" w:w="864"/>
          </w:tcPr>
          <w:p>
            <w:r>
              <w:t>5.56102</w:t>
            </w:r>
          </w:p>
        </w:tc>
        <w:tc>
          <w:tcPr>
            <w:tcW w:type="dxa" w:w="864"/>
          </w:tcPr>
          <w:p>
            <w:r>
              <w:t>5.61922</w:t>
            </w:r>
          </w:p>
        </w:tc>
      </w:tr>
      <w:tr>
        <w:tc>
          <w:tcPr>
            <w:tcW w:type="dxa" w:w="864"/>
          </w:tcPr>
          <w:p>
            <w:r>
              <w:t>5.62390</w:t>
            </w:r>
          </w:p>
        </w:tc>
        <w:tc>
          <w:tcPr>
            <w:tcW w:type="dxa" w:w="864"/>
          </w:tcPr>
          <w:p>
            <w:r>
              <w:t>5.67454</w:t>
            </w:r>
          </w:p>
        </w:tc>
        <w:tc>
          <w:tcPr>
            <w:tcW w:type="dxa" w:w="864"/>
          </w:tcPr>
          <w:p>
            <w:r>
              <w:t>5.68678</w:t>
            </w:r>
          </w:p>
        </w:tc>
        <w:tc>
          <w:tcPr>
            <w:tcW w:type="dxa" w:w="864"/>
          </w:tcPr>
          <w:p>
            <w:r>
              <w:t>5.76352</w:t>
            </w:r>
          </w:p>
        </w:tc>
        <w:tc>
          <w:tcPr>
            <w:tcW w:type="dxa" w:w="864"/>
          </w:tcPr>
          <w:p>
            <w:r>
              <w:t>5.76826</w:t>
            </w:r>
          </w:p>
        </w:tc>
        <w:tc>
          <w:tcPr>
            <w:tcW w:type="dxa" w:w="864"/>
          </w:tcPr>
          <w:p>
            <w:r>
              <w:t>5.78236</w:t>
            </w:r>
          </w:p>
        </w:tc>
        <w:tc>
          <w:tcPr>
            <w:tcW w:type="dxa" w:w="864"/>
          </w:tcPr>
          <w:p>
            <w:r>
              <w:t>5.78992</w:t>
            </w:r>
          </w:p>
        </w:tc>
        <w:tc>
          <w:tcPr>
            <w:tcW w:type="dxa" w:w="864"/>
          </w:tcPr>
          <w:p>
            <w:r>
              <w:t>5.81002</w:t>
            </w:r>
          </w:p>
        </w:tc>
        <w:tc>
          <w:tcPr>
            <w:tcW w:type="dxa" w:w="864"/>
          </w:tcPr>
          <w:p>
            <w:r>
              <w:t>5.84986</w:t>
            </w:r>
          </w:p>
        </w:tc>
        <w:tc>
          <w:tcPr>
            <w:tcW w:type="dxa" w:w="864"/>
          </w:tcPr>
          <w:p>
            <w:r>
              <w:t>5.85418</w:t>
            </w:r>
          </w:p>
        </w:tc>
      </w:tr>
      <w:tr>
        <w:tc>
          <w:tcPr>
            <w:tcW w:type="dxa" w:w="864"/>
          </w:tcPr>
          <w:p>
            <w:r>
              <w:t>5.88634</w:t>
            </w:r>
          </w:p>
        </w:tc>
        <w:tc>
          <w:tcPr>
            <w:tcW w:type="dxa" w:w="864"/>
          </w:tcPr>
          <w:p>
            <w:r>
              <w:t>5.89408</w:t>
            </w:r>
          </w:p>
        </w:tc>
        <w:tc>
          <w:tcPr>
            <w:tcW w:type="dxa" w:w="864"/>
          </w:tcPr>
          <w:p>
            <w:r>
              <w:t>5.90020</w:t>
            </w:r>
          </w:p>
        </w:tc>
        <w:tc>
          <w:tcPr>
            <w:tcW w:type="dxa" w:w="864"/>
          </w:tcPr>
          <w:p>
            <w:r>
              <w:t>5.90710</w:t>
            </w:r>
          </w:p>
        </w:tc>
        <w:tc>
          <w:tcPr>
            <w:tcW w:type="dxa" w:w="864"/>
          </w:tcPr>
          <w:p>
            <w:r>
              <w:t>5.92648</w:t>
            </w:r>
          </w:p>
        </w:tc>
        <w:tc>
          <w:tcPr>
            <w:tcW w:type="dxa" w:w="864"/>
          </w:tcPr>
          <w:p>
            <w:r>
              <w:t>5.93128</w:t>
            </w:r>
          </w:p>
        </w:tc>
        <w:tc>
          <w:tcPr>
            <w:tcW w:type="dxa" w:w="864"/>
          </w:tcPr>
          <w:p>
            <w:r>
              <w:t>5.93236</w:t>
            </w:r>
          </w:p>
        </w:tc>
        <w:tc>
          <w:tcPr>
            <w:tcW w:type="dxa" w:w="864"/>
          </w:tcPr>
          <w:p>
            <w:r>
              <w:t>5.94868</w:t>
            </w:r>
          </w:p>
        </w:tc>
        <w:tc>
          <w:tcPr>
            <w:tcW w:type="dxa" w:w="864"/>
          </w:tcPr>
          <w:p>
            <w:r>
              <w:t>5.95954</w:t>
            </w:r>
          </w:p>
        </w:tc>
        <w:tc>
          <w:tcPr>
            <w:tcW w:type="dxa" w:w="864"/>
          </w:tcPr>
          <w:p>
            <w:r>
              <w:t>5.99356</w:t>
            </w:r>
          </w:p>
        </w:tc>
      </w:tr>
      <w:tr>
        <w:tc>
          <w:tcPr>
            <w:tcW w:type="dxa" w:w="864"/>
          </w:tcPr>
          <w:p>
            <w:r>
              <w:t>6.03304</w:t>
            </w:r>
          </w:p>
        </w:tc>
        <w:tc>
          <w:tcPr>
            <w:tcW w:type="dxa" w:w="864"/>
          </w:tcPr>
          <w:p>
            <w:r>
              <w:t>6.03904</w:t>
            </w:r>
          </w:p>
        </w:tc>
        <w:tc>
          <w:tcPr>
            <w:tcW w:type="dxa" w:w="864"/>
          </w:tcPr>
          <w:p>
            <w:r>
              <w:t>6.03988</w:t>
            </w:r>
          </w:p>
        </w:tc>
        <w:tc>
          <w:tcPr>
            <w:tcW w:type="dxa" w:w="864"/>
          </w:tcPr>
          <w:p>
            <w:r>
              <w:t>6.06682</w:t>
            </w:r>
          </w:p>
        </w:tc>
        <w:tc>
          <w:tcPr>
            <w:tcW w:type="dxa" w:w="864"/>
          </w:tcPr>
          <w:p>
            <w:r>
              <w:t>6.09958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me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a</w:t>
            </w:r>
          </w:p>
        </w:tc>
        <w:tc>
          <w:tcPr>
            <w:tcW w:type="dxa" w:w="960"/>
          </w:tcPr>
          <w:p>
            <w:r>
              <w:t>b</w:t>
            </w:r>
          </w:p>
        </w:tc>
        <w:tc>
          <w:tcPr>
            <w:tcW w:type="dxa" w:w="960"/>
          </w:tcPr>
          <w:p>
            <w:r>
              <w:t>N</w:t>
            </w:r>
          </w:p>
        </w:tc>
        <w:tc>
          <w:tcPr>
            <w:tcW w:type="dxa" w:w="960"/>
          </w:tcPr>
          <w:p>
            <w:r>
              <w:t>D_N</w:t>
            </w:r>
          </w:p>
        </w:tc>
        <w:tc>
          <w:tcPr>
            <w:tcW w:type="dxa" w:w="960"/>
          </w:tcPr>
          <w:p>
            <w:r>
              <w:t>D_N sqrt{N}</w:t>
            </w:r>
          </w:p>
        </w:tc>
        <w:tc>
          <w:tcPr>
            <w:tcW w:type="dxa" w:w="960"/>
          </w:tcPr>
          <w:p>
            <w:r>
              <w:t>x^*</w:t>
            </w:r>
          </w:p>
        </w:tc>
        <w:tc>
          <w:tcPr>
            <w:tcW w:type="dxa" w:w="960"/>
          </w:tcPr>
          <w:p>
            <w:r>
              <w:t>F (x^*)</w:t>
            </w:r>
          </w:p>
        </w:tc>
        <w:tc>
          <w:tcPr>
            <w:tcW w:type="dxa" w:w="960"/>
          </w:tcPr>
          <w:p>
            <w:r>
              <w:t>F_N (x^*)</w:t>
            </w:r>
          </w:p>
        </w:tc>
        <w:tc>
          <w:tcPr>
            <w:tcW w:type="dxa" w:w="960"/>
          </w:tcPr>
          <w:p>
            <w:r>
              <w:t>F_N (x^* - 0)</w:t>
            </w:r>
          </w:p>
        </w:tc>
      </w:tr>
      <w:tr>
        <w:tc>
          <w:tcPr>
            <w:tcW w:type="dxa" w:w="960"/>
          </w:tcPr>
          <w:p>
            <w:r>
              <w:t>0.10000</w:t>
            </w:r>
          </w:p>
        </w:tc>
        <w:tc>
          <w:tcPr>
            <w:tcW w:type="dxa" w:w="960"/>
          </w:tcPr>
          <w:p>
            <w:r>
              <w:t>6.10000</w:t>
            </w:r>
          </w:p>
        </w:tc>
        <w:tc>
          <w:tcPr>
            <w:tcW w:type="dxa" w:w="960"/>
          </w:tcPr>
          <w:p>
            <w:r>
              <w:t>225</w:t>
            </w:r>
          </w:p>
        </w:tc>
        <w:tc>
          <w:tcPr>
            <w:tcW w:type="dxa" w:w="960"/>
          </w:tcPr>
          <w:p>
            <w:r>
              <w:t>0.06108</w:t>
            </w:r>
          </w:p>
        </w:tc>
        <w:tc>
          <w:tcPr>
            <w:tcW w:type="dxa" w:w="960"/>
          </w:tcPr>
          <w:p>
            <w:r>
              <w:t>0.91618</w:t>
            </w:r>
          </w:p>
        </w:tc>
        <w:tc>
          <w:tcPr>
            <w:tcW w:type="dxa" w:w="960"/>
          </w:tcPr>
          <w:p>
            <w:r>
              <w:t>3.77314</w:t>
            </w:r>
          </w:p>
        </w:tc>
        <w:tc>
          <w:tcPr>
            <w:tcW w:type="dxa" w:w="960"/>
          </w:tcPr>
          <w:p>
            <w:r>
              <w:t>0.61219</w:t>
            </w:r>
          </w:p>
        </w:tc>
        <w:tc>
          <w:tcPr>
            <w:tcW w:type="dxa" w:w="960"/>
          </w:tcPr>
          <w:p>
            <w:r>
              <w:t>0.55556</w:t>
            </w:r>
          </w:p>
        </w:tc>
        <w:tc>
          <w:tcPr>
            <w:tcW w:type="dxa" w:w="960"/>
          </w:tcPr>
          <w:p>
            <w:r>
              <w:t>0.55111</w:t>
            </w:r>
          </w:p>
        </w:tc>
      </w:tr>
    </w:tbl>
    <w:p/>
    <w:p>
      <w:r>
        <w:t>При втором способе проверки гипотезы о соответствии выборки равномерному распределению с помощью критерия Колмогорова значение функции: pval = 0.35840</w:t>
      </w:r>
    </w:p>
    <w:p/>
    <w:p/>
    <w:p>
      <w:r>
        <w:t>Задание 2)</w:t>
      </w:r>
    </w:p>
    <w:p>
      <w:r>
        <w:t>Полученная выборка:</w:t>
      </w:r>
    </w:p>
    <w:p>
      <w:r>
        <w:t>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5.48848</w:t>
            </w:r>
          </w:p>
        </w:tc>
        <w:tc>
          <w:tcPr>
            <w:tcW w:type="dxa" w:w="864"/>
          </w:tcPr>
          <w:p>
            <w:r>
              <w:t>3.01468</w:t>
            </w:r>
          </w:p>
        </w:tc>
        <w:tc>
          <w:tcPr>
            <w:tcW w:type="dxa" w:w="864"/>
          </w:tcPr>
          <w:p>
            <w:r>
              <w:t>1.52398</w:t>
            </w:r>
          </w:p>
        </w:tc>
        <w:tc>
          <w:tcPr>
            <w:tcW w:type="dxa" w:w="864"/>
          </w:tcPr>
          <w:p>
            <w:r>
              <w:t>4.17952</w:t>
            </w:r>
          </w:p>
        </w:tc>
        <w:tc>
          <w:tcPr>
            <w:tcW w:type="dxa" w:w="864"/>
          </w:tcPr>
          <w:p>
            <w:r>
              <w:t>3.77314</w:t>
            </w:r>
          </w:p>
        </w:tc>
        <w:tc>
          <w:tcPr>
            <w:tcW w:type="dxa" w:w="864"/>
          </w:tcPr>
          <w:p>
            <w:r>
              <w:t>4.15594</w:t>
            </w:r>
          </w:p>
        </w:tc>
        <w:tc>
          <w:tcPr>
            <w:tcW w:type="dxa" w:w="864"/>
          </w:tcPr>
          <w:p>
            <w:r>
              <w:t>5.93128</w:t>
            </w:r>
          </w:p>
        </w:tc>
        <w:tc>
          <w:tcPr>
            <w:tcW w:type="dxa" w:w="864"/>
          </w:tcPr>
          <w:p>
            <w:r>
              <w:t>0.78484</w:t>
            </w:r>
          </w:p>
        </w:tc>
        <w:tc>
          <w:tcPr>
            <w:tcW w:type="dxa" w:w="864"/>
          </w:tcPr>
          <w:p>
            <w:r>
              <w:t>4.35748</w:t>
            </w:r>
          </w:p>
        </w:tc>
        <w:tc>
          <w:tcPr>
            <w:tcW w:type="dxa" w:w="864"/>
          </w:tcPr>
          <w:p>
            <w:r>
              <w:t>5.76826</w:t>
            </w:r>
          </w:p>
        </w:tc>
      </w:tr>
      <w:tr>
        <w:tc>
          <w:tcPr>
            <w:tcW w:type="dxa" w:w="864"/>
          </w:tcPr>
          <w:p>
            <w:r>
              <w:t>2.50318</w:t>
            </w:r>
          </w:p>
        </w:tc>
        <w:tc>
          <w:tcPr>
            <w:tcW w:type="dxa" w:w="864"/>
          </w:tcPr>
          <w:p>
            <w:r>
              <w:t>0.49498</w:t>
            </w:r>
          </w:p>
        </w:tc>
        <w:tc>
          <w:tcPr>
            <w:tcW w:type="dxa" w:w="864"/>
          </w:tcPr>
          <w:p>
            <w:r>
              <w:t>1.08742</w:t>
            </w:r>
          </w:p>
        </w:tc>
        <w:tc>
          <w:tcPr>
            <w:tcW w:type="dxa" w:w="864"/>
          </w:tcPr>
          <w:p>
            <w:r>
              <w:t>5.12908</w:t>
            </w:r>
          </w:p>
        </w:tc>
        <w:tc>
          <w:tcPr>
            <w:tcW w:type="dxa" w:w="864"/>
          </w:tcPr>
          <w:p>
            <w:r>
              <w:t>4.03246</w:t>
            </w:r>
          </w:p>
        </w:tc>
        <w:tc>
          <w:tcPr>
            <w:tcW w:type="dxa" w:w="864"/>
          </w:tcPr>
          <w:p>
            <w:r>
              <w:t>2.48062</w:t>
            </w:r>
          </w:p>
        </w:tc>
        <w:tc>
          <w:tcPr>
            <w:tcW w:type="dxa" w:w="864"/>
          </w:tcPr>
          <w:p>
            <w:r>
              <w:t>5.49532</w:t>
            </w:r>
          </w:p>
        </w:tc>
        <w:tc>
          <w:tcPr>
            <w:tcW w:type="dxa" w:w="864"/>
          </w:tcPr>
          <w:p>
            <w:r>
              <w:t>4.83544</w:t>
            </w:r>
          </w:p>
        </w:tc>
        <w:tc>
          <w:tcPr>
            <w:tcW w:type="dxa" w:w="864"/>
          </w:tcPr>
          <w:p>
            <w:r>
              <w:t>0.38986</w:t>
            </w:r>
          </w:p>
        </w:tc>
        <w:tc>
          <w:tcPr>
            <w:tcW w:type="dxa" w:w="864"/>
          </w:tcPr>
          <w:p>
            <w:r>
              <w:t>5.56102</w:t>
            </w:r>
          </w:p>
        </w:tc>
      </w:tr>
      <w:tr>
        <w:tc>
          <w:tcPr>
            <w:tcW w:type="dxa" w:w="864"/>
          </w:tcPr>
          <w:p>
            <w:r>
              <w:t>5.76352</w:t>
            </w:r>
          </w:p>
        </w:tc>
        <w:tc>
          <w:tcPr>
            <w:tcW w:type="dxa" w:w="864"/>
          </w:tcPr>
          <w:p>
            <w:r>
              <w:t>4.31086</w:t>
            </w:r>
          </w:p>
        </w:tc>
        <w:tc>
          <w:tcPr>
            <w:tcW w:type="dxa" w:w="864"/>
          </w:tcPr>
          <w:p>
            <w:r>
              <w:t>4.30144</w:t>
            </w:r>
          </w:p>
        </w:tc>
        <w:tc>
          <w:tcPr>
            <w:tcW w:type="dxa" w:w="864"/>
          </w:tcPr>
          <w:p>
            <w:r>
              <w:t>5.81002</w:t>
            </w:r>
          </w:p>
        </w:tc>
        <w:tc>
          <w:tcPr>
            <w:tcW w:type="dxa" w:w="864"/>
          </w:tcPr>
          <w:p>
            <w:r>
              <w:t>3.32386</w:t>
            </w:r>
          </w:p>
        </w:tc>
        <w:tc>
          <w:tcPr>
            <w:tcW w:type="dxa" w:w="864"/>
          </w:tcPr>
          <w:p>
            <w:r>
              <w:t>2.99866</w:t>
            </w:r>
          </w:p>
        </w:tc>
        <w:tc>
          <w:tcPr>
            <w:tcW w:type="dxa" w:w="864"/>
          </w:tcPr>
          <w:p>
            <w:r>
              <w:t>1.11922</w:t>
            </w:r>
          </w:p>
        </w:tc>
        <w:tc>
          <w:tcPr>
            <w:tcW w:type="dxa" w:w="864"/>
          </w:tcPr>
          <w:p>
            <w:r>
              <w:t>1.98514</w:t>
            </w:r>
          </w:p>
        </w:tc>
        <w:tc>
          <w:tcPr>
            <w:tcW w:type="dxa" w:w="864"/>
          </w:tcPr>
          <w:p>
            <w:r>
              <w:t>3.90286</w:t>
            </w:r>
          </w:p>
        </w:tc>
        <w:tc>
          <w:tcPr>
            <w:tcW w:type="dxa" w:w="864"/>
          </w:tcPr>
          <w:p>
            <w:r>
              <w:t>3.85360</w:t>
            </w:r>
          </w:p>
        </w:tc>
      </w:tr>
      <w:tr>
        <w:tc>
          <w:tcPr>
            <w:tcW w:type="dxa" w:w="864"/>
          </w:tcPr>
          <w:p>
            <w:r>
              <w:t>4.31812</w:t>
            </w:r>
          </w:p>
        </w:tc>
        <w:tc>
          <w:tcPr>
            <w:tcW w:type="dxa" w:w="864"/>
          </w:tcPr>
          <w:p>
            <w:r>
              <w:t>3.99022</w:t>
            </w:r>
          </w:p>
        </w:tc>
        <w:tc>
          <w:tcPr>
            <w:tcW w:type="dxa" w:w="864"/>
          </w:tcPr>
          <w:p>
            <w:r>
              <w:t>1.36768</w:t>
            </w:r>
          </w:p>
        </w:tc>
        <w:tc>
          <w:tcPr>
            <w:tcW w:type="dxa" w:w="864"/>
          </w:tcPr>
          <w:p>
            <w:r>
              <w:t>5.90710</w:t>
            </w:r>
          </w:p>
        </w:tc>
        <w:tc>
          <w:tcPr>
            <w:tcW w:type="dxa" w:w="864"/>
          </w:tcPr>
          <w:p>
            <w:r>
              <w:t>2.97988</w:t>
            </w:r>
          </w:p>
        </w:tc>
        <w:tc>
          <w:tcPr>
            <w:tcW w:type="dxa" w:w="864"/>
          </w:tcPr>
          <w:p>
            <w:r>
              <w:t>0.49612</w:t>
            </w:r>
          </w:p>
        </w:tc>
        <w:tc>
          <w:tcPr>
            <w:tcW w:type="dxa" w:w="864"/>
          </w:tcPr>
          <w:p>
            <w:r>
              <w:t>0.87382</w:t>
            </w:r>
          </w:p>
        </w:tc>
        <w:tc>
          <w:tcPr>
            <w:tcW w:type="dxa" w:w="864"/>
          </w:tcPr>
          <w:p>
            <w:r>
              <w:t>3.18976</w:t>
            </w:r>
          </w:p>
        </w:tc>
        <w:tc>
          <w:tcPr>
            <w:tcW w:type="dxa" w:w="864"/>
          </w:tcPr>
          <w:p>
            <w:r>
              <w:t>5.61922</w:t>
            </w:r>
          </w:p>
        </w:tc>
        <w:tc>
          <w:tcPr>
            <w:tcW w:type="dxa" w:w="864"/>
          </w:tcPr>
          <w:p>
            <w:r>
              <w:t>4.17046</w:t>
            </w:r>
          </w:p>
        </w:tc>
      </w:tr>
      <w:tr>
        <w:tc>
          <w:tcPr>
            <w:tcW w:type="dxa" w:w="864"/>
          </w:tcPr>
          <w:p>
            <w:r>
              <w:t>4.38838</w:t>
            </w:r>
          </w:p>
        </w:tc>
        <w:tc>
          <w:tcPr>
            <w:tcW w:type="dxa" w:w="864"/>
          </w:tcPr>
          <w:p>
            <w:r>
              <w:t>5.46724</w:t>
            </w:r>
          </w:p>
        </w:tc>
        <w:tc>
          <w:tcPr>
            <w:tcW w:type="dxa" w:w="864"/>
          </w:tcPr>
          <w:p>
            <w:r>
              <w:t>5.04448</w:t>
            </w:r>
          </w:p>
        </w:tc>
        <w:tc>
          <w:tcPr>
            <w:tcW w:type="dxa" w:w="864"/>
          </w:tcPr>
          <w:p>
            <w:r>
              <w:t>3.97648</w:t>
            </w:r>
          </w:p>
        </w:tc>
        <w:tc>
          <w:tcPr>
            <w:tcW w:type="dxa" w:w="864"/>
          </w:tcPr>
          <w:p>
            <w:r>
              <w:t>5.62390</w:t>
            </w:r>
          </w:p>
        </w:tc>
        <w:tc>
          <w:tcPr>
            <w:tcW w:type="dxa" w:w="864"/>
          </w:tcPr>
          <w:p>
            <w:r>
              <w:t>1.01638</w:t>
            </w:r>
          </w:p>
        </w:tc>
        <w:tc>
          <w:tcPr>
            <w:tcW w:type="dxa" w:w="864"/>
          </w:tcPr>
          <w:p>
            <w:r>
              <w:t>3.32800</w:t>
            </w:r>
          </w:p>
        </w:tc>
        <w:tc>
          <w:tcPr>
            <w:tcW w:type="dxa" w:w="864"/>
          </w:tcPr>
          <w:p>
            <w:r>
              <w:t>4.87192</w:t>
            </w:r>
          </w:p>
        </w:tc>
        <w:tc>
          <w:tcPr>
            <w:tcW w:type="dxa" w:w="864"/>
          </w:tcPr>
          <w:p>
            <w:r>
              <w:t>4.27534</w:t>
            </w:r>
          </w:p>
        </w:tc>
        <w:tc>
          <w:tcPr>
            <w:tcW w:type="dxa" w:w="864"/>
          </w:tcPr>
          <w:p>
            <w:r>
              <w:t>5.93236</w:t>
            </w:r>
          </w:p>
        </w:tc>
      </w:tr>
      <w:tr>
        <w:tc>
          <w:tcPr>
            <w:tcW w:type="dxa" w:w="864"/>
          </w:tcPr>
          <w:p>
            <w:r>
              <w:t>4.08688</w:t>
            </w:r>
          </w:p>
        </w:tc>
        <w:tc>
          <w:tcPr>
            <w:tcW w:type="dxa" w:w="864"/>
          </w:tcPr>
          <w:p>
            <w:r>
              <w:t>2.29270</w:t>
            </w:r>
          </w:p>
        </w:tc>
        <w:tc>
          <w:tcPr>
            <w:tcW w:type="dxa" w:w="864"/>
          </w:tcPr>
          <w:p>
            <w:r>
              <w:t>4.79428</w:t>
            </w:r>
          </w:p>
        </w:tc>
        <w:tc>
          <w:tcPr>
            <w:tcW w:type="dxa" w:w="864"/>
          </w:tcPr>
          <w:p>
            <w:r>
              <w:t>4.57180</w:t>
            </w:r>
          </w:p>
        </w:tc>
        <w:tc>
          <w:tcPr>
            <w:tcW w:type="dxa" w:w="864"/>
          </w:tcPr>
          <w:p>
            <w:r>
              <w:t>1.14088</w:t>
            </w:r>
          </w:p>
        </w:tc>
        <w:tc>
          <w:tcPr>
            <w:tcW w:type="dxa" w:w="864"/>
          </w:tcPr>
          <w:p>
            <w:r>
              <w:t>5.92648</w:t>
            </w:r>
          </w:p>
        </w:tc>
        <w:tc>
          <w:tcPr>
            <w:tcW w:type="dxa" w:w="864"/>
          </w:tcPr>
          <w:p>
            <w:r>
              <w:t>3.72838</w:t>
            </w:r>
          </w:p>
        </w:tc>
        <w:tc>
          <w:tcPr>
            <w:tcW w:type="dxa" w:w="864"/>
          </w:tcPr>
          <w:p>
            <w:r>
              <w:t>5.78992</w:t>
            </w:r>
          </w:p>
        </w:tc>
        <w:tc>
          <w:tcPr>
            <w:tcW w:type="dxa" w:w="864"/>
          </w:tcPr>
          <w:p>
            <w:r>
              <w:t>2.91190</w:t>
            </w:r>
          </w:p>
        </w:tc>
        <w:tc>
          <w:tcPr>
            <w:tcW w:type="dxa" w:w="864"/>
          </w:tcPr>
          <w:p>
            <w:r>
              <w:t>5.95954</w:t>
            </w:r>
          </w:p>
        </w:tc>
      </w:tr>
      <w:tr>
        <w:tc>
          <w:tcPr>
            <w:tcW w:type="dxa" w:w="864"/>
          </w:tcPr>
          <w:p>
            <w:r>
              <w:t>2.31490</w:t>
            </w:r>
          </w:p>
        </w:tc>
        <w:tc>
          <w:tcPr>
            <w:tcW w:type="dxa" w:w="864"/>
          </w:tcPr>
          <w:p>
            <w:r>
              <w:t>5.22262</w:t>
            </w:r>
          </w:p>
        </w:tc>
        <w:tc>
          <w:tcPr>
            <w:tcW w:type="dxa" w:w="864"/>
          </w:tcPr>
          <w:p>
            <w:r>
              <w:t>5.90020</w:t>
            </w:r>
          </w:p>
        </w:tc>
        <w:tc>
          <w:tcPr>
            <w:tcW w:type="dxa" w:w="864"/>
          </w:tcPr>
          <w:p>
            <w:r>
              <w:t>4.33204</w:t>
            </w:r>
          </w:p>
        </w:tc>
        <w:tc>
          <w:tcPr>
            <w:tcW w:type="dxa" w:w="864"/>
          </w:tcPr>
          <w:p>
            <w:r>
              <w:t>0.59668</w:t>
            </w:r>
          </w:p>
        </w:tc>
        <w:tc>
          <w:tcPr>
            <w:tcW w:type="dxa" w:w="864"/>
          </w:tcPr>
          <w:p>
            <w:r>
              <w:t>5.44888</w:t>
            </w:r>
          </w:p>
        </w:tc>
        <w:tc>
          <w:tcPr>
            <w:tcW w:type="dxa" w:w="864"/>
          </w:tcPr>
          <w:p>
            <w:r>
              <w:t>4.11088</w:t>
            </w:r>
          </w:p>
        </w:tc>
        <w:tc>
          <w:tcPr>
            <w:tcW w:type="dxa" w:w="864"/>
          </w:tcPr>
          <w:p>
            <w:r>
              <w:t>3.56350</w:t>
            </w:r>
          </w:p>
        </w:tc>
        <w:tc>
          <w:tcPr>
            <w:tcW w:type="dxa" w:w="864"/>
          </w:tcPr>
          <w:p>
            <w:r>
              <w:t>2.99590</w:t>
            </w:r>
          </w:p>
        </w:tc>
        <w:tc>
          <w:tcPr>
            <w:tcW w:type="dxa" w:w="864"/>
          </w:tcPr>
          <w:p>
            <w:r>
              <w:t>4.16296</w:t>
            </w:r>
          </w:p>
        </w:tc>
      </w:tr>
      <w:tr>
        <w:tc>
          <w:tcPr>
            <w:tcW w:type="dxa" w:w="864"/>
          </w:tcPr>
          <w:p>
            <w:r>
              <w:t>2.63944</w:t>
            </w:r>
          </w:p>
        </w:tc>
        <w:tc>
          <w:tcPr>
            <w:tcW w:type="dxa" w:w="864"/>
          </w:tcPr>
          <w:p>
            <w:r>
              <w:t>5.99356</w:t>
            </w:r>
          </w:p>
        </w:tc>
        <w:tc>
          <w:tcPr>
            <w:tcW w:type="dxa" w:w="864"/>
          </w:tcPr>
          <w:p>
            <w:r>
              <w:t>3.98080</w:t>
            </w:r>
          </w:p>
        </w:tc>
        <w:tc>
          <w:tcPr>
            <w:tcW w:type="dxa" w:w="864"/>
          </w:tcPr>
          <w:p>
            <w:r>
              <w:t>2.48494</w:t>
            </w:r>
          </w:p>
        </w:tc>
        <w:tc>
          <w:tcPr>
            <w:tcW w:type="dxa" w:w="864"/>
          </w:tcPr>
          <w:p>
            <w:r>
              <w:t>2.63464</w:t>
            </w:r>
          </w:p>
        </w:tc>
        <w:tc>
          <w:tcPr>
            <w:tcW w:type="dxa" w:w="864"/>
          </w:tcPr>
          <w:p>
            <w:r>
              <w:t>2.33446</w:t>
            </w:r>
          </w:p>
        </w:tc>
        <w:tc>
          <w:tcPr>
            <w:tcW w:type="dxa" w:w="864"/>
          </w:tcPr>
          <w:p>
            <w:r>
              <w:t>3.20950</w:t>
            </w:r>
          </w:p>
        </w:tc>
        <w:tc>
          <w:tcPr>
            <w:tcW w:type="dxa" w:w="864"/>
          </w:tcPr>
          <w:p>
            <w:r>
              <w:t>4.81978</w:t>
            </w:r>
          </w:p>
        </w:tc>
        <w:tc>
          <w:tcPr>
            <w:tcW w:type="dxa" w:w="864"/>
          </w:tcPr>
          <w:p>
            <w:r>
              <w:t>1.05436</w:t>
            </w:r>
          </w:p>
        </w:tc>
        <w:tc>
          <w:tcPr>
            <w:tcW w:type="dxa" w:w="864"/>
          </w:tcPr>
          <w:p>
            <w:r>
              <w:t>5.42752</w:t>
            </w:r>
          </w:p>
        </w:tc>
      </w:tr>
      <w:tr>
        <w:tc>
          <w:tcPr>
            <w:tcW w:type="dxa" w:w="864"/>
          </w:tcPr>
          <w:p>
            <w:r>
              <w:t>0.52954</w:t>
            </w:r>
          </w:p>
        </w:tc>
        <w:tc>
          <w:tcPr>
            <w:tcW w:type="dxa" w:w="864"/>
          </w:tcPr>
          <w:p>
            <w:r>
              <w:t>0.82522</w:t>
            </w:r>
          </w:p>
        </w:tc>
        <w:tc>
          <w:tcPr>
            <w:tcW w:type="dxa" w:w="864"/>
          </w:tcPr>
          <w:p>
            <w:r>
              <w:t>2.52532</w:t>
            </w:r>
          </w:p>
        </w:tc>
        <w:tc>
          <w:tcPr>
            <w:tcW w:type="dxa" w:w="864"/>
          </w:tcPr>
          <w:p>
            <w:r>
              <w:t>2.90710</w:t>
            </w:r>
          </w:p>
        </w:tc>
        <w:tc>
          <w:tcPr>
            <w:tcW w:type="dxa" w:w="864"/>
          </w:tcPr>
          <w:p>
            <w:r>
              <w:t>5.89408</w:t>
            </w:r>
          </w:p>
        </w:tc>
        <w:tc>
          <w:tcPr>
            <w:tcW w:type="dxa" w:w="864"/>
          </w:tcPr>
          <w:p>
            <w:r>
              <w:t>2.09272</w:t>
            </w:r>
          </w:p>
        </w:tc>
        <w:tc>
          <w:tcPr>
            <w:tcW w:type="dxa" w:w="864"/>
          </w:tcPr>
          <w:p>
            <w:r>
              <w:t>4.86634</w:t>
            </w:r>
          </w:p>
        </w:tc>
        <w:tc>
          <w:tcPr>
            <w:tcW w:type="dxa" w:w="864"/>
          </w:tcPr>
          <w:p>
            <w:r>
              <w:t>2.06416</w:t>
            </w:r>
          </w:p>
        </w:tc>
        <w:tc>
          <w:tcPr>
            <w:tcW w:type="dxa" w:w="864"/>
          </w:tcPr>
          <w:p>
            <w:r>
              <w:t>2.51224</w:t>
            </w:r>
          </w:p>
        </w:tc>
        <w:tc>
          <w:tcPr>
            <w:tcW w:type="dxa" w:w="864"/>
          </w:tcPr>
          <w:p>
            <w:r>
              <w:t>0.93814</w:t>
            </w:r>
          </w:p>
        </w:tc>
      </w:tr>
      <w:tr>
        <w:tc>
          <w:tcPr>
            <w:tcW w:type="dxa" w:w="864"/>
          </w:tcPr>
          <w:p>
            <w:r>
              <w:t>2.07454</w:t>
            </w:r>
          </w:p>
        </w:tc>
        <w:tc>
          <w:tcPr>
            <w:tcW w:type="dxa" w:w="864"/>
          </w:tcPr>
          <w:p>
            <w:r>
              <w:t>1.33936</w:t>
            </w:r>
          </w:p>
        </w:tc>
        <w:tc>
          <w:tcPr>
            <w:tcW w:type="dxa" w:w="864"/>
          </w:tcPr>
          <w:p>
            <w:r>
              <w:t>5.78236</w:t>
            </w:r>
          </w:p>
        </w:tc>
        <w:tc>
          <w:tcPr>
            <w:tcW w:type="dxa" w:w="864"/>
          </w:tcPr>
          <w:p>
            <w:r>
              <w:t>2.03500</w:t>
            </w:r>
          </w:p>
        </w:tc>
        <w:tc>
          <w:tcPr>
            <w:tcW w:type="dxa" w:w="864"/>
          </w:tcPr>
          <w:p>
            <w:r>
              <w:t>1.39936</w:t>
            </w:r>
          </w:p>
        </w:tc>
        <w:tc>
          <w:tcPr>
            <w:tcW w:type="dxa" w:w="864"/>
          </w:tcPr>
          <w:p>
            <w:r>
              <w:t>0.10372</w:t>
            </w:r>
          </w:p>
        </w:tc>
        <w:tc>
          <w:tcPr>
            <w:tcW w:type="dxa" w:w="864"/>
          </w:tcPr>
          <w:p>
            <w:r>
              <w:t>0.95908</w:t>
            </w:r>
          </w:p>
        </w:tc>
        <w:tc>
          <w:tcPr>
            <w:tcW w:type="dxa" w:w="864"/>
          </w:tcPr>
          <w:p>
            <w:r>
              <w:t>3.61018</w:t>
            </w:r>
          </w:p>
        </w:tc>
        <w:tc>
          <w:tcPr>
            <w:tcW w:type="dxa" w:w="864"/>
          </w:tcPr>
          <w:p>
            <w:r>
              <w:t>1.17760</w:t>
            </w:r>
          </w:p>
        </w:tc>
        <w:tc>
          <w:tcPr>
            <w:tcW w:type="dxa" w:w="864"/>
          </w:tcPr>
          <w:p>
            <w:r>
              <w:t>5.48110</w:t>
            </w:r>
          </w:p>
        </w:tc>
      </w:tr>
      <w:tr>
        <w:tc>
          <w:tcPr>
            <w:tcW w:type="dxa" w:w="864"/>
          </w:tcPr>
          <w:p>
            <w:r>
              <w:t>1.21030</w:t>
            </w:r>
          </w:p>
        </w:tc>
        <w:tc>
          <w:tcPr>
            <w:tcW w:type="dxa" w:w="864"/>
          </w:tcPr>
          <w:p>
            <w:r>
              <w:t>3.78706</w:t>
            </w:r>
          </w:p>
        </w:tc>
        <w:tc>
          <w:tcPr>
            <w:tcW w:type="dxa" w:w="864"/>
          </w:tcPr>
          <w:p>
            <w:r>
              <w:t>2.30752</w:t>
            </w:r>
          </w:p>
        </w:tc>
        <w:tc>
          <w:tcPr>
            <w:tcW w:type="dxa" w:w="864"/>
          </w:tcPr>
          <w:p>
            <w:r>
              <w:t>4.46176</w:t>
            </w:r>
          </w:p>
        </w:tc>
        <w:tc>
          <w:tcPr>
            <w:tcW w:type="dxa" w:w="864"/>
          </w:tcPr>
          <w:p>
            <w:r>
              <w:t>0.18784</w:t>
            </w:r>
          </w:p>
        </w:tc>
        <w:tc>
          <w:tcPr>
            <w:tcW w:type="dxa" w:w="864"/>
          </w:tcPr>
          <w:p>
            <w:r>
              <w:t>2.67502</w:t>
            </w:r>
          </w:p>
        </w:tc>
        <w:tc>
          <w:tcPr>
            <w:tcW w:type="dxa" w:w="864"/>
          </w:tcPr>
          <w:p>
            <w:r>
              <w:t>0.18010</w:t>
            </w:r>
          </w:p>
        </w:tc>
        <w:tc>
          <w:tcPr>
            <w:tcW w:type="dxa" w:w="864"/>
          </w:tcPr>
          <w:p>
            <w:r>
              <w:t>0.30586</w:t>
            </w:r>
          </w:p>
        </w:tc>
        <w:tc>
          <w:tcPr>
            <w:tcW w:type="dxa" w:w="864"/>
          </w:tcPr>
          <w:p>
            <w:r>
              <w:t>0.85420</w:t>
            </w:r>
          </w:p>
        </w:tc>
        <w:tc>
          <w:tcPr>
            <w:tcW w:type="dxa" w:w="864"/>
          </w:tcPr>
          <w:p>
            <w:r>
              <w:t>2.79004</w:t>
            </w:r>
          </w:p>
        </w:tc>
      </w:tr>
      <w:tr>
        <w:tc>
          <w:tcPr>
            <w:tcW w:type="dxa" w:w="864"/>
          </w:tcPr>
          <w:p>
            <w:r>
              <w:t>5.43328</w:t>
            </w:r>
          </w:p>
        </w:tc>
        <w:tc>
          <w:tcPr>
            <w:tcW w:type="dxa" w:w="864"/>
          </w:tcPr>
          <w:p>
            <w:r>
              <w:t>4.33996</w:t>
            </w:r>
          </w:p>
        </w:tc>
        <w:tc>
          <w:tcPr>
            <w:tcW w:type="dxa" w:w="864"/>
          </w:tcPr>
          <w:p>
            <w:r>
              <w:t>6.03304</w:t>
            </w:r>
          </w:p>
        </w:tc>
        <w:tc>
          <w:tcPr>
            <w:tcW w:type="dxa" w:w="864"/>
          </w:tcPr>
          <w:p>
            <w:r>
              <w:t>1.42936</w:t>
            </w:r>
          </w:p>
        </w:tc>
        <w:tc>
          <w:tcPr>
            <w:tcW w:type="dxa" w:w="864"/>
          </w:tcPr>
          <w:p>
            <w:r>
              <w:t>2.03332</w:t>
            </w:r>
          </w:p>
        </w:tc>
        <w:tc>
          <w:tcPr>
            <w:tcW w:type="dxa" w:w="864"/>
          </w:tcPr>
          <w:p>
            <w:r>
              <w:t>4.88668</w:t>
            </w:r>
          </w:p>
        </w:tc>
        <w:tc>
          <w:tcPr>
            <w:tcW w:type="dxa" w:w="864"/>
          </w:tcPr>
          <w:p>
            <w:r>
              <w:t>2.40160</w:t>
            </w:r>
          </w:p>
        </w:tc>
        <w:tc>
          <w:tcPr>
            <w:tcW w:type="dxa" w:w="864"/>
          </w:tcPr>
          <w:p>
            <w:r>
              <w:t>4.79224</w:t>
            </w:r>
          </w:p>
        </w:tc>
        <w:tc>
          <w:tcPr>
            <w:tcW w:type="dxa" w:w="864"/>
          </w:tcPr>
          <w:p>
            <w:r>
              <w:t>1.27930</w:t>
            </w:r>
          </w:p>
        </w:tc>
        <w:tc>
          <w:tcPr>
            <w:tcW w:type="dxa" w:w="864"/>
          </w:tcPr>
          <w:p>
            <w:r>
              <w:t>5.68678</w:t>
            </w:r>
          </w:p>
        </w:tc>
      </w:tr>
      <w:tr>
        <w:tc>
          <w:tcPr>
            <w:tcW w:type="dxa" w:w="864"/>
          </w:tcPr>
          <w:p>
            <w:r>
              <w:t>3.24352</w:t>
            </w:r>
          </w:p>
        </w:tc>
        <w:tc>
          <w:tcPr>
            <w:tcW w:type="dxa" w:w="864"/>
          </w:tcPr>
          <w:p>
            <w:r>
              <w:t>3.22804</w:t>
            </w:r>
          </w:p>
        </w:tc>
        <w:tc>
          <w:tcPr>
            <w:tcW w:type="dxa" w:w="864"/>
          </w:tcPr>
          <w:p>
            <w:r>
              <w:t>5.16154</w:t>
            </w:r>
          </w:p>
        </w:tc>
        <w:tc>
          <w:tcPr>
            <w:tcW w:type="dxa" w:w="864"/>
          </w:tcPr>
          <w:p>
            <w:r>
              <w:t>5.94868</w:t>
            </w:r>
          </w:p>
        </w:tc>
        <w:tc>
          <w:tcPr>
            <w:tcW w:type="dxa" w:w="864"/>
          </w:tcPr>
          <w:p>
            <w:r>
              <w:t>2.20612</w:t>
            </w:r>
          </w:p>
        </w:tc>
        <w:tc>
          <w:tcPr>
            <w:tcW w:type="dxa" w:w="864"/>
          </w:tcPr>
          <w:p>
            <w:r>
              <w:t>2.28754</w:t>
            </w:r>
          </w:p>
        </w:tc>
        <w:tc>
          <w:tcPr>
            <w:tcW w:type="dxa" w:w="864"/>
          </w:tcPr>
          <w:p>
            <w:r>
              <w:t>1.27138</w:t>
            </w:r>
          </w:p>
        </w:tc>
        <w:tc>
          <w:tcPr>
            <w:tcW w:type="dxa" w:w="864"/>
          </w:tcPr>
          <w:p>
            <w:r>
              <w:t>1.93174</w:t>
            </w:r>
          </w:p>
        </w:tc>
        <w:tc>
          <w:tcPr>
            <w:tcW w:type="dxa" w:w="864"/>
          </w:tcPr>
          <w:p>
            <w:r>
              <w:t>5.88634</w:t>
            </w:r>
          </w:p>
        </w:tc>
        <w:tc>
          <w:tcPr>
            <w:tcW w:type="dxa" w:w="864"/>
          </w:tcPr>
          <w:p>
            <w:r>
              <w:t>1.68946</w:t>
            </w:r>
          </w:p>
        </w:tc>
      </w:tr>
      <w:tr>
        <w:tc>
          <w:tcPr>
            <w:tcW w:type="dxa" w:w="864"/>
          </w:tcPr>
          <w:p>
            <w:r>
              <w:t>0.74812</w:t>
            </w:r>
          </w:p>
        </w:tc>
        <w:tc>
          <w:tcPr>
            <w:tcW w:type="dxa" w:w="864"/>
          </w:tcPr>
          <w:p>
            <w:r>
              <w:t>1.72516</w:t>
            </w:r>
          </w:p>
        </w:tc>
        <w:tc>
          <w:tcPr>
            <w:tcW w:type="dxa" w:w="864"/>
          </w:tcPr>
          <w:p>
            <w:r>
              <w:t>2.11474</w:t>
            </w:r>
          </w:p>
        </w:tc>
        <w:tc>
          <w:tcPr>
            <w:tcW w:type="dxa" w:w="864"/>
          </w:tcPr>
          <w:p>
            <w:r>
              <w:t>3.94108</w:t>
            </w:r>
          </w:p>
        </w:tc>
        <w:tc>
          <w:tcPr>
            <w:tcW w:type="dxa" w:w="864"/>
          </w:tcPr>
          <w:p>
            <w:r>
              <w:t>5.67454</w:t>
            </w:r>
          </w:p>
        </w:tc>
        <w:tc>
          <w:tcPr>
            <w:tcW w:type="dxa" w:w="864"/>
          </w:tcPr>
          <w:p>
            <w:r>
              <w:t>4.82668</w:t>
            </w:r>
          </w:p>
        </w:tc>
        <w:tc>
          <w:tcPr>
            <w:tcW w:type="dxa" w:w="864"/>
          </w:tcPr>
          <w:p>
            <w:r>
              <w:t>4.03888</w:t>
            </w:r>
          </w:p>
        </w:tc>
        <w:tc>
          <w:tcPr>
            <w:tcW w:type="dxa" w:w="864"/>
          </w:tcPr>
          <w:p>
            <w:r>
              <w:t>5.54794</w:t>
            </w:r>
          </w:p>
        </w:tc>
        <w:tc>
          <w:tcPr>
            <w:tcW w:type="dxa" w:w="864"/>
          </w:tcPr>
          <w:p>
            <w:r>
              <w:t>5.85418</w:t>
            </w:r>
          </w:p>
        </w:tc>
        <w:tc>
          <w:tcPr>
            <w:tcW w:type="dxa" w:w="864"/>
          </w:tcPr>
          <w:p>
            <w:r>
              <w:t>4.06408</w:t>
            </w:r>
          </w:p>
        </w:tc>
      </w:tr>
      <w:tr>
        <w:tc>
          <w:tcPr>
            <w:tcW w:type="dxa" w:w="864"/>
          </w:tcPr>
          <w:p>
            <w:r>
              <w:t>1.87168</w:t>
            </w:r>
          </w:p>
        </w:tc>
        <w:tc>
          <w:tcPr>
            <w:tcW w:type="dxa" w:w="864"/>
          </w:tcPr>
          <w:p>
            <w:r>
              <w:t>0.62050</w:t>
            </w:r>
          </w:p>
        </w:tc>
        <w:tc>
          <w:tcPr>
            <w:tcW w:type="dxa" w:w="864"/>
          </w:tcPr>
          <w:p>
            <w:r>
              <w:t>1.71376</w:t>
            </w:r>
          </w:p>
        </w:tc>
        <w:tc>
          <w:tcPr>
            <w:tcW w:type="dxa" w:w="864"/>
          </w:tcPr>
          <w:p>
            <w:r>
              <w:t>3.24424</w:t>
            </w:r>
          </w:p>
        </w:tc>
        <w:tc>
          <w:tcPr>
            <w:tcW w:type="dxa" w:w="864"/>
          </w:tcPr>
          <w:p>
            <w:r>
              <w:t>3.26290</w:t>
            </w:r>
          </w:p>
        </w:tc>
        <w:tc>
          <w:tcPr>
            <w:tcW w:type="dxa" w:w="864"/>
          </w:tcPr>
          <w:p>
            <w:r>
              <w:t>4.23484</w:t>
            </w:r>
          </w:p>
        </w:tc>
        <w:tc>
          <w:tcPr>
            <w:tcW w:type="dxa" w:w="864"/>
          </w:tcPr>
          <w:p>
            <w:r>
              <w:t>0.53296</w:t>
            </w:r>
          </w:p>
        </w:tc>
        <w:tc>
          <w:tcPr>
            <w:tcW w:type="dxa" w:w="864"/>
          </w:tcPr>
          <w:p>
            <w:r>
              <w:t>4.45528</w:t>
            </w:r>
          </w:p>
        </w:tc>
        <w:tc>
          <w:tcPr>
            <w:tcW w:type="dxa" w:w="864"/>
          </w:tcPr>
          <w:p>
            <w:r>
              <w:t>4.51744</w:t>
            </w:r>
          </w:p>
        </w:tc>
        <w:tc>
          <w:tcPr>
            <w:tcW w:type="dxa" w:w="864"/>
          </w:tcPr>
          <w:p>
            <w:r>
              <w:t>4.44412</w:t>
            </w:r>
          </w:p>
        </w:tc>
      </w:tr>
      <w:tr>
        <w:tc>
          <w:tcPr>
            <w:tcW w:type="dxa" w:w="864"/>
          </w:tcPr>
          <w:p>
            <w:r>
              <w:t>3.80044</w:t>
            </w:r>
          </w:p>
        </w:tc>
        <w:tc>
          <w:tcPr>
            <w:tcW w:type="dxa" w:w="864"/>
          </w:tcPr>
          <w:p>
            <w:r>
              <w:t>0.16912</w:t>
            </w:r>
          </w:p>
        </w:tc>
        <w:tc>
          <w:tcPr>
            <w:tcW w:type="dxa" w:w="864"/>
          </w:tcPr>
          <w:p>
            <w:r>
              <w:t>6.09958</w:t>
            </w:r>
          </w:p>
        </w:tc>
        <w:tc>
          <w:tcPr>
            <w:tcW w:type="dxa" w:w="864"/>
          </w:tcPr>
          <w:p>
            <w:r>
              <w:t>4.38868</w:t>
            </w:r>
          </w:p>
        </w:tc>
        <w:tc>
          <w:tcPr>
            <w:tcW w:type="dxa" w:w="864"/>
          </w:tcPr>
          <w:p>
            <w:r>
              <w:t>3.80344</w:t>
            </w:r>
          </w:p>
        </w:tc>
        <w:tc>
          <w:tcPr>
            <w:tcW w:type="dxa" w:w="864"/>
          </w:tcPr>
          <w:p>
            <w:r>
              <w:t>1.19848</w:t>
            </w:r>
          </w:p>
        </w:tc>
        <w:tc>
          <w:tcPr>
            <w:tcW w:type="dxa" w:w="864"/>
          </w:tcPr>
          <w:p>
            <w:r>
              <w:t>1.17004</w:t>
            </w:r>
          </w:p>
        </w:tc>
        <w:tc>
          <w:tcPr>
            <w:tcW w:type="dxa" w:w="864"/>
          </w:tcPr>
          <w:p>
            <w:r>
              <w:t>1.17172</w:t>
            </w:r>
          </w:p>
        </w:tc>
        <w:tc>
          <w:tcPr>
            <w:tcW w:type="dxa" w:w="864"/>
          </w:tcPr>
          <w:p>
            <w:r>
              <w:t>0.37240</w:t>
            </w:r>
          </w:p>
        </w:tc>
        <w:tc>
          <w:tcPr>
            <w:tcW w:type="dxa" w:w="864"/>
          </w:tcPr>
          <w:p>
            <w:r>
              <w:t>1.81198</w:t>
            </w:r>
          </w:p>
        </w:tc>
      </w:tr>
      <w:tr>
        <w:tc>
          <w:tcPr>
            <w:tcW w:type="dxa" w:w="864"/>
          </w:tcPr>
          <w:p>
            <w:r>
              <w:t>2.00848</w:t>
            </w:r>
          </w:p>
        </w:tc>
        <w:tc>
          <w:tcPr>
            <w:tcW w:type="dxa" w:w="864"/>
          </w:tcPr>
          <w:p>
            <w:r>
              <w:t>3.13882</w:t>
            </w:r>
          </w:p>
        </w:tc>
        <w:tc>
          <w:tcPr>
            <w:tcW w:type="dxa" w:w="864"/>
          </w:tcPr>
          <w:p>
            <w:r>
              <w:t>4.95424</w:t>
            </w:r>
          </w:p>
        </w:tc>
        <w:tc>
          <w:tcPr>
            <w:tcW w:type="dxa" w:w="864"/>
          </w:tcPr>
          <w:p>
            <w:r>
              <w:t>4.85422</w:t>
            </w:r>
          </w:p>
        </w:tc>
        <w:tc>
          <w:tcPr>
            <w:tcW w:type="dxa" w:w="864"/>
          </w:tcPr>
          <w:p>
            <w:r>
              <w:t>5.14078</w:t>
            </w:r>
          </w:p>
        </w:tc>
        <w:tc>
          <w:tcPr>
            <w:tcW w:type="dxa" w:w="864"/>
          </w:tcPr>
          <w:p>
            <w:r>
              <w:t>2.59702</w:t>
            </w:r>
          </w:p>
        </w:tc>
        <w:tc>
          <w:tcPr>
            <w:tcW w:type="dxa" w:w="864"/>
          </w:tcPr>
          <w:p>
            <w:r>
              <w:t>0.88810</w:t>
            </w:r>
          </w:p>
        </w:tc>
        <w:tc>
          <w:tcPr>
            <w:tcW w:type="dxa" w:w="864"/>
          </w:tcPr>
          <w:p>
            <w:r>
              <w:t>1.83604</w:t>
            </w:r>
          </w:p>
        </w:tc>
        <w:tc>
          <w:tcPr>
            <w:tcW w:type="dxa" w:w="864"/>
          </w:tcPr>
          <w:p>
            <w:r>
              <w:t>0.21754</w:t>
            </w:r>
          </w:p>
        </w:tc>
        <w:tc>
          <w:tcPr>
            <w:tcW w:type="dxa" w:w="864"/>
          </w:tcPr>
          <w:p>
            <w:r>
              <w:t>2.34778</w:t>
            </w:r>
          </w:p>
        </w:tc>
      </w:tr>
      <w:tr>
        <w:tc>
          <w:tcPr>
            <w:tcW w:type="dxa" w:w="864"/>
          </w:tcPr>
          <w:p>
            <w:r>
              <w:t>3.15160</w:t>
            </w:r>
          </w:p>
        </w:tc>
        <w:tc>
          <w:tcPr>
            <w:tcW w:type="dxa" w:w="864"/>
          </w:tcPr>
          <w:p>
            <w:r>
              <w:t>0.68506</w:t>
            </w:r>
          </w:p>
        </w:tc>
        <w:tc>
          <w:tcPr>
            <w:tcW w:type="dxa" w:w="864"/>
          </w:tcPr>
          <w:p>
            <w:r>
              <w:t>2.98336</w:t>
            </w:r>
          </w:p>
        </w:tc>
        <w:tc>
          <w:tcPr>
            <w:tcW w:type="dxa" w:w="864"/>
          </w:tcPr>
          <w:p>
            <w:r>
              <w:t>1.62460</w:t>
            </w:r>
          </w:p>
        </w:tc>
        <w:tc>
          <w:tcPr>
            <w:tcW w:type="dxa" w:w="864"/>
          </w:tcPr>
          <w:p>
            <w:r>
              <w:t>0.83896</w:t>
            </w:r>
          </w:p>
        </w:tc>
        <w:tc>
          <w:tcPr>
            <w:tcW w:type="dxa" w:w="864"/>
          </w:tcPr>
          <w:p>
            <w:r>
              <w:t>2.45788</w:t>
            </w:r>
          </w:p>
        </w:tc>
        <w:tc>
          <w:tcPr>
            <w:tcW w:type="dxa" w:w="864"/>
          </w:tcPr>
          <w:p>
            <w:r>
              <w:t>1.34152</w:t>
            </w:r>
          </w:p>
        </w:tc>
        <w:tc>
          <w:tcPr>
            <w:tcW w:type="dxa" w:w="864"/>
          </w:tcPr>
          <w:p>
            <w:r>
              <w:t>1.55722</w:t>
            </w:r>
          </w:p>
        </w:tc>
        <w:tc>
          <w:tcPr>
            <w:tcW w:type="dxa" w:w="864"/>
          </w:tcPr>
          <w:p>
            <w:r>
              <w:t>4.67602</w:t>
            </w:r>
          </w:p>
        </w:tc>
        <w:tc>
          <w:tcPr>
            <w:tcW w:type="dxa" w:w="864"/>
          </w:tcPr>
          <w:p>
            <w:r>
              <w:t>2.47720</w:t>
            </w:r>
          </w:p>
        </w:tc>
      </w:tr>
      <w:tr>
        <w:tc>
          <w:tcPr>
            <w:tcW w:type="dxa" w:w="864"/>
          </w:tcPr>
          <w:p>
            <w:r>
              <w:t>6.06682</w:t>
            </w:r>
          </w:p>
        </w:tc>
        <w:tc>
          <w:tcPr>
            <w:tcW w:type="dxa" w:w="864"/>
          </w:tcPr>
          <w:p>
            <w:r>
              <w:t>2.01586</w:t>
            </w:r>
          </w:p>
        </w:tc>
        <w:tc>
          <w:tcPr>
            <w:tcW w:type="dxa" w:w="864"/>
          </w:tcPr>
          <w:p>
            <w:r>
              <w:t>1.03162</w:t>
            </w:r>
          </w:p>
        </w:tc>
        <w:tc>
          <w:tcPr>
            <w:tcW w:type="dxa" w:w="864"/>
          </w:tcPr>
          <w:p>
            <w:r>
              <w:t>3.49174</w:t>
            </w:r>
          </w:p>
        </w:tc>
        <w:tc>
          <w:tcPr>
            <w:tcW w:type="dxa" w:w="864"/>
          </w:tcPr>
          <w:p>
            <w:r>
              <w:t>3.29734</w:t>
            </w:r>
          </w:p>
        </w:tc>
        <w:tc>
          <w:tcPr>
            <w:tcW w:type="dxa" w:w="864"/>
          </w:tcPr>
          <w:p>
            <w:r>
              <w:t>5.84986</w:t>
            </w:r>
          </w:p>
        </w:tc>
        <w:tc>
          <w:tcPr>
            <w:tcW w:type="dxa" w:w="864"/>
          </w:tcPr>
          <w:p>
            <w:r>
              <w:t>5.38360</w:t>
            </w:r>
          </w:p>
        </w:tc>
        <w:tc>
          <w:tcPr>
            <w:tcW w:type="dxa" w:w="864"/>
          </w:tcPr>
          <w:p>
            <w:r>
              <w:t>5.34892</w:t>
            </w:r>
          </w:p>
        </w:tc>
        <w:tc>
          <w:tcPr>
            <w:tcW w:type="dxa" w:w="864"/>
          </w:tcPr>
          <w:p>
            <w:r>
              <w:t>4.02508</w:t>
            </w:r>
          </w:p>
        </w:tc>
        <w:tc>
          <w:tcPr>
            <w:tcW w:type="dxa" w:w="864"/>
          </w:tcPr>
          <w:p>
            <w:r>
              <w:t>3.57148</w:t>
            </w:r>
          </w:p>
        </w:tc>
      </w:tr>
      <w:tr>
        <w:tc>
          <w:tcPr>
            <w:tcW w:type="dxa" w:w="864"/>
          </w:tcPr>
          <w:p>
            <w:r>
              <w:t>3.10180</w:t>
            </w:r>
          </w:p>
        </w:tc>
        <w:tc>
          <w:tcPr>
            <w:tcW w:type="dxa" w:w="864"/>
          </w:tcPr>
          <w:p>
            <w:r>
              <w:t>4.89724</w:t>
            </w:r>
          </w:p>
        </w:tc>
        <w:tc>
          <w:tcPr>
            <w:tcW w:type="dxa" w:w="864"/>
          </w:tcPr>
          <w:p>
            <w:r>
              <w:t>1.98040</w:t>
            </w:r>
          </w:p>
        </w:tc>
        <w:tc>
          <w:tcPr>
            <w:tcW w:type="dxa" w:w="864"/>
          </w:tcPr>
          <w:p>
            <w:r>
              <w:t>2.19358</w:t>
            </w:r>
          </w:p>
        </w:tc>
        <w:tc>
          <w:tcPr>
            <w:tcW w:type="dxa" w:w="864"/>
          </w:tcPr>
          <w:p>
            <w:r>
              <w:t>4.78906</w:t>
            </w:r>
          </w:p>
        </w:tc>
        <w:tc>
          <w:tcPr>
            <w:tcW w:type="dxa" w:w="864"/>
          </w:tcPr>
          <w:p>
            <w:r>
              <w:t>6.03904</w:t>
            </w:r>
          </w:p>
        </w:tc>
        <w:tc>
          <w:tcPr>
            <w:tcW w:type="dxa" w:w="864"/>
          </w:tcPr>
          <w:p>
            <w:r>
              <w:t>1.09852</w:t>
            </w:r>
          </w:p>
        </w:tc>
        <w:tc>
          <w:tcPr>
            <w:tcW w:type="dxa" w:w="864"/>
          </w:tcPr>
          <w:p>
            <w:r>
              <w:t>1.49374</w:t>
            </w:r>
          </w:p>
        </w:tc>
        <w:tc>
          <w:tcPr>
            <w:tcW w:type="dxa" w:w="864"/>
          </w:tcPr>
          <w:p>
            <w:r>
              <w:t>5.31676</w:t>
            </w:r>
          </w:p>
        </w:tc>
        <w:tc>
          <w:tcPr>
            <w:tcW w:type="dxa" w:w="864"/>
          </w:tcPr>
          <w:p>
            <w:r>
              <w:t>3.60034</w:t>
            </w:r>
          </w:p>
        </w:tc>
      </w:tr>
      <w:tr>
        <w:tc>
          <w:tcPr>
            <w:tcW w:type="dxa" w:w="864"/>
          </w:tcPr>
          <w:p>
            <w:r>
              <w:t>4.92538</w:t>
            </w:r>
          </w:p>
        </w:tc>
        <w:tc>
          <w:tcPr>
            <w:tcW w:type="dxa" w:w="864"/>
          </w:tcPr>
          <w:p>
            <w:r>
              <w:t>3.80140</w:t>
            </w:r>
          </w:p>
        </w:tc>
        <w:tc>
          <w:tcPr>
            <w:tcW w:type="dxa" w:w="864"/>
          </w:tcPr>
          <w:p>
            <w:r>
              <w:t>2.85154</w:t>
            </w:r>
          </w:p>
        </w:tc>
        <w:tc>
          <w:tcPr>
            <w:tcW w:type="dxa" w:w="864"/>
          </w:tcPr>
          <w:p>
            <w:r>
              <w:t>3.36118</w:t>
            </w:r>
          </w:p>
        </w:tc>
        <w:tc>
          <w:tcPr>
            <w:tcW w:type="dxa" w:w="864"/>
          </w:tcPr>
          <w:p>
            <w:r>
              <w:t>3.42166</w:t>
            </w:r>
          </w:p>
        </w:tc>
        <w:tc>
          <w:tcPr>
            <w:tcW w:type="dxa" w:w="864"/>
          </w:tcPr>
          <w:p>
            <w:r>
              <w:t>3.86650</w:t>
            </w:r>
          </w:p>
        </w:tc>
        <w:tc>
          <w:tcPr>
            <w:tcW w:type="dxa" w:w="864"/>
          </w:tcPr>
          <w:p>
            <w:r>
              <w:t>3.37708</w:t>
            </w:r>
          </w:p>
        </w:tc>
        <w:tc>
          <w:tcPr>
            <w:tcW w:type="dxa" w:w="864"/>
          </w:tcPr>
          <w:p>
            <w:r>
              <w:t>6.03988</w:t>
            </w:r>
          </w:p>
        </w:tc>
        <w:tc>
          <w:tcPr>
            <w:tcW w:type="dxa" w:w="864"/>
          </w:tcPr>
          <w:p>
            <w:r>
              <w:t>3.09022</w:t>
            </w:r>
          </w:p>
        </w:tc>
        <w:tc>
          <w:tcPr>
            <w:tcW w:type="dxa" w:w="864"/>
          </w:tcPr>
          <w:p>
            <w:r>
              <w:t>5.24374</w:t>
            </w:r>
          </w:p>
        </w:tc>
      </w:tr>
      <w:tr>
        <w:tc>
          <w:tcPr>
            <w:tcW w:type="dxa" w:w="864"/>
          </w:tcPr>
          <w:p>
            <w:r>
              <w:t>3.84316</w:t>
            </w:r>
          </w:p>
        </w:tc>
        <w:tc>
          <w:tcPr>
            <w:tcW w:type="dxa" w:w="864"/>
          </w:tcPr>
          <w:p>
            <w:r>
              <w:t>0.57010</w:t>
            </w:r>
          </w:p>
        </w:tc>
        <w:tc>
          <w:tcPr>
            <w:tcW w:type="dxa" w:w="864"/>
          </w:tcPr>
          <w:p>
            <w:r>
              <w:t>1.16368</w:t>
            </w:r>
          </w:p>
        </w:tc>
        <w:tc>
          <w:tcPr>
            <w:tcW w:type="dxa" w:w="864"/>
          </w:tcPr>
          <w:p>
            <w:r>
              <w:t>4.77148</w:t>
            </w:r>
          </w:p>
        </w:tc>
        <w:tc>
          <w:tcPr>
            <w:tcW w:type="dxa" w:w="864"/>
          </w:tcPr>
          <w:p>
            <w:r>
              <w:t>1.60462</w:t>
            </w:r>
          </w:p>
        </w:tc>
        <w:tc>
          <w:tcPr>
            <w:tcW w:type="dxa" w:w="864"/>
          </w:tcPr>
          <w:p>
            <w:r>
              <w:t>1.53160</w:t>
            </w:r>
          </w:p>
        </w:tc>
        <w:tc>
          <w:tcPr>
            <w:tcW w:type="dxa" w:w="864"/>
          </w:tcPr>
          <w:p>
            <w:r>
              <w:t>5.10202</w:t>
            </w:r>
          </w:p>
        </w:tc>
        <w:tc>
          <w:tcPr>
            <w:tcW w:type="dxa" w:w="864"/>
          </w:tcPr>
          <w:p>
            <w:r>
              <w:t>1.27390</w:t>
            </w:r>
          </w:p>
        </w:tc>
        <w:tc>
          <w:tcPr>
            <w:tcW w:type="dxa" w:w="864"/>
          </w:tcPr>
          <w:p>
            <w:r>
              <w:t>3.45700</w:t>
            </w:r>
          </w:p>
        </w:tc>
        <w:tc>
          <w:tcPr>
            <w:tcW w:type="dxa" w:w="864"/>
          </w:tcPr>
          <w:p>
            <w:r>
              <w:t>5.35168</w:t>
            </w:r>
          </w:p>
        </w:tc>
      </w:tr>
      <w:tr>
        <w:tc>
          <w:tcPr>
            <w:tcW w:type="dxa" w:w="864"/>
          </w:tcPr>
          <w:p>
            <w:r>
              <w:t>1.82686</w:t>
            </w:r>
          </w:p>
        </w:tc>
        <w:tc>
          <w:tcPr>
            <w:tcW w:type="dxa" w:w="864"/>
          </w:tcPr>
          <w:p>
            <w:r>
              <w:t>0.32992</w:t>
            </w:r>
          </w:p>
        </w:tc>
        <w:tc>
          <w:tcPr>
            <w:tcW w:type="dxa" w:w="864"/>
          </w:tcPr>
          <w:p>
            <w:r>
              <w:t>5.32156</w:t>
            </w:r>
          </w:p>
        </w:tc>
        <w:tc>
          <w:tcPr>
            <w:tcW w:type="dxa" w:w="864"/>
          </w:tcPr>
          <w:p>
            <w:r>
              <w:t>2.65498</w:t>
            </w:r>
          </w:p>
        </w:tc>
        <w:tc>
          <w:tcPr>
            <w:tcW w:type="dxa" w:w="864"/>
          </w:tcPr>
          <w:p>
            <w:r>
              <w:t>5.53840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r>
        <w:t>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1.45028</w:t>
            </w:r>
          </w:p>
        </w:tc>
        <w:tc>
          <w:tcPr>
            <w:tcW w:type="dxa" w:w="864"/>
          </w:tcPr>
          <w:p>
            <w:r>
              <w:t>3.67544</w:t>
            </w:r>
          </w:p>
        </w:tc>
        <w:tc>
          <w:tcPr>
            <w:tcW w:type="dxa" w:w="864"/>
          </w:tcPr>
          <w:p>
            <w:r>
              <w:t>0.99338</w:t>
            </w:r>
          </w:p>
        </w:tc>
        <w:tc>
          <w:tcPr>
            <w:tcW w:type="dxa" w:w="864"/>
          </w:tcPr>
          <w:p>
            <w:r>
              <w:t>0.68942</w:t>
            </w:r>
          </w:p>
        </w:tc>
        <w:tc>
          <w:tcPr>
            <w:tcW w:type="dxa" w:w="864"/>
          </w:tcPr>
          <w:p>
            <w:r>
              <w:t>3.77204</w:t>
            </w:r>
          </w:p>
        </w:tc>
        <w:tc>
          <w:tcPr>
            <w:tcW w:type="dxa" w:w="864"/>
          </w:tcPr>
          <w:p>
            <w:r>
              <w:t>0.95696</w:t>
            </w:r>
          </w:p>
        </w:tc>
        <w:tc>
          <w:tcPr>
            <w:tcW w:type="dxa" w:w="864"/>
          </w:tcPr>
          <w:p>
            <w:r>
              <w:t>5.69132</w:t>
            </w:r>
          </w:p>
        </w:tc>
        <w:tc>
          <w:tcPr>
            <w:tcW w:type="dxa" w:w="864"/>
          </w:tcPr>
          <w:p>
            <w:r>
              <w:t>2.06816</w:t>
            </w:r>
          </w:p>
        </w:tc>
        <w:tc>
          <w:tcPr>
            <w:tcW w:type="dxa" w:w="864"/>
          </w:tcPr>
          <w:p>
            <w:r>
              <w:t>4.84250</w:t>
            </w:r>
          </w:p>
        </w:tc>
        <w:tc>
          <w:tcPr>
            <w:tcW w:type="dxa" w:w="864"/>
          </w:tcPr>
          <w:p>
            <w:r>
              <w:t>3.48920</w:t>
            </w:r>
          </w:p>
        </w:tc>
      </w:tr>
      <w:tr>
        <w:tc>
          <w:tcPr>
            <w:tcW w:type="dxa" w:w="864"/>
          </w:tcPr>
          <w:p>
            <w:r>
              <w:t>1.37864</w:t>
            </w:r>
          </w:p>
        </w:tc>
        <w:tc>
          <w:tcPr>
            <w:tcW w:type="dxa" w:w="864"/>
          </w:tcPr>
          <w:p>
            <w:r>
              <w:t>4.82846</w:t>
            </w:r>
          </w:p>
        </w:tc>
        <w:tc>
          <w:tcPr>
            <w:tcW w:type="dxa" w:w="864"/>
          </w:tcPr>
          <w:p>
            <w:r>
              <w:t>0.30458</w:t>
            </w:r>
          </w:p>
        </w:tc>
        <w:tc>
          <w:tcPr>
            <w:tcW w:type="dxa" w:w="864"/>
          </w:tcPr>
          <w:p>
            <w:r>
              <w:t>1.81586</w:t>
            </w:r>
          </w:p>
        </w:tc>
        <w:tc>
          <w:tcPr>
            <w:tcW w:type="dxa" w:w="864"/>
          </w:tcPr>
          <w:p>
            <w:r>
              <w:t>0.23426</w:t>
            </w:r>
          </w:p>
        </w:tc>
        <w:tc>
          <w:tcPr>
            <w:tcW w:type="dxa" w:w="864"/>
          </w:tcPr>
          <w:p>
            <w:r>
              <w:t>0.22784</w:t>
            </w:r>
          </w:p>
        </w:tc>
        <w:tc>
          <w:tcPr>
            <w:tcW w:type="dxa" w:w="864"/>
          </w:tcPr>
          <w:p>
            <w:r>
              <w:t>1.00280</w:t>
            </w:r>
          </w:p>
        </w:tc>
        <w:tc>
          <w:tcPr>
            <w:tcW w:type="dxa" w:w="864"/>
          </w:tcPr>
          <w:p>
            <w:r>
              <w:t>2.72180</w:t>
            </w:r>
          </w:p>
        </w:tc>
        <w:tc>
          <w:tcPr>
            <w:tcW w:type="dxa" w:w="864"/>
          </w:tcPr>
          <w:p>
            <w:r>
              <w:t>0.31778</w:t>
            </w:r>
          </w:p>
        </w:tc>
        <w:tc>
          <w:tcPr>
            <w:tcW w:type="dxa" w:w="864"/>
          </w:tcPr>
          <w:p>
            <w:r>
              <w:t>3.74090</w:t>
            </w:r>
          </w:p>
        </w:tc>
      </w:tr>
      <w:tr>
        <w:tc>
          <w:tcPr>
            <w:tcW w:type="dxa" w:w="864"/>
          </w:tcPr>
          <w:p>
            <w:r>
              <w:t>5.51726</w:t>
            </w:r>
          </w:p>
        </w:tc>
        <w:tc>
          <w:tcPr>
            <w:tcW w:type="dxa" w:w="864"/>
          </w:tcPr>
          <w:p>
            <w:r>
              <w:t>3.97742</w:t>
            </w:r>
          </w:p>
        </w:tc>
        <w:tc>
          <w:tcPr>
            <w:tcW w:type="dxa" w:w="864"/>
          </w:tcPr>
          <w:p>
            <w:r>
              <w:t>4.89818</w:t>
            </w:r>
          </w:p>
        </w:tc>
        <w:tc>
          <w:tcPr>
            <w:tcW w:type="dxa" w:w="864"/>
          </w:tcPr>
          <w:p>
            <w:r>
              <w:t>3.08882</w:t>
            </w:r>
          </w:p>
        </w:tc>
        <w:tc>
          <w:tcPr>
            <w:tcW w:type="dxa" w:w="864"/>
          </w:tcPr>
          <w:p>
            <w:r>
              <w:t>4.89188</w:t>
            </w:r>
          </w:p>
        </w:tc>
        <w:tc>
          <w:tcPr>
            <w:tcW w:type="dxa" w:w="864"/>
          </w:tcPr>
          <w:p>
            <w:r>
              <w:t>1.30232</w:t>
            </w:r>
          </w:p>
        </w:tc>
        <w:tc>
          <w:tcPr>
            <w:tcW w:type="dxa" w:w="864"/>
          </w:tcPr>
          <w:p>
            <w:r>
              <w:t>1.86506</w:t>
            </w:r>
          </w:p>
        </w:tc>
        <w:tc>
          <w:tcPr>
            <w:tcW w:type="dxa" w:w="864"/>
          </w:tcPr>
          <w:p>
            <w:r>
              <w:t>2.21042</w:t>
            </w:r>
          </w:p>
        </w:tc>
        <w:tc>
          <w:tcPr>
            <w:tcW w:type="dxa" w:w="864"/>
          </w:tcPr>
          <w:p>
            <w:r>
              <w:t>5.53082</w:t>
            </w:r>
          </w:p>
        </w:tc>
        <w:tc>
          <w:tcPr>
            <w:tcW w:type="dxa" w:w="864"/>
          </w:tcPr>
          <w:p>
            <w:r>
              <w:t>5.29076</w:t>
            </w:r>
          </w:p>
        </w:tc>
      </w:tr>
      <w:tr>
        <w:tc>
          <w:tcPr>
            <w:tcW w:type="dxa" w:w="864"/>
          </w:tcPr>
          <w:p>
            <w:r>
              <w:t>4.22588</w:t>
            </w:r>
          </w:p>
        </w:tc>
        <w:tc>
          <w:tcPr>
            <w:tcW w:type="dxa" w:w="864"/>
          </w:tcPr>
          <w:p>
            <w:r>
              <w:t>1.07132</w:t>
            </w:r>
          </w:p>
        </w:tc>
        <w:tc>
          <w:tcPr>
            <w:tcW w:type="dxa" w:w="864"/>
          </w:tcPr>
          <w:p>
            <w:r>
              <w:t>0.44462</w:t>
            </w:r>
          </w:p>
        </w:tc>
        <w:tc>
          <w:tcPr>
            <w:tcW w:type="dxa" w:w="864"/>
          </w:tcPr>
          <w:p>
            <w:r>
              <w:t>2.20448</w:t>
            </w:r>
          </w:p>
        </w:tc>
        <w:tc>
          <w:tcPr>
            <w:tcW w:type="dxa" w:w="864"/>
          </w:tcPr>
          <w:p>
            <w:r>
              <w:t>1.00220</w:t>
            </w:r>
          </w:p>
        </w:tc>
        <w:tc>
          <w:tcPr>
            <w:tcW w:type="dxa" w:w="864"/>
          </w:tcPr>
          <w:p>
            <w:r>
              <w:t>1.13900</w:t>
            </w:r>
          </w:p>
        </w:tc>
        <w:tc>
          <w:tcPr>
            <w:tcW w:type="dxa" w:w="864"/>
          </w:tcPr>
          <w:p>
            <w:r>
              <w:t>3.04820</w:t>
            </w:r>
          </w:p>
        </w:tc>
        <w:tc>
          <w:tcPr>
            <w:tcW w:type="dxa" w:w="864"/>
          </w:tcPr>
          <w:p>
            <w:r>
              <w:t>0.26750</w:t>
            </w:r>
          </w:p>
        </w:tc>
        <w:tc>
          <w:tcPr>
            <w:tcW w:type="dxa" w:w="864"/>
          </w:tcPr>
          <w:p>
            <w:r>
              <w:t>4.98080</w:t>
            </w:r>
          </w:p>
        </w:tc>
        <w:tc>
          <w:tcPr>
            <w:tcW w:type="dxa" w:w="864"/>
          </w:tcPr>
          <w:p>
            <w:r>
              <w:t>2.13080</w:t>
            </w:r>
          </w:p>
        </w:tc>
      </w:tr>
      <w:tr>
        <w:tc>
          <w:tcPr>
            <w:tcW w:type="dxa" w:w="864"/>
          </w:tcPr>
          <w:p>
            <w:r>
              <w:t>0.27560</w:t>
            </w:r>
          </w:p>
        </w:tc>
        <w:tc>
          <w:tcPr>
            <w:tcW w:type="dxa" w:w="864"/>
          </w:tcPr>
          <w:p>
            <w:r>
              <w:t>3.76202</w:t>
            </w:r>
          </w:p>
        </w:tc>
        <w:tc>
          <w:tcPr>
            <w:tcW w:type="dxa" w:w="864"/>
          </w:tcPr>
          <w:p>
            <w:r>
              <w:t>1.00880</w:t>
            </w:r>
          </w:p>
        </w:tc>
        <w:tc>
          <w:tcPr>
            <w:tcW w:type="dxa" w:w="864"/>
          </w:tcPr>
          <w:p>
            <w:r>
              <w:t>5.41478</w:t>
            </w:r>
          </w:p>
        </w:tc>
        <w:tc>
          <w:tcPr>
            <w:tcW w:type="dxa" w:w="864"/>
          </w:tcPr>
          <w:p>
            <w:r>
              <w:t>4.74554</w:t>
            </w:r>
          </w:p>
        </w:tc>
        <w:tc>
          <w:tcPr>
            <w:tcW w:type="dxa" w:w="864"/>
          </w:tcPr>
          <w:p>
            <w:r>
              <w:t>5.75366</w:t>
            </w:r>
          </w:p>
        </w:tc>
        <w:tc>
          <w:tcPr>
            <w:tcW w:type="dxa" w:w="864"/>
          </w:tcPr>
          <w:p>
            <w:r>
              <w:t>6.06098</w:t>
            </w:r>
          </w:p>
        </w:tc>
        <w:tc>
          <w:tcPr>
            <w:tcW w:type="dxa" w:w="864"/>
          </w:tcPr>
          <w:p>
            <w:r>
              <w:t>4.30694</w:t>
            </w:r>
          </w:p>
        </w:tc>
        <w:tc>
          <w:tcPr>
            <w:tcW w:type="dxa" w:w="864"/>
          </w:tcPr>
          <w:p>
            <w:r>
              <w:t>3.34646</w:t>
            </w:r>
          </w:p>
        </w:tc>
        <w:tc>
          <w:tcPr>
            <w:tcW w:type="dxa" w:w="864"/>
          </w:tcPr>
          <w:p>
            <w:r>
              <w:t>1.28078</w:t>
            </w:r>
          </w:p>
        </w:tc>
      </w:tr>
      <w:tr>
        <w:tc>
          <w:tcPr>
            <w:tcW w:type="dxa" w:w="864"/>
          </w:tcPr>
          <w:p>
            <w:r>
              <w:t>5.75636</w:t>
            </w:r>
          </w:p>
        </w:tc>
        <w:tc>
          <w:tcPr>
            <w:tcW w:type="dxa" w:w="864"/>
          </w:tcPr>
          <w:p>
            <w:r>
              <w:t>0.49358</w:t>
            </w:r>
          </w:p>
        </w:tc>
        <w:tc>
          <w:tcPr>
            <w:tcW w:type="dxa" w:w="864"/>
          </w:tcPr>
          <w:p>
            <w:r>
              <w:t>5.30564</w:t>
            </w:r>
          </w:p>
        </w:tc>
        <w:tc>
          <w:tcPr>
            <w:tcW w:type="dxa" w:w="864"/>
          </w:tcPr>
          <w:p>
            <w:r>
              <w:t>3.80342</w:t>
            </w:r>
          </w:p>
        </w:tc>
        <w:tc>
          <w:tcPr>
            <w:tcW w:type="dxa" w:w="864"/>
          </w:tcPr>
          <w:p>
            <w:r>
              <w:t>1.94120</w:t>
            </w:r>
          </w:p>
        </w:tc>
        <w:tc>
          <w:tcPr>
            <w:tcW w:type="dxa" w:w="864"/>
          </w:tcPr>
          <w:p>
            <w:r>
              <w:t>5.47946</w:t>
            </w:r>
          </w:p>
        </w:tc>
        <w:tc>
          <w:tcPr>
            <w:tcW w:type="dxa" w:w="864"/>
          </w:tcPr>
          <w:p>
            <w:r>
              <w:t>4.25822</w:t>
            </w:r>
          </w:p>
        </w:tc>
        <w:tc>
          <w:tcPr>
            <w:tcW w:type="dxa" w:w="864"/>
          </w:tcPr>
          <w:p>
            <w:r>
              <w:t>5.25854</w:t>
            </w:r>
          </w:p>
        </w:tc>
        <w:tc>
          <w:tcPr>
            <w:tcW w:type="dxa" w:w="864"/>
          </w:tcPr>
          <w:p>
            <w:r>
              <w:t>2.12486</w:t>
            </w:r>
          </w:p>
        </w:tc>
        <w:tc>
          <w:tcPr>
            <w:tcW w:type="dxa" w:w="864"/>
          </w:tcPr>
          <w:p>
            <w:r>
              <w:t>3.29726</w:t>
            </w:r>
          </w:p>
        </w:tc>
      </w:tr>
      <w:tr>
        <w:tc>
          <w:tcPr>
            <w:tcW w:type="dxa" w:w="864"/>
          </w:tcPr>
          <w:p>
            <w:r>
              <w:t>4.58864</w:t>
            </w:r>
          </w:p>
        </w:tc>
        <w:tc>
          <w:tcPr>
            <w:tcW w:type="dxa" w:w="864"/>
          </w:tcPr>
          <w:p>
            <w:r>
              <w:t>3.85706</w:t>
            </w:r>
          </w:p>
        </w:tc>
        <w:tc>
          <w:tcPr>
            <w:tcW w:type="dxa" w:w="864"/>
          </w:tcPr>
          <w:p>
            <w:r>
              <w:t>5.67398</w:t>
            </w:r>
          </w:p>
        </w:tc>
        <w:tc>
          <w:tcPr>
            <w:tcW w:type="dxa" w:w="864"/>
          </w:tcPr>
          <w:p>
            <w:r>
              <w:t>0.14984</w:t>
            </w:r>
          </w:p>
        </w:tc>
        <w:tc>
          <w:tcPr>
            <w:tcW w:type="dxa" w:w="864"/>
          </w:tcPr>
          <w:p>
            <w:r>
              <w:t>2.84372</w:t>
            </w:r>
          </w:p>
        </w:tc>
        <w:tc>
          <w:tcPr>
            <w:tcW w:type="dxa" w:w="864"/>
          </w:tcPr>
          <w:p>
            <w:r>
              <w:t>1.43900</w:t>
            </w:r>
          </w:p>
        </w:tc>
        <w:tc>
          <w:tcPr>
            <w:tcW w:type="dxa" w:w="864"/>
          </w:tcPr>
          <w:p>
            <w:r>
              <w:t>4.68602</w:t>
            </w:r>
          </w:p>
        </w:tc>
        <w:tc>
          <w:tcPr>
            <w:tcW w:type="dxa" w:w="864"/>
          </w:tcPr>
          <w:p>
            <w:r>
              <w:t>2.31770</w:t>
            </w:r>
          </w:p>
        </w:tc>
        <w:tc>
          <w:tcPr>
            <w:tcW w:type="dxa" w:w="864"/>
          </w:tcPr>
          <w:p>
            <w:r>
              <w:t>3.74504</w:t>
            </w:r>
          </w:p>
        </w:tc>
        <w:tc>
          <w:tcPr>
            <w:tcW w:type="dxa" w:w="864"/>
          </w:tcPr>
          <w:p>
            <w:r>
              <w:t>5.67782</w:t>
            </w:r>
          </w:p>
        </w:tc>
      </w:tr>
      <w:tr>
        <w:tc>
          <w:tcPr>
            <w:tcW w:type="dxa" w:w="864"/>
          </w:tcPr>
          <w:p>
            <w:r>
              <w:t>1.51316</w:t>
            </w:r>
          </w:p>
        </w:tc>
        <w:tc>
          <w:tcPr>
            <w:tcW w:type="dxa" w:w="864"/>
          </w:tcPr>
          <w:p>
            <w:r>
              <w:t>3.41618</w:t>
            </w:r>
          </w:p>
        </w:tc>
        <w:tc>
          <w:tcPr>
            <w:tcW w:type="dxa" w:w="864"/>
          </w:tcPr>
          <w:p>
            <w:r>
              <w:t>0.11930</w:t>
            </w:r>
          </w:p>
        </w:tc>
        <w:tc>
          <w:tcPr>
            <w:tcW w:type="dxa" w:w="864"/>
          </w:tcPr>
          <w:p>
            <w:r>
              <w:t>5.13320</w:t>
            </w:r>
          </w:p>
        </w:tc>
        <w:tc>
          <w:tcPr>
            <w:tcW w:type="dxa" w:w="864"/>
          </w:tcPr>
          <w:p>
            <w:r>
              <w:t>4.51922</w:t>
            </w:r>
          </w:p>
        </w:tc>
        <w:tc>
          <w:tcPr>
            <w:tcW w:type="dxa" w:w="864"/>
          </w:tcPr>
          <w:p>
            <w:r>
              <w:t>2.64836</w:t>
            </w:r>
          </w:p>
        </w:tc>
        <w:tc>
          <w:tcPr>
            <w:tcW w:type="dxa" w:w="864"/>
          </w:tcPr>
          <w:p>
            <w:r>
              <w:t>1.66214</w:t>
            </w:r>
          </w:p>
        </w:tc>
        <w:tc>
          <w:tcPr>
            <w:tcW w:type="dxa" w:w="864"/>
          </w:tcPr>
          <w:p>
            <w:r>
              <w:t>2.03138</w:t>
            </w:r>
          </w:p>
        </w:tc>
        <w:tc>
          <w:tcPr>
            <w:tcW w:type="dxa" w:w="864"/>
          </w:tcPr>
          <w:p>
            <w:r>
              <w:t>2.21456</w:t>
            </w:r>
          </w:p>
        </w:tc>
        <w:tc>
          <w:tcPr>
            <w:tcW w:type="dxa" w:w="864"/>
          </w:tcPr>
          <w:p>
            <w:r>
              <w:t>2.34980</w:t>
            </w:r>
          </w:p>
        </w:tc>
      </w:tr>
      <w:tr>
        <w:tc>
          <w:tcPr>
            <w:tcW w:type="dxa" w:w="864"/>
          </w:tcPr>
          <w:p>
            <w:r>
              <w:t>0.68270</w:t>
            </w:r>
          </w:p>
        </w:tc>
        <w:tc>
          <w:tcPr>
            <w:tcW w:type="dxa" w:w="864"/>
          </w:tcPr>
          <w:p>
            <w:r>
              <w:t>5.88158</w:t>
            </w:r>
          </w:p>
        </w:tc>
        <w:tc>
          <w:tcPr>
            <w:tcW w:type="dxa" w:w="864"/>
          </w:tcPr>
          <w:p>
            <w:r>
              <w:t>0.15140</w:t>
            </w:r>
          </w:p>
        </w:tc>
        <w:tc>
          <w:tcPr>
            <w:tcW w:type="dxa" w:w="864"/>
          </w:tcPr>
          <w:p>
            <w:r>
              <w:t>5.86022</w:t>
            </w:r>
          </w:p>
        </w:tc>
        <w:tc>
          <w:tcPr>
            <w:tcW w:type="dxa" w:w="864"/>
          </w:tcPr>
          <w:p>
            <w:r>
              <w:t>5.14712</w:t>
            </w:r>
          </w:p>
        </w:tc>
        <w:tc>
          <w:tcPr>
            <w:tcW w:type="dxa" w:w="864"/>
          </w:tcPr>
          <w:p>
            <w:r>
              <w:t>1.80008</w:t>
            </w:r>
          </w:p>
        </w:tc>
        <w:tc>
          <w:tcPr>
            <w:tcW w:type="dxa" w:w="864"/>
          </w:tcPr>
          <w:p>
            <w:r>
              <w:t>2.27576</w:t>
            </w:r>
          </w:p>
        </w:tc>
        <w:tc>
          <w:tcPr>
            <w:tcW w:type="dxa" w:w="864"/>
          </w:tcPr>
          <w:p>
            <w:r>
              <w:t>4.01990</w:t>
            </w:r>
          </w:p>
        </w:tc>
        <w:tc>
          <w:tcPr>
            <w:tcW w:type="dxa" w:w="864"/>
          </w:tcPr>
          <w:p>
            <w:r>
              <w:t>1.32638</w:t>
            </w:r>
          </w:p>
        </w:tc>
        <w:tc>
          <w:tcPr>
            <w:tcW w:type="dxa" w:w="864"/>
          </w:tcPr>
          <w:p>
            <w:r>
              <w:t>0.71672</w:t>
            </w:r>
          </w:p>
        </w:tc>
      </w:tr>
      <w:tr>
        <w:tc>
          <w:tcPr>
            <w:tcW w:type="dxa" w:w="864"/>
          </w:tcPr>
          <w:p>
            <w:r>
              <w:t>2.55206</w:t>
            </w:r>
          </w:p>
        </w:tc>
        <w:tc>
          <w:tcPr>
            <w:tcW w:type="dxa" w:w="864"/>
          </w:tcPr>
          <w:p>
            <w:r>
              <w:t>0.25148</w:t>
            </w:r>
          </w:p>
        </w:tc>
        <w:tc>
          <w:tcPr>
            <w:tcW w:type="dxa" w:w="864"/>
          </w:tcPr>
          <w:p>
            <w:r>
              <w:t>0.14522</w:t>
            </w:r>
          </w:p>
        </w:tc>
        <w:tc>
          <w:tcPr>
            <w:tcW w:type="dxa" w:w="864"/>
          </w:tcPr>
          <w:p>
            <w:r>
              <w:t>1.72466</w:t>
            </w:r>
          </w:p>
        </w:tc>
        <w:tc>
          <w:tcPr>
            <w:tcW w:type="dxa" w:w="864"/>
          </w:tcPr>
          <w:p>
            <w:r>
              <w:t>3.14204</w:t>
            </w:r>
          </w:p>
        </w:tc>
        <w:tc>
          <w:tcPr>
            <w:tcW w:type="dxa" w:w="864"/>
          </w:tcPr>
          <w:p>
            <w:r>
              <w:t>1.56752</w:t>
            </w:r>
          </w:p>
        </w:tc>
        <w:tc>
          <w:tcPr>
            <w:tcW w:type="dxa" w:w="864"/>
          </w:tcPr>
          <w:p>
            <w:r>
              <w:t>4.66730</w:t>
            </w:r>
          </w:p>
        </w:tc>
        <w:tc>
          <w:tcPr>
            <w:tcW w:type="dxa" w:w="864"/>
          </w:tcPr>
          <w:p>
            <w:r>
              <w:t>3.98846</w:t>
            </w:r>
          </w:p>
        </w:tc>
        <w:tc>
          <w:tcPr>
            <w:tcW w:type="dxa" w:w="864"/>
          </w:tcPr>
          <w:p>
            <w:r>
              <w:t>5.46518</w:t>
            </w:r>
          </w:p>
        </w:tc>
        <w:tc>
          <w:tcPr>
            <w:tcW w:type="dxa" w:w="864"/>
          </w:tcPr>
          <w:p>
            <w:r>
              <w:t>5.34134</w:t>
            </w:r>
          </w:p>
        </w:tc>
      </w:tr>
      <w:tr>
        <w:tc>
          <w:tcPr>
            <w:tcW w:type="dxa" w:w="864"/>
          </w:tcPr>
          <w:p>
            <w:r>
              <w:t>5.48198</w:t>
            </w:r>
          </w:p>
        </w:tc>
        <w:tc>
          <w:tcPr>
            <w:tcW w:type="dxa" w:w="864"/>
          </w:tcPr>
          <w:p>
            <w:r>
              <w:t>5.50676</w:t>
            </w:r>
          </w:p>
        </w:tc>
        <w:tc>
          <w:tcPr>
            <w:tcW w:type="dxa" w:w="864"/>
          </w:tcPr>
          <w:p>
            <w:r>
              <w:t>2.52806</w:t>
            </w:r>
          </w:p>
        </w:tc>
        <w:tc>
          <w:tcPr>
            <w:tcW w:type="dxa" w:w="864"/>
          </w:tcPr>
          <w:p>
            <w:r>
              <w:t>3.03446</w:t>
            </w:r>
          </w:p>
        </w:tc>
        <w:tc>
          <w:tcPr>
            <w:tcW w:type="dxa" w:w="864"/>
          </w:tcPr>
          <w:p>
            <w:r>
              <w:t>2.32394</w:t>
            </w:r>
          </w:p>
        </w:tc>
        <w:tc>
          <w:tcPr>
            <w:tcW w:type="dxa" w:w="864"/>
          </w:tcPr>
          <w:p>
            <w:r>
              <w:t>3.19352</w:t>
            </w:r>
          </w:p>
        </w:tc>
        <w:tc>
          <w:tcPr>
            <w:tcW w:type="dxa" w:w="864"/>
          </w:tcPr>
          <w:p>
            <w:r>
              <w:t>5.81996</w:t>
            </w:r>
          </w:p>
        </w:tc>
        <w:tc>
          <w:tcPr>
            <w:tcW w:type="dxa" w:w="864"/>
          </w:tcPr>
          <w:p>
            <w:r>
              <w:t>1.81130</w:t>
            </w:r>
          </w:p>
        </w:tc>
        <w:tc>
          <w:tcPr>
            <w:tcW w:type="dxa" w:w="864"/>
          </w:tcPr>
          <w:p>
            <w:r>
              <w:t>4.42898</w:t>
            </w:r>
          </w:p>
        </w:tc>
        <w:tc>
          <w:tcPr>
            <w:tcW w:type="dxa" w:w="864"/>
          </w:tcPr>
          <w:p>
            <w:r>
              <w:t>3.91400</w:t>
            </w:r>
          </w:p>
        </w:tc>
      </w:tr>
      <w:tr>
        <w:tc>
          <w:tcPr>
            <w:tcW w:type="dxa" w:w="864"/>
          </w:tcPr>
          <w:p>
            <w:r>
              <w:t>5.94236</w:t>
            </w:r>
          </w:p>
        </w:tc>
        <w:tc>
          <w:tcPr>
            <w:tcW w:type="dxa" w:w="864"/>
          </w:tcPr>
          <w:p>
            <w:r>
              <w:t>3.11930</w:t>
            </w:r>
          </w:p>
        </w:tc>
        <w:tc>
          <w:tcPr>
            <w:tcW w:type="dxa" w:w="864"/>
          </w:tcPr>
          <w:p>
            <w:r>
              <w:t>4.65782</w:t>
            </w:r>
          </w:p>
        </w:tc>
        <w:tc>
          <w:tcPr>
            <w:tcW w:type="dxa" w:w="864"/>
          </w:tcPr>
          <w:p>
            <w:r>
              <w:t>5.45900</w:t>
            </w:r>
          </w:p>
        </w:tc>
        <w:tc>
          <w:tcPr>
            <w:tcW w:type="dxa" w:w="864"/>
          </w:tcPr>
          <w:p>
            <w:r>
              <w:t>6.02174</w:t>
            </w:r>
          </w:p>
        </w:tc>
        <w:tc>
          <w:tcPr>
            <w:tcW w:type="dxa" w:w="864"/>
          </w:tcPr>
          <w:p>
            <w:r>
              <w:t>5.22014</w:t>
            </w:r>
          </w:p>
        </w:tc>
        <w:tc>
          <w:tcPr>
            <w:tcW w:type="dxa" w:w="864"/>
          </w:tcPr>
          <w:p>
            <w:r>
              <w:t>5.03576</w:t>
            </w:r>
          </w:p>
        </w:tc>
        <w:tc>
          <w:tcPr>
            <w:tcW w:type="dxa" w:w="864"/>
          </w:tcPr>
          <w:p>
            <w:r>
              <w:t>3.94484</w:t>
            </w:r>
          </w:p>
        </w:tc>
        <w:tc>
          <w:tcPr>
            <w:tcW w:type="dxa" w:w="864"/>
          </w:tcPr>
          <w:p>
            <w:r>
              <w:t>4.07660</w:t>
            </w:r>
          </w:p>
        </w:tc>
        <w:tc>
          <w:tcPr>
            <w:tcW w:type="dxa" w:w="864"/>
          </w:tcPr>
          <w:p>
            <w:r>
              <w:t>4.79720</w:t>
            </w:r>
          </w:p>
        </w:tc>
      </w:tr>
      <w:tr>
        <w:tc>
          <w:tcPr>
            <w:tcW w:type="dxa" w:w="864"/>
          </w:tcPr>
          <w:p>
            <w:r>
              <w:t>2.36858</w:t>
            </w:r>
          </w:p>
        </w:tc>
        <w:tc>
          <w:tcPr>
            <w:tcW w:type="dxa" w:w="864"/>
          </w:tcPr>
          <w:p>
            <w:r>
              <w:t>0.62888</w:t>
            </w:r>
          </w:p>
        </w:tc>
        <w:tc>
          <w:tcPr>
            <w:tcW w:type="dxa" w:w="864"/>
          </w:tcPr>
          <w:p>
            <w:r>
              <w:t>3.81800</w:t>
            </w:r>
          </w:p>
        </w:tc>
        <w:tc>
          <w:tcPr>
            <w:tcW w:type="dxa" w:w="864"/>
          </w:tcPr>
          <w:p>
            <w:r>
              <w:t>1.11050</w:t>
            </w:r>
          </w:p>
        </w:tc>
        <w:tc>
          <w:tcPr>
            <w:tcW w:type="dxa" w:w="864"/>
          </w:tcPr>
          <w:p>
            <w:r>
              <w:t>3.76742</w:t>
            </w:r>
          </w:p>
        </w:tc>
        <w:tc>
          <w:tcPr>
            <w:tcW w:type="dxa" w:w="864"/>
          </w:tcPr>
          <w:p>
            <w:r>
              <w:t>0.45182</w:t>
            </w:r>
          </w:p>
        </w:tc>
        <w:tc>
          <w:tcPr>
            <w:tcW w:type="dxa" w:w="864"/>
          </w:tcPr>
          <w:p>
            <w:r>
              <w:t>0.84812</w:t>
            </w:r>
          </w:p>
        </w:tc>
        <w:tc>
          <w:tcPr>
            <w:tcW w:type="dxa" w:w="864"/>
          </w:tcPr>
          <w:p>
            <w:r>
              <w:t>1.96520</w:t>
            </w:r>
          </w:p>
        </w:tc>
        <w:tc>
          <w:tcPr>
            <w:tcW w:type="dxa" w:w="864"/>
          </w:tcPr>
          <w:p>
            <w:r>
              <w:t>2.34380</w:t>
            </w:r>
          </w:p>
        </w:tc>
        <w:tc>
          <w:tcPr>
            <w:tcW w:type="dxa" w:w="864"/>
          </w:tcPr>
          <w:p>
            <w:r>
              <w:t>3.55958</w:t>
            </w:r>
          </w:p>
        </w:tc>
      </w:tr>
      <w:tr>
        <w:tc>
          <w:tcPr>
            <w:tcW w:type="dxa" w:w="864"/>
          </w:tcPr>
          <w:p>
            <w:r>
              <w:t>2.33846</w:t>
            </w:r>
          </w:p>
        </w:tc>
        <w:tc>
          <w:tcPr>
            <w:tcW w:type="dxa" w:w="864"/>
          </w:tcPr>
          <w:p>
            <w:r>
              <w:t>4.88660</w:t>
            </w:r>
          </w:p>
        </w:tc>
        <w:tc>
          <w:tcPr>
            <w:tcW w:type="dxa" w:w="864"/>
          </w:tcPr>
          <w:p>
            <w:r>
              <w:t>5.28806</w:t>
            </w:r>
          </w:p>
        </w:tc>
        <w:tc>
          <w:tcPr>
            <w:tcW w:type="dxa" w:w="864"/>
          </w:tcPr>
          <w:p>
            <w:r>
              <w:t>3.69542</w:t>
            </w:r>
          </w:p>
        </w:tc>
        <w:tc>
          <w:tcPr>
            <w:tcW w:type="dxa" w:w="864"/>
          </w:tcPr>
          <w:p>
            <w:r>
              <w:t>1.81184</w:t>
            </w:r>
          </w:p>
        </w:tc>
        <w:tc>
          <w:tcPr>
            <w:tcW w:type="dxa" w:w="864"/>
          </w:tcPr>
          <w:p>
            <w:r>
              <w:t>2.08820</w:t>
            </w:r>
          </w:p>
        </w:tc>
        <w:tc>
          <w:tcPr>
            <w:tcW w:type="dxa" w:w="864"/>
          </w:tcPr>
          <w:p>
            <w:r>
              <w:t>1.97876</w:t>
            </w:r>
          </w:p>
        </w:tc>
        <w:tc>
          <w:tcPr>
            <w:tcW w:type="dxa" w:w="864"/>
          </w:tcPr>
          <w:p>
            <w:r>
              <w:t>0.16796</w:t>
            </w:r>
          </w:p>
        </w:tc>
        <w:tc>
          <w:tcPr>
            <w:tcW w:type="dxa" w:w="864"/>
          </w:tcPr>
          <w:p>
            <w:r>
              <w:t>2.54378</w:t>
            </w:r>
          </w:p>
        </w:tc>
        <w:tc>
          <w:tcPr>
            <w:tcW w:type="dxa" w:w="864"/>
          </w:tcPr>
          <w:p>
            <w:r>
              <w:t>3.02720</w:t>
            </w:r>
          </w:p>
        </w:tc>
      </w:tr>
      <w:tr>
        <w:tc>
          <w:tcPr>
            <w:tcW w:type="dxa" w:w="864"/>
          </w:tcPr>
          <w:p>
            <w:r>
              <w:t>3.69500</w:t>
            </w:r>
          </w:p>
        </w:tc>
        <w:tc>
          <w:tcPr>
            <w:tcW w:type="dxa" w:w="864"/>
          </w:tcPr>
          <w:p>
            <w:r>
              <w:t>0.43304</w:t>
            </w:r>
          </w:p>
        </w:tc>
        <w:tc>
          <w:tcPr>
            <w:tcW w:type="dxa" w:w="864"/>
          </w:tcPr>
          <w:p>
            <w:r>
              <w:t>3.77684</w:t>
            </w:r>
          </w:p>
        </w:tc>
        <w:tc>
          <w:tcPr>
            <w:tcW w:type="dxa" w:w="864"/>
          </w:tcPr>
          <w:p>
            <w:r>
              <w:t>4.59662</w:t>
            </w:r>
          </w:p>
        </w:tc>
        <w:tc>
          <w:tcPr>
            <w:tcW w:type="dxa" w:w="864"/>
          </w:tcPr>
          <w:p>
            <w:r>
              <w:t>0.29102</w:t>
            </w:r>
          </w:p>
        </w:tc>
        <w:tc>
          <w:tcPr>
            <w:tcW w:type="dxa" w:w="864"/>
          </w:tcPr>
          <w:p>
            <w:r>
              <w:t>4.46696</w:t>
            </w:r>
          </w:p>
        </w:tc>
        <w:tc>
          <w:tcPr>
            <w:tcW w:type="dxa" w:w="864"/>
          </w:tcPr>
          <w:p>
            <w:r>
              <w:t>2.29976</w:t>
            </w:r>
          </w:p>
        </w:tc>
        <w:tc>
          <w:tcPr>
            <w:tcW w:type="dxa" w:w="864"/>
          </w:tcPr>
          <w:p>
            <w:r>
              <w:t>3.48026</w:t>
            </w:r>
          </w:p>
        </w:tc>
        <w:tc>
          <w:tcPr>
            <w:tcW w:type="dxa" w:w="864"/>
          </w:tcPr>
          <w:p>
            <w:r>
              <w:t>1.20398</w:t>
            </w:r>
          </w:p>
        </w:tc>
        <w:tc>
          <w:tcPr>
            <w:tcW w:type="dxa" w:w="864"/>
          </w:tcPr>
          <w:p>
            <w:r>
              <w:t>6.04850</w:t>
            </w:r>
          </w:p>
        </w:tc>
      </w:tr>
      <w:tr>
        <w:tc>
          <w:tcPr>
            <w:tcW w:type="dxa" w:w="864"/>
          </w:tcPr>
          <w:p>
            <w:r>
              <w:t>5.09870</w:t>
            </w:r>
          </w:p>
        </w:tc>
        <w:tc>
          <w:tcPr>
            <w:tcW w:type="dxa" w:w="864"/>
          </w:tcPr>
          <w:p>
            <w:r>
              <w:t>5.10056</w:t>
            </w:r>
          </w:p>
        </w:tc>
        <w:tc>
          <w:tcPr>
            <w:tcW w:type="dxa" w:w="864"/>
          </w:tcPr>
          <w:p>
            <w:r>
              <w:t>0.45296</w:t>
            </w:r>
          </w:p>
        </w:tc>
        <w:tc>
          <w:tcPr>
            <w:tcW w:type="dxa" w:w="864"/>
          </w:tcPr>
          <w:p>
            <w:r>
              <w:t>0.82772</w:t>
            </w:r>
          </w:p>
        </w:tc>
        <w:tc>
          <w:tcPr>
            <w:tcW w:type="dxa" w:w="864"/>
          </w:tcPr>
          <w:p>
            <w:r>
              <w:t>0.26846</w:t>
            </w:r>
          </w:p>
        </w:tc>
        <w:tc>
          <w:tcPr>
            <w:tcW w:type="dxa" w:w="864"/>
          </w:tcPr>
          <w:p>
            <w:r>
              <w:t>3.61586</w:t>
            </w:r>
          </w:p>
        </w:tc>
        <w:tc>
          <w:tcPr>
            <w:tcW w:type="dxa" w:w="864"/>
          </w:tcPr>
          <w:p>
            <w:r>
              <w:t>5.77616</w:t>
            </w:r>
          </w:p>
        </w:tc>
        <w:tc>
          <w:tcPr>
            <w:tcW w:type="dxa" w:w="864"/>
          </w:tcPr>
          <w:p>
            <w:r>
              <w:t>5.85794</w:t>
            </w:r>
          </w:p>
        </w:tc>
        <w:tc>
          <w:tcPr>
            <w:tcW w:type="dxa" w:w="864"/>
          </w:tcPr>
          <w:p>
            <w:r>
              <w:t>5.43236</w:t>
            </w:r>
          </w:p>
        </w:tc>
        <w:tc>
          <w:tcPr>
            <w:tcW w:type="dxa" w:w="864"/>
          </w:tcPr>
          <w:p>
            <w:r>
              <w:t>5.28770</w:t>
            </w:r>
          </w:p>
        </w:tc>
      </w:tr>
      <w:tr>
        <w:tc>
          <w:tcPr>
            <w:tcW w:type="dxa" w:w="864"/>
          </w:tcPr>
          <w:p>
            <w:r>
              <w:t>4.08566</w:t>
            </w:r>
          </w:p>
        </w:tc>
        <w:tc>
          <w:tcPr>
            <w:tcW w:type="dxa" w:w="864"/>
          </w:tcPr>
          <w:p>
            <w:r>
              <w:t>3.64766</w:t>
            </w:r>
          </w:p>
        </w:tc>
        <w:tc>
          <w:tcPr>
            <w:tcW w:type="dxa" w:w="864"/>
          </w:tcPr>
          <w:p>
            <w:r>
              <w:t>5.09720</w:t>
            </w:r>
          </w:p>
        </w:tc>
        <w:tc>
          <w:tcPr>
            <w:tcW w:type="dxa" w:w="864"/>
          </w:tcPr>
          <w:p>
            <w:r>
              <w:t>5.79566</w:t>
            </w:r>
          </w:p>
        </w:tc>
        <w:tc>
          <w:tcPr>
            <w:tcW w:type="dxa" w:w="864"/>
          </w:tcPr>
          <w:p>
            <w:r>
              <w:t>1.38968</w:t>
            </w:r>
          </w:p>
        </w:tc>
        <w:tc>
          <w:tcPr>
            <w:tcW w:type="dxa" w:w="864"/>
          </w:tcPr>
          <w:p>
            <w:r>
              <w:t>5.72594</w:t>
            </w:r>
          </w:p>
        </w:tc>
        <w:tc>
          <w:tcPr>
            <w:tcW w:type="dxa" w:w="864"/>
          </w:tcPr>
          <w:p>
            <w:r>
              <w:t>4.97660</w:t>
            </w:r>
          </w:p>
        </w:tc>
        <w:tc>
          <w:tcPr>
            <w:tcW w:type="dxa" w:w="864"/>
          </w:tcPr>
          <w:p>
            <w:r>
              <w:t>0.24872</w:t>
            </w:r>
          </w:p>
        </w:tc>
        <w:tc>
          <w:tcPr>
            <w:tcW w:type="dxa" w:w="864"/>
          </w:tcPr>
          <w:p>
            <w:r>
              <w:t>2.40164</w:t>
            </w:r>
          </w:p>
        </w:tc>
        <w:tc>
          <w:tcPr>
            <w:tcW w:type="dxa" w:w="864"/>
          </w:tcPr>
          <w:p>
            <w:r>
              <w:t>4.07234</w:t>
            </w:r>
          </w:p>
        </w:tc>
      </w:tr>
      <w:tr>
        <w:tc>
          <w:tcPr>
            <w:tcW w:type="dxa" w:w="864"/>
          </w:tcPr>
          <w:p>
            <w:r>
              <w:t>4.73318</w:t>
            </w:r>
          </w:p>
        </w:tc>
        <w:tc>
          <w:tcPr>
            <w:tcW w:type="dxa" w:w="864"/>
          </w:tcPr>
          <w:p>
            <w:r>
              <w:t>1.52918</w:t>
            </w:r>
          </w:p>
        </w:tc>
        <w:tc>
          <w:tcPr>
            <w:tcW w:type="dxa" w:w="864"/>
          </w:tcPr>
          <w:p>
            <w:r>
              <w:t>3.45482</w:t>
            </w:r>
          </w:p>
        </w:tc>
        <w:tc>
          <w:tcPr>
            <w:tcW w:type="dxa" w:w="864"/>
          </w:tcPr>
          <w:p>
            <w:r>
              <w:t>2.49140</w:t>
            </w:r>
          </w:p>
        </w:tc>
        <w:tc>
          <w:tcPr>
            <w:tcW w:type="dxa" w:w="864"/>
          </w:tcPr>
          <w:p>
            <w:r>
              <w:t>2.61662</w:t>
            </w:r>
          </w:p>
        </w:tc>
        <w:tc>
          <w:tcPr>
            <w:tcW w:type="dxa" w:w="864"/>
          </w:tcPr>
          <w:p>
            <w:r>
              <w:t>0.72896</w:t>
            </w:r>
          </w:p>
        </w:tc>
        <w:tc>
          <w:tcPr>
            <w:tcW w:type="dxa" w:w="864"/>
          </w:tcPr>
          <w:p>
            <w:r>
              <w:t>3.73388</w:t>
            </w:r>
          </w:p>
        </w:tc>
        <w:tc>
          <w:tcPr>
            <w:tcW w:type="dxa" w:w="864"/>
          </w:tcPr>
          <w:p>
            <w:r>
              <w:t>3.41090</w:t>
            </w:r>
          </w:p>
        </w:tc>
        <w:tc>
          <w:tcPr>
            <w:tcW w:type="dxa" w:w="864"/>
          </w:tcPr>
          <w:p>
            <w:r>
              <w:t>4.09646</w:t>
            </w:r>
          </w:p>
        </w:tc>
        <w:tc>
          <w:tcPr>
            <w:tcW w:type="dxa" w:w="864"/>
          </w:tcPr>
          <w:p>
            <w:r>
              <w:t>2.23220</w:t>
            </w:r>
          </w:p>
        </w:tc>
      </w:tr>
    </w:tbl>
    <w:p/>
    <w:p>
      <w:r>
        <w:t>Упорядоченная выборка:</w:t>
      </w:r>
    </w:p>
    <w:p>
      <w:r>
        <w:t>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0.10372</w:t>
            </w:r>
          </w:p>
        </w:tc>
        <w:tc>
          <w:tcPr>
            <w:tcW w:type="dxa" w:w="864"/>
          </w:tcPr>
          <w:p>
            <w:r>
              <w:t>0.16912</w:t>
            </w:r>
          </w:p>
        </w:tc>
        <w:tc>
          <w:tcPr>
            <w:tcW w:type="dxa" w:w="864"/>
          </w:tcPr>
          <w:p>
            <w:r>
              <w:t>0.18010</w:t>
            </w:r>
          </w:p>
        </w:tc>
        <w:tc>
          <w:tcPr>
            <w:tcW w:type="dxa" w:w="864"/>
          </w:tcPr>
          <w:p>
            <w:r>
              <w:t>0.18784</w:t>
            </w:r>
          </w:p>
        </w:tc>
        <w:tc>
          <w:tcPr>
            <w:tcW w:type="dxa" w:w="864"/>
          </w:tcPr>
          <w:p>
            <w:r>
              <w:t>0.21754</w:t>
            </w:r>
          </w:p>
        </w:tc>
        <w:tc>
          <w:tcPr>
            <w:tcW w:type="dxa" w:w="864"/>
          </w:tcPr>
          <w:p>
            <w:r>
              <w:t>0.30586</w:t>
            </w:r>
          </w:p>
        </w:tc>
        <w:tc>
          <w:tcPr>
            <w:tcW w:type="dxa" w:w="864"/>
          </w:tcPr>
          <w:p>
            <w:r>
              <w:t>0.32992</w:t>
            </w:r>
          </w:p>
        </w:tc>
        <w:tc>
          <w:tcPr>
            <w:tcW w:type="dxa" w:w="864"/>
          </w:tcPr>
          <w:p>
            <w:r>
              <w:t>0.37240</w:t>
            </w:r>
          </w:p>
        </w:tc>
        <w:tc>
          <w:tcPr>
            <w:tcW w:type="dxa" w:w="864"/>
          </w:tcPr>
          <w:p>
            <w:r>
              <w:t>0.38986</w:t>
            </w:r>
          </w:p>
        </w:tc>
        <w:tc>
          <w:tcPr>
            <w:tcW w:type="dxa" w:w="864"/>
          </w:tcPr>
          <w:p>
            <w:r>
              <w:t>0.49498</w:t>
            </w:r>
          </w:p>
        </w:tc>
      </w:tr>
      <w:tr>
        <w:tc>
          <w:tcPr>
            <w:tcW w:type="dxa" w:w="864"/>
          </w:tcPr>
          <w:p>
            <w:r>
              <w:t>0.49612</w:t>
            </w:r>
          </w:p>
        </w:tc>
        <w:tc>
          <w:tcPr>
            <w:tcW w:type="dxa" w:w="864"/>
          </w:tcPr>
          <w:p>
            <w:r>
              <w:t>0.52954</w:t>
            </w:r>
          </w:p>
        </w:tc>
        <w:tc>
          <w:tcPr>
            <w:tcW w:type="dxa" w:w="864"/>
          </w:tcPr>
          <w:p>
            <w:r>
              <w:t>0.53296</w:t>
            </w:r>
          </w:p>
        </w:tc>
        <w:tc>
          <w:tcPr>
            <w:tcW w:type="dxa" w:w="864"/>
          </w:tcPr>
          <w:p>
            <w:r>
              <w:t>0.57010</w:t>
            </w:r>
          </w:p>
        </w:tc>
        <w:tc>
          <w:tcPr>
            <w:tcW w:type="dxa" w:w="864"/>
          </w:tcPr>
          <w:p>
            <w:r>
              <w:t>0.59668</w:t>
            </w:r>
          </w:p>
        </w:tc>
        <w:tc>
          <w:tcPr>
            <w:tcW w:type="dxa" w:w="864"/>
          </w:tcPr>
          <w:p>
            <w:r>
              <w:t>0.62050</w:t>
            </w:r>
          </w:p>
        </w:tc>
        <w:tc>
          <w:tcPr>
            <w:tcW w:type="dxa" w:w="864"/>
          </w:tcPr>
          <w:p>
            <w:r>
              <w:t>0.68506</w:t>
            </w:r>
          </w:p>
        </w:tc>
        <w:tc>
          <w:tcPr>
            <w:tcW w:type="dxa" w:w="864"/>
          </w:tcPr>
          <w:p>
            <w:r>
              <w:t>0.74812</w:t>
            </w:r>
          </w:p>
        </w:tc>
        <w:tc>
          <w:tcPr>
            <w:tcW w:type="dxa" w:w="864"/>
          </w:tcPr>
          <w:p>
            <w:r>
              <w:t>0.78484</w:t>
            </w:r>
          </w:p>
        </w:tc>
        <w:tc>
          <w:tcPr>
            <w:tcW w:type="dxa" w:w="864"/>
          </w:tcPr>
          <w:p>
            <w:r>
              <w:t>0.82522</w:t>
            </w:r>
          </w:p>
        </w:tc>
      </w:tr>
      <w:tr>
        <w:tc>
          <w:tcPr>
            <w:tcW w:type="dxa" w:w="864"/>
          </w:tcPr>
          <w:p>
            <w:r>
              <w:t>0.83896</w:t>
            </w:r>
          </w:p>
        </w:tc>
        <w:tc>
          <w:tcPr>
            <w:tcW w:type="dxa" w:w="864"/>
          </w:tcPr>
          <w:p>
            <w:r>
              <w:t>0.85420</w:t>
            </w:r>
          </w:p>
        </w:tc>
        <w:tc>
          <w:tcPr>
            <w:tcW w:type="dxa" w:w="864"/>
          </w:tcPr>
          <w:p>
            <w:r>
              <w:t>0.87382</w:t>
            </w:r>
          </w:p>
        </w:tc>
        <w:tc>
          <w:tcPr>
            <w:tcW w:type="dxa" w:w="864"/>
          </w:tcPr>
          <w:p>
            <w:r>
              <w:t>0.88810</w:t>
            </w:r>
          </w:p>
        </w:tc>
        <w:tc>
          <w:tcPr>
            <w:tcW w:type="dxa" w:w="864"/>
          </w:tcPr>
          <w:p>
            <w:r>
              <w:t>0.93814</w:t>
            </w:r>
          </w:p>
        </w:tc>
        <w:tc>
          <w:tcPr>
            <w:tcW w:type="dxa" w:w="864"/>
          </w:tcPr>
          <w:p>
            <w:r>
              <w:t>0.95908</w:t>
            </w:r>
          </w:p>
        </w:tc>
        <w:tc>
          <w:tcPr>
            <w:tcW w:type="dxa" w:w="864"/>
          </w:tcPr>
          <w:p>
            <w:r>
              <w:t>1.01638</w:t>
            </w:r>
          </w:p>
        </w:tc>
        <w:tc>
          <w:tcPr>
            <w:tcW w:type="dxa" w:w="864"/>
          </w:tcPr>
          <w:p>
            <w:r>
              <w:t>1.03162</w:t>
            </w:r>
          </w:p>
        </w:tc>
        <w:tc>
          <w:tcPr>
            <w:tcW w:type="dxa" w:w="864"/>
          </w:tcPr>
          <w:p>
            <w:r>
              <w:t>1.05436</w:t>
            </w:r>
          </w:p>
        </w:tc>
        <w:tc>
          <w:tcPr>
            <w:tcW w:type="dxa" w:w="864"/>
          </w:tcPr>
          <w:p>
            <w:r>
              <w:t>1.08742</w:t>
            </w:r>
          </w:p>
        </w:tc>
      </w:tr>
      <w:tr>
        <w:tc>
          <w:tcPr>
            <w:tcW w:type="dxa" w:w="864"/>
          </w:tcPr>
          <w:p>
            <w:r>
              <w:t>1.09852</w:t>
            </w:r>
          </w:p>
        </w:tc>
        <w:tc>
          <w:tcPr>
            <w:tcW w:type="dxa" w:w="864"/>
          </w:tcPr>
          <w:p>
            <w:r>
              <w:t>1.11922</w:t>
            </w:r>
          </w:p>
        </w:tc>
        <w:tc>
          <w:tcPr>
            <w:tcW w:type="dxa" w:w="864"/>
          </w:tcPr>
          <w:p>
            <w:r>
              <w:t>1.14088</w:t>
            </w:r>
          </w:p>
        </w:tc>
        <w:tc>
          <w:tcPr>
            <w:tcW w:type="dxa" w:w="864"/>
          </w:tcPr>
          <w:p>
            <w:r>
              <w:t>1.16368</w:t>
            </w:r>
          </w:p>
        </w:tc>
        <w:tc>
          <w:tcPr>
            <w:tcW w:type="dxa" w:w="864"/>
          </w:tcPr>
          <w:p>
            <w:r>
              <w:t>1.17004</w:t>
            </w:r>
          </w:p>
        </w:tc>
        <w:tc>
          <w:tcPr>
            <w:tcW w:type="dxa" w:w="864"/>
          </w:tcPr>
          <w:p>
            <w:r>
              <w:t>1.17172</w:t>
            </w:r>
          </w:p>
        </w:tc>
        <w:tc>
          <w:tcPr>
            <w:tcW w:type="dxa" w:w="864"/>
          </w:tcPr>
          <w:p>
            <w:r>
              <w:t>1.17760</w:t>
            </w:r>
          </w:p>
        </w:tc>
        <w:tc>
          <w:tcPr>
            <w:tcW w:type="dxa" w:w="864"/>
          </w:tcPr>
          <w:p>
            <w:r>
              <w:t>1.19848</w:t>
            </w:r>
          </w:p>
        </w:tc>
        <w:tc>
          <w:tcPr>
            <w:tcW w:type="dxa" w:w="864"/>
          </w:tcPr>
          <w:p>
            <w:r>
              <w:t>1.21030</w:t>
            </w:r>
          </w:p>
        </w:tc>
        <w:tc>
          <w:tcPr>
            <w:tcW w:type="dxa" w:w="864"/>
          </w:tcPr>
          <w:p>
            <w:r>
              <w:t>1.27138</w:t>
            </w:r>
          </w:p>
        </w:tc>
      </w:tr>
      <w:tr>
        <w:tc>
          <w:tcPr>
            <w:tcW w:type="dxa" w:w="864"/>
          </w:tcPr>
          <w:p>
            <w:r>
              <w:t>1.27390</w:t>
            </w:r>
          </w:p>
        </w:tc>
        <w:tc>
          <w:tcPr>
            <w:tcW w:type="dxa" w:w="864"/>
          </w:tcPr>
          <w:p>
            <w:r>
              <w:t>1.27930</w:t>
            </w:r>
          </w:p>
        </w:tc>
        <w:tc>
          <w:tcPr>
            <w:tcW w:type="dxa" w:w="864"/>
          </w:tcPr>
          <w:p>
            <w:r>
              <w:t>1.33936</w:t>
            </w:r>
          </w:p>
        </w:tc>
        <w:tc>
          <w:tcPr>
            <w:tcW w:type="dxa" w:w="864"/>
          </w:tcPr>
          <w:p>
            <w:r>
              <w:t>1.34152</w:t>
            </w:r>
          </w:p>
        </w:tc>
        <w:tc>
          <w:tcPr>
            <w:tcW w:type="dxa" w:w="864"/>
          </w:tcPr>
          <w:p>
            <w:r>
              <w:t>1.36768</w:t>
            </w:r>
          </w:p>
        </w:tc>
        <w:tc>
          <w:tcPr>
            <w:tcW w:type="dxa" w:w="864"/>
          </w:tcPr>
          <w:p>
            <w:r>
              <w:t>1.39936</w:t>
            </w:r>
          </w:p>
        </w:tc>
        <w:tc>
          <w:tcPr>
            <w:tcW w:type="dxa" w:w="864"/>
          </w:tcPr>
          <w:p>
            <w:r>
              <w:t>1.42936</w:t>
            </w:r>
          </w:p>
        </w:tc>
        <w:tc>
          <w:tcPr>
            <w:tcW w:type="dxa" w:w="864"/>
          </w:tcPr>
          <w:p>
            <w:r>
              <w:t>1.49374</w:t>
            </w:r>
          </w:p>
        </w:tc>
        <w:tc>
          <w:tcPr>
            <w:tcW w:type="dxa" w:w="864"/>
          </w:tcPr>
          <w:p>
            <w:r>
              <w:t>1.52398</w:t>
            </w:r>
          </w:p>
        </w:tc>
        <w:tc>
          <w:tcPr>
            <w:tcW w:type="dxa" w:w="864"/>
          </w:tcPr>
          <w:p>
            <w:r>
              <w:t>1.53160</w:t>
            </w:r>
          </w:p>
        </w:tc>
      </w:tr>
      <w:tr>
        <w:tc>
          <w:tcPr>
            <w:tcW w:type="dxa" w:w="864"/>
          </w:tcPr>
          <w:p>
            <w:r>
              <w:t>1.55722</w:t>
            </w:r>
          </w:p>
        </w:tc>
        <w:tc>
          <w:tcPr>
            <w:tcW w:type="dxa" w:w="864"/>
          </w:tcPr>
          <w:p>
            <w:r>
              <w:t>1.60462</w:t>
            </w:r>
          </w:p>
        </w:tc>
        <w:tc>
          <w:tcPr>
            <w:tcW w:type="dxa" w:w="864"/>
          </w:tcPr>
          <w:p>
            <w:r>
              <w:t>1.62460</w:t>
            </w:r>
          </w:p>
        </w:tc>
        <w:tc>
          <w:tcPr>
            <w:tcW w:type="dxa" w:w="864"/>
          </w:tcPr>
          <w:p>
            <w:r>
              <w:t>1.68946</w:t>
            </w:r>
          </w:p>
        </w:tc>
        <w:tc>
          <w:tcPr>
            <w:tcW w:type="dxa" w:w="864"/>
          </w:tcPr>
          <w:p>
            <w:r>
              <w:t>1.71376</w:t>
            </w:r>
          </w:p>
        </w:tc>
        <w:tc>
          <w:tcPr>
            <w:tcW w:type="dxa" w:w="864"/>
          </w:tcPr>
          <w:p>
            <w:r>
              <w:t>1.72516</w:t>
            </w:r>
          </w:p>
        </w:tc>
        <w:tc>
          <w:tcPr>
            <w:tcW w:type="dxa" w:w="864"/>
          </w:tcPr>
          <w:p>
            <w:r>
              <w:t>1.81198</w:t>
            </w:r>
          </w:p>
        </w:tc>
        <w:tc>
          <w:tcPr>
            <w:tcW w:type="dxa" w:w="864"/>
          </w:tcPr>
          <w:p>
            <w:r>
              <w:t>1.82686</w:t>
            </w:r>
          </w:p>
        </w:tc>
        <w:tc>
          <w:tcPr>
            <w:tcW w:type="dxa" w:w="864"/>
          </w:tcPr>
          <w:p>
            <w:r>
              <w:t>1.83604</w:t>
            </w:r>
          </w:p>
        </w:tc>
        <w:tc>
          <w:tcPr>
            <w:tcW w:type="dxa" w:w="864"/>
          </w:tcPr>
          <w:p>
            <w:r>
              <w:t>1.87168</w:t>
            </w:r>
          </w:p>
        </w:tc>
      </w:tr>
      <w:tr>
        <w:tc>
          <w:tcPr>
            <w:tcW w:type="dxa" w:w="864"/>
          </w:tcPr>
          <w:p>
            <w:r>
              <w:t>1.93174</w:t>
            </w:r>
          </w:p>
        </w:tc>
        <w:tc>
          <w:tcPr>
            <w:tcW w:type="dxa" w:w="864"/>
          </w:tcPr>
          <w:p>
            <w:r>
              <w:t>1.98040</w:t>
            </w:r>
          </w:p>
        </w:tc>
        <w:tc>
          <w:tcPr>
            <w:tcW w:type="dxa" w:w="864"/>
          </w:tcPr>
          <w:p>
            <w:r>
              <w:t>1.98514</w:t>
            </w:r>
          </w:p>
        </w:tc>
        <w:tc>
          <w:tcPr>
            <w:tcW w:type="dxa" w:w="864"/>
          </w:tcPr>
          <w:p>
            <w:r>
              <w:t>2.00848</w:t>
            </w:r>
          </w:p>
        </w:tc>
        <w:tc>
          <w:tcPr>
            <w:tcW w:type="dxa" w:w="864"/>
          </w:tcPr>
          <w:p>
            <w:r>
              <w:t>2.01586</w:t>
            </w:r>
          </w:p>
        </w:tc>
        <w:tc>
          <w:tcPr>
            <w:tcW w:type="dxa" w:w="864"/>
          </w:tcPr>
          <w:p>
            <w:r>
              <w:t>2.03332</w:t>
            </w:r>
          </w:p>
        </w:tc>
        <w:tc>
          <w:tcPr>
            <w:tcW w:type="dxa" w:w="864"/>
          </w:tcPr>
          <w:p>
            <w:r>
              <w:t>2.03500</w:t>
            </w:r>
          </w:p>
        </w:tc>
        <w:tc>
          <w:tcPr>
            <w:tcW w:type="dxa" w:w="864"/>
          </w:tcPr>
          <w:p>
            <w:r>
              <w:t>2.06416</w:t>
            </w:r>
          </w:p>
        </w:tc>
        <w:tc>
          <w:tcPr>
            <w:tcW w:type="dxa" w:w="864"/>
          </w:tcPr>
          <w:p>
            <w:r>
              <w:t>2.07454</w:t>
            </w:r>
          </w:p>
        </w:tc>
        <w:tc>
          <w:tcPr>
            <w:tcW w:type="dxa" w:w="864"/>
          </w:tcPr>
          <w:p>
            <w:r>
              <w:t>2.09272</w:t>
            </w:r>
          </w:p>
        </w:tc>
      </w:tr>
      <w:tr>
        <w:tc>
          <w:tcPr>
            <w:tcW w:type="dxa" w:w="864"/>
          </w:tcPr>
          <w:p>
            <w:r>
              <w:t>2.11474</w:t>
            </w:r>
          </w:p>
        </w:tc>
        <w:tc>
          <w:tcPr>
            <w:tcW w:type="dxa" w:w="864"/>
          </w:tcPr>
          <w:p>
            <w:r>
              <w:t>2.19358</w:t>
            </w:r>
          </w:p>
        </w:tc>
        <w:tc>
          <w:tcPr>
            <w:tcW w:type="dxa" w:w="864"/>
          </w:tcPr>
          <w:p>
            <w:r>
              <w:t>2.20612</w:t>
            </w:r>
          </w:p>
        </w:tc>
        <w:tc>
          <w:tcPr>
            <w:tcW w:type="dxa" w:w="864"/>
          </w:tcPr>
          <w:p>
            <w:r>
              <w:t>2.28754</w:t>
            </w:r>
          </w:p>
        </w:tc>
        <w:tc>
          <w:tcPr>
            <w:tcW w:type="dxa" w:w="864"/>
          </w:tcPr>
          <w:p>
            <w:r>
              <w:t>2.29270</w:t>
            </w:r>
          </w:p>
        </w:tc>
        <w:tc>
          <w:tcPr>
            <w:tcW w:type="dxa" w:w="864"/>
          </w:tcPr>
          <w:p>
            <w:r>
              <w:t>2.30752</w:t>
            </w:r>
          </w:p>
        </w:tc>
        <w:tc>
          <w:tcPr>
            <w:tcW w:type="dxa" w:w="864"/>
          </w:tcPr>
          <w:p>
            <w:r>
              <w:t>2.31490</w:t>
            </w:r>
          </w:p>
        </w:tc>
        <w:tc>
          <w:tcPr>
            <w:tcW w:type="dxa" w:w="864"/>
          </w:tcPr>
          <w:p>
            <w:r>
              <w:t>2.33446</w:t>
            </w:r>
          </w:p>
        </w:tc>
        <w:tc>
          <w:tcPr>
            <w:tcW w:type="dxa" w:w="864"/>
          </w:tcPr>
          <w:p>
            <w:r>
              <w:t>2.34778</w:t>
            </w:r>
          </w:p>
        </w:tc>
        <w:tc>
          <w:tcPr>
            <w:tcW w:type="dxa" w:w="864"/>
          </w:tcPr>
          <w:p>
            <w:r>
              <w:t>2.40160</w:t>
            </w:r>
          </w:p>
        </w:tc>
      </w:tr>
      <w:tr>
        <w:tc>
          <w:tcPr>
            <w:tcW w:type="dxa" w:w="864"/>
          </w:tcPr>
          <w:p>
            <w:r>
              <w:t>2.45788</w:t>
            </w:r>
          </w:p>
        </w:tc>
        <w:tc>
          <w:tcPr>
            <w:tcW w:type="dxa" w:w="864"/>
          </w:tcPr>
          <w:p>
            <w:r>
              <w:t>2.47720</w:t>
            </w:r>
          </w:p>
        </w:tc>
        <w:tc>
          <w:tcPr>
            <w:tcW w:type="dxa" w:w="864"/>
          </w:tcPr>
          <w:p>
            <w:r>
              <w:t>2.48062</w:t>
            </w:r>
          </w:p>
        </w:tc>
        <w:tc>
          <w:tcPr>
            <w:tcW w:type="dxa" w:w="864"/>
          </w:tcPr>
          <w:p>
            <w:r>
              <w:t>2.48494</w:t>
            </w:r>
          </w:p>
        </w:tc>
        <w:tc>
          <w:tcPr>
            <w:tcW w:type="dxa" w:w="864"/>
          </w:tcPr>
          <w:p>
            <w:r>
              <w:t>2.50318</w:t>
            </w:r>
          </w:p>
        </w:tc>
        <w:tc>
          <w:tcPr>
            <w:tcW w:type="dxa" w:w="864"/>
          </w:tcPr>
          <w:p>
            <w:r>
              <w:t>2.51224</w:t>
            </w:r>
          </w:p>
        </w:tc>
        <w:tc>
          <w:tcPr>
            <w:tcW w:type="dxa" w:w="864"/>
          </w:tcPr>
          <w:p>
            <w:r>
              <w:t>2.52532</w:t>
            </w:r>
          </w:p>
        </w:tc>
        <w:tc>
          <w:tcPr>
            <w:tcW w:type="dxa" w:w="864"/>
          </w:tcPr>
          <w:p>
            <w:r>
              <w:t>2.59702</w:t>
            </w:r>
          </w:p>
        </w:tc>
        <w:tc>
          <w:tcPr>
            <w:tcW w:type="dxa" w:w="864"/>
          </w:tcPr>
          <w:p>
            <w:r>
              <w:t>2.63464</w:t>
            </w:r>
          </w:p>
        </w:tc>
        <w:tc>
          <w:tcPr>
            <w:tcW w:type="dxa" w:w="864"/>
          </w:tcPr>
          <w:p>
            <w:r>
              <w:t>2.63944</w:t>
            </w:r>
          </w:p>
        </w:tc>
      </w:tr>
      <w:tr>
        <w:tc>
          <w:tcPr>
            <w:tcW w:type="dxa" w:w="864"/>
          </w:tcPr>
          <w:p>
            <w:r>
              <w:t>2.65498</w:t>
            </w:r>
          </w:p>
        </w:tc>
        <w:tc>
          <w:tcPr>
            <w:tcW w:type="dxa" w:w="864"/>
          </w:tcPr>
          <w:p>
            <w:r>
              <w:t>2.67502</w:t>
            </w:r>
          </w:p>
        </w:tc>
        <w:tc>
          <w:tcPr>
            <w:tcW w:type="dxa" w:w="864"/>
          </w:tcPr>
          <w:p>
            <w:r>
              <w:t>2.79004</w:t>
            </w:r>
          </w:p>
        </w:tc>
        <w:tc>
          <w:tcPr>
            <w:tcW w:type="dxa" w:w="864"/>
          </w:tcPr>
          <w:p>
            <w:r>
              <w:t>2.85154</w:t>
            </w:r>
          </w:p>
        </w:tc>
        <w:tc>
          <w:tcPr>
            <w:tcW w:type="dxa" w:w="864"/>
          </w:tcPr>
          <w:p>
            <w:r>
              <w:t>2.90710</w:t>
            </w:r>
          </w:p>
        </w:tc>
        <w:tc>
          <w:tcPr>
            <w:tcW w:type="dxa" w:w="864"/>
          </w:tcPr>
          <w:p>
            <w:r>
              <w:t>2.91190</w:t>
            </w:r>
          </w:p>
        </w:tc>
        <w:tc>
          <w:tcPr>
            <w:tcW w:type="dxa" w:w="864"/>
          </w:tcPr>
          <w:p>
            <w:r>
              <w:t>2.97988</w:t>
            </w:r>
          </w:p>
        </w:tc>
        <w:tc>
          <w:tcPr>
            <w:tcW w:type="dxa" w:w="864"/>
          </w:tcPr>
          <w:p>
            <w:r>
              <w:t>2.98336</w:t>
            </w:r>
          </w:p>
        </w:tc>
        <w:tc>
          <w:tcPr>
            <w:tcW w:type="dxa" w:w="864"/>
          </w:tcPr>
          <w:p>
            <w:r>
              <w:t>2.99590</w:t>
            </w:r>
          </w:p>
        </w:tc>
        <w:tc>
          <w:tcPr>
            <w:tcW w:type="dxa" w:w="864"/>
          </w:tcPr>
          <w:p>
            <w:r>
              <w:t>2.99866</w:t>
            </w:r>
          </w:p>
        </w:tc>
      </w:tr>
      <w:tr>
        <w:tc>
          <w:tcPr>
            <w:tcW w:type="dxa" w:w="864"/>
          </w:tcPr>
          <w:p>
            <w:r>
              <w:t>3.01468</w:t>
            </w:r>
          </w:p>
        </w:tc>
        <w:tc>
          <w:tcPr>
            <w:tcW w:type="dxa" w:w="864"/>
          </w:tcPr>
          <w:p>
            <w:r>
              <w:t>3.09022</w:t>
            </w:r>
          </w:p>
        </w:tc>
        <w:tc>
          <w:tcPr>
            <w:tcW w:type="dxa" w:w="864"/>
          </w:tcPr>
          <w:p>
            <w:r>
              <w:t>3.10180</w:t>
            </w:r>
          </w:p>
        </w:tc>
        <w:tc>
          <w:tcPr>
            <w:tcW w:type="dxa" w:w="864"/>
          </w:tcPr>
          <w:p>
            <w:r>
              <w:t>3.13882</w:t>
            </w:r>
          </w:p>
        </w:tc>
        <w:tc>
          <w:tcPr>
            <w:tcW w:type="dxa" w:w="864"/>
          </w:tcPr>
          <w:p>
            <w:r>
              <w:t>3.15160</w:t>
            </w:r>
          </w:p>
        </w:tc>
        <w:tc>
          <w:tcPr>
            <w:tcW w:type="dxa" w:w="864"/>
          </w:tcPr>
          <w:p>
            <w:r>
              <w:t>3.18976</w:t>
            </w:r>
          </w:p>
        </w:tc>
        <w:tc>
          <w:tcPr>
            <w:tcW w:type="dxa" w:w="864"/>
          </w:tcPr>
          <w:p>
            <w:r>
              <w:t>3.20950</w:t>
            </w:r>
          </w:p>
        </w:tc>
        <w:tc>
          <w:tcPr>
            <w:tcW w:type="dxa" w:w="864"/>
          </w:tcPr>
          <w:p>
            <w:r>
              <w:t>3.22804</w:t>
            </w:r>
          </w:p>
        </w:tc>
        <w:tc>
          <w:tcPr>
            <w:tcW w:type="dxa" w:w="864"/>
          </w:tcPr>
          <w:p>
            <w:r>
              <w:t>3.24352</w:t>
            </w:r>
          </w:p>
        </w:tc>
        <w:tc>
          <w:tcPr>
            <w:tcW w:type="dxa" w:w="864"/>
          </w:tcPr>
          <w:p>
            <w:r>
              <w:t>3.24424</w:t>
            </w:r>
          </w:p>
        </w:tc>
      </w:tr>
      <w:tr>
        <w:tc>
          <w:tcPr>
            <w:tcW w:type="dxa" w:w="864"/>
          </w:tcPr>
          <w:p>
            <w:r>
              <w:t>3.26290</w:t>
            </w:r>
          </w:p>
        </w:tc>
        <w:tc>
          <w:tcPr>
            <w:tcW w:type="dxa" w:w="864"/>
          </w:tcPr>
          <w:p>
            <w:r>
              <w:t>3.29734</w:t>
            </w:r>
          </w:p>
        </w:tc>
        <w:tc>
          <w:tcPr>
            <w:tcW w:type="dxa" w:w="864"/>
          </w:tcPr>
          <w:p>
            <w:r>
              <w:t>3.32386</w:t>
            </w:r>
          </w:p>
        </w:tc>
        <w:tc>
          <w:tcPr>
            <w:tcW w:type="dxa" w:w="864"/>
          </w:tcPr>
          <w:p>
            <w:r>
              <w:t>3.32800</w:t>
            </w:r>
          </w:p>
        </w:tc>
        <w:tc>
          <w:tcPr>
            <w:tcW w:type="dxa" w:w="864"/>
          </w:tcPr>
          <w:p>
            <w:r>
              <w:t>3.36118</w:t>
            </w:r>
          </w:p>
        </w:tc>
        <w:tc>
          <w:tcPr>
            <w:tcW w:type="dxa" w:w="864"/>
          </w:tcPr>
          <w:p>
            <w:r>
              <w:t>3.37708</w:t>
            </w:r>
          </w:p>
        </w:tc>
        <w:tc>
          <w:tcPr>
            <w:tcW w:type="dxa" w:w="864"/>
          </w:tcPr>
          <w:p>
            <w:r>
              <w:t>3.42166</w:t>
            </w:r>
          </w:p>
        </w:tc>
        <w:tc>
          <w:tcPr>
            <w:tcW w:type="dxa" w:w="864"/>
          </w:tcPr>
          <w:p>
            <w:r>
              <w:t>3.45700</w:t>
            </w:r>
          </w:p>
        </w:tc>
        <w:tc>
          <w:tcPr>
            <w:tcW w:type="dxa" w:w="864"/>
          </w:tcPr>
          <w:p>
            <w:r>
              <w:t>3.49174</w:t>
            </w:r>
          </w:p>
        </w:tc>
        <w:tc>
          <w:tcPr>
            <w:tcW w:type="dxa" w:w="864"/>
          </w:tcPr>
          <w:p>
            <w:r>
              <w:t>3.56350</w:t>
            </w:r>
          </w:p>
        </w:tc>
      </w:tr>
      <w:tr>
        <w:tc>
          <w:tcPr>
            <w:tcW w:type="dxa" w:w="864"/>
          </w:tcPr>
          <w:p>
            <w:r>
              <w:t>3.57148</w:t>
            </w:r>
          </w:p>
        </w:tc>
        <w:tc>
          <w:tcPr>
            <w:tcW w:type="dxa" w:w="864"/>
          </w:tcPr>
          <w:p>
            <w:r>
              <w:t>3.60034</w:t>
            </w:r>
          </w:p>
        </w:tc>
        <w:tc>
          <w:tcPr>
            <w:tcW w:type="dxa" w:w="864"/>
          </w:tcPr>
          <w:p>
            <w:r>
              <w:t>3.61018</w:t>
            </w:r>
          </w:p>
        </w:tc>
        <w:tc>
          <w:tcPr>
            <w:tcW w:type="dxa" w:w="864"/>
          </w:tcPr>
          <w:p>
            <w:r>
              <w:t>3.72838</w:t>
            </w:r>
          </w:p>
        </w:tc>
        <w:tc>
          <w:tcPr>
            <w:tcW w:type="dxa" w:w="864"/>
          </w:tcPr>
          <w:p>
            <w:r>
              <w:t>3.77314</w:t>
            </w:r>
          </w:p>
        </w:tc>
        <w:tc>
          <w:tcPr>
            <w:tcW w:type="dxa" w:w="864"/>
          </w:tcPr>
          <w:p>
            <w:r>
              <w:t>3.78706</w:t>
            </w:r>
          </w:p>
        </w:tc>
        <w:tc>
          <w:tcPr>
            <w:tcW w:type="dxa" w:w="864"/>
          </w:tcPr>
          <w:p>
            <w:r>
              <w:t>3.80044</w:t>
            </w:r>
          </w:p>
        </w:tc>
        <w:tc>
          <w:tcPr>
            <w:tcW w:type="dxa" w:w="864"/>
          </w:tcPr>
          <w:p>
            <w:r>
              <w:t>3.80140</w:t>
            </w:r>
          </w:p>
        </w:tc>
        <w:tc>
          <w:tcPr>
            <w:tcW w:type="dxa" w:w="864"/>
          </w:tcPr>
          <w:p>
            <w:r>
              <w:t>3.80344</w:t>
            </w:r>
          </w:p>
        </w:tc>
        <w:tc>
          <w:tcPr>
            <w:tcW w:type="dxa" w:w="864"/>
          </w:tcPr>
          <w:p>
            <w:r>
              <w:t>3.84316</w:t>
            </w:r>
          </w:p>
        </w:tc>
      </w:tr>
      <w:tr>
        <w:tc>
          <w:tcPr>
            <w:tcW w:type="dxa" w:w="864"/>
          </w:tcPr>
          <w:p>
            <w:r>
              <w:t>3.85360</w:t>
            </w:r>
          </w:p>
        </w:tc>
        <w:tc>
          <w:tcPr>
            <w:tcW w:type="dxa" w:w="864"/>
          </w:tcPr>
          <w:p>
            <w:r>
              <w:t>3.86650</w:t>
            </w:r>
          </w:p>
        </w:tc>
        <w:tc>
          <w:tcPr>
            <w:tcW w:type="dxa" w:w="864"/>
          </w:tcPr>
          <w:p>
            <w:r>
              <w:t>3.90286</w:t>
            </w:r>
          </w:p>
        </w:tc>
        <w:tc>
          <w:tcPr>
            <w:tcW w:type="dxa" w:w="864"/>
          </w:tcPr>
          <w:p>
            <w:r>
              <w:t>3.94108</w:t>
            </w:r>
          </w:p>
        </w:tc>
        <w:tc>
          <w:tcPr>
            <w:tcW w:type="dxa" w:w="864"/>
          </w:tcPr>
          <w:p>
            <w:r>
              <w:t>3.97648</w:t>
            </w:r>
          </w:p>
        </w:tc>
        <w:tc>
          <w:tcPr>
            <w:tcW w:type="dxa" w:w="864"/>
          </w:tcPr>
          <w:p>
            <w:r>
              <w:t>3.98080</w:t>
            </w:r>
          </w:p>
        </w:tc>
        <w:tc>
          <w:tcPr>
            <w:tcW w:type="dxa" w:w="864"/>
          </w:tcPr>
          <w:p>
            <w:r>
              <w:t>3.99022</w:t>
            </w:r>
          </w:p>
        </w:tc>
        <w:tc>
          <w:tcPr>
            <w:tcW w:type="dxa" w:w="864"/>
          </w:tcPr>
          <w:p>
            <w:r>
              <w:t>4.02508</w:t>
            </w:r>
          </w:p>
        </w:tc>
        <w:tc>
          <w:tcPr>
            <w:tcW w:type="dxa" w:w="864"/>
          </w:tcPr>
          <w:p>
            <w:r>
              <w:t>4.03246</w:t>
            </w:r>
          </w:p>
        </w:tc>
        <w:tc>
          <w:tcPr>
            <w:tcW w:type="dxa" w:w="864"/>
          </w:tcPr>
          <w:p>
            <w:r>
              <w:t>4.03888</w:t>
            </w:r>
          </w:p>
        </w:tc>
      </w:tr>
      <w:tr>
        <w:tc>
          <w:tcPr>
            <w:tcW w:type="dxa" w:w="864"/>
          </w:tcPr>
          <w:p>
            <w:r>
              <w:t>4.06408</w:t>
            </w:r>
          </w:p>
        </w:tc>
        <w:tc>
          <w:tcPr>
            <w:tcW w:type="dxa" w:w="864"/>
          </w:tcPr>
          <w:p>
            <w:r>
              <w:t>4.08688</w:t>
            </w:r>
          </w:p>
        </w:tc>
        <w:tc>
          <w:tcPr>
            <w:tcW w:type="dxa" w:w="864"/>
          </w:tcPr>
          <w:p>
            <w:r>
              <w:t>4.11088</w:t>
            </w:r>
          </w:p>
        </w:tc>
        <w:tc>
          <w:tcPr>
            <w:tcW w:type="dxa" w:w="864"/>
          </w:tcPr>
          <w:p>
            <w:r>
              <w:t>4.15594</w:t>
            </w:r>
          </w:p>
        </w:tc>
        <w:tc>
          <w:tcPr>
            <w:tcW w:type="dxa" w:w="864"/>
          </w:tcPr>
          <w:p>
            <w:r>
              <w:t>4.16296</w:t>
            </w:r>
          </w:p>
        </w:tc>
        <w:tc>
          <w:tcPr>
            <w:tcW w:type="dxa" w:w="864"/>
          </w:tcPr>
          <w:p>
            <w:r>
              <w:t>4.17046</w:t>
            </w:r>
          </w:p>
        </w:tc>
        <w:tc>
          <w:tcPr>
            <w:tcW w:type="dxa" w:w="864"/>
          </w:tcPr>
          <w:p>
            <w:r>
              <w:t>4.17952</w:t>
            </w:r>
          </w:p>
        </w:tc>
        <w:tc>
          <w:tcPr>
            <w:tcW w:type="dxa" w:w="864"/>
          </w:tcPr>
          <w:p>
            <w:r>
              <w:t>4.23484</w:t>
            </w:r>
          </w:p>
        </w:tc>
        <w:tc>
          <w:tcPr>
            <w:tcW w:type="dxa" w:w="864"/>
          </w:tcPr>
          <w:p>
            <w:r>
              <w:t>4.27534</w:t>
            </w:r>
          </w:p>
        </w:tc>
        <w:tc>
          <w:tcPr>
            <w:tcW w:type="dxa" w:w="864"/>
          </w:tcPr>
          <w:p>
            <w:r>
              <w:t>4.30144</w:t>
            </w:r>
          </w:p>
        </w:tc>
      </w:tr>
      <w:tr>
        <w:tc>
          <w:tcPr>
            <w:tcW w:type="dxa" w:w="864"/>
          </w:tcPr>
          <w:p>
            <w:r>
              <w:t>4.31086</w:t>
            </w:r>
          </w:p>
        </w:tc>
        <w:tc>
          <w:tcPr>
            <w:tcW w:type="dxa" w:w="864"/>
          </w:tcPr>
          <w:p>
            <w:r>
              <w:t>4.31812</w:t>
            </w:r>
          </w:p>
        </w:tc>
        <w:tc>
          <w:tcPr>
            <w:tcW w:type="dxa" w:w="864"/>
          </w:tcPr>
          <w:p>
            <w:r>
              <w:t>4.33204</w:t>
            </w:r>
          </w:p>
        </w:tc>
        <w:tc>
          <w:tcPr>
            <w:tcW w:type="dxa" w:w="864"/>
          </w:tcPr>
          <w:p>
            <w:r>
              <w:t>4.33996</w:t>
            </w:r>
          </w:p>
        </w:tc>
        <w:tc>
          <w:tcPr>
            <w:tcW w:type="dxa" w:w="864"/>
          </w:tcPr>
          <w:p>
            <w:r>
              <w:t>4.35748</w:t>
            </w:r>
          </w:p>
        </w:tc>
        <w:tc>
          <w:tcPr>
            <w:tcW w:type="dxa" w:w="864"/>
          </w:tcPr>
          <w:p>
            <w:r>
              <w:t>4.38838</w:t>
            </w:r>
          </w:p>
        </w:tc>
        <w:tc>
          <w:tcPr>
            <w:tcW w:type="dxa" w:w="864"/>
          </w:tcPr>
          <w:p>
            <w:r>
              <w:t>4.38868</w:t>
            </w:r>
          </w:p>
        </w:tc>
        <w:tc>
          <w:tcPr>
            <w:tcW w:type="dxa" w:w="864"/>
          </w:tcPr>
          <w:p>
            <w:r>
              <w:t>4.44412</w:t>
            </w:r>
          </w:p>
        </w:tc>
        <w:tc>
          <w:tcPr>
            <w:tcW w:type="dxa" w:w="864"/>
          </w:tcPr>
          <w:p>
            <w:r>
              <w:t>4.45528</w:t>
            </w:r>
          </w:p>
        </w:tc>
        <w:tc>
          <w:tcPr>
            <w:tcW w:type="dxa" w:w="864"/>
          </w:tcPr>
          <w:p>
            <w:r>
              <w:t>4.46176</w:t>
            </w:r>
          </w:p>
        </w:tc>
      </w:tr>
      <w:tr>
        <w:tc>
          <w:tcPr>
            <w:tcW w:type="dxa" w:w="864"/>
          </w:tcPr>
          <w:p>
            <w:r>
              <w:t>4.51744</w:t>
            </w:r>
          </w:p>
        </w:tc>
        <w:tc>
          <w:tcPr>
            <w:tcW w:type="dxa" w:w="864"/>
          </w:tcPr>
          <w:p>
            <w:r>
              <w:t>4.57180</w:t>
            </w:r>
          </w:p>
        </w:tc>
        <w:tc>
          <w:tcPr>
            <w:tcW w:type="dxa" w:w="864"/>
          </w:tcPr>
          <w:p>
            <w:r>
              <w:t>4.67602</w:t>
            </w:r>
          </w:p>
        </w:tc>
        <w:tc>
          <w:tcPr>
            <w:tcW w:type="dxa" w:w="864"/>
          </w:tcPr>
          <w:p>
            <w:r>
              <w:t>4.77148</w:t>
            </w:r>
          </w:p>
        </w:tc>
        <w:tc>
          <w:tcPr>
            <w:tcW w:type="dxa" w:w="864"/>
          </w:tcPr>
          <w:p>
            <w:r>
              <w:t>4.78906</w:t>
            </w:r>
          </w:p>
        </w:tc>
        <w:tc>
          <w:tcPr>
            <w:tcW w:type="dxa" w:w="864"/>
          </w:tcPr>
          <w:p>
            <w:r>
              <w:t>4.79224</w:t>
            </w:r>
          </w:p>
        </w:tc>
        <w:tc>
          <w:tcPr>
            <w:tcW w:type="dxa" w:w="864"/>
          </w:tcPr>
          <w:p>
            <w:r>
              <w:t>4.79428</w:t>
            </w:r>
          </w:p>
        </w:tc>
        <w:tc>
          <w:tcPr>
            <w:tcW w:type="dxa" w:w="864"/>
          </w:tcPr>
          <w:p>
            <w:r>
              <w:t>4.81978</w:t>
            </w:r>
          </w:p>
        </w:tc>
        <w:tc>
          <w:tcPr>
            <w:tcW w:type="dxa" w:w="864"/>
          </w:tcPr>
          <w:p>
            <w:r>
              <w:t>4.82668</w:t>
            </w:r>
          </w:p>
        </w:tc>
        <w:tc>
          <w:tcPr>
            <w:tcW w:type="dxa" w:w="864"/>
          </w:tcPr>
          <w:p>
            <w:r>
              <w:t>4.83544</w:t>
            </w:r>
          </w:p>
        </w:tc>
      </w:tr>
      <w:tr>
        <w:tc>
          <w:tcPr>
            <w:tcW w:type="dxa" w:w="864"/>
          </w:tcPr>
          <w:p>
            <w:r>
              <w:t>4.85422</w:t>
            </w:r>
          </w:p>
        </w:tc>
        <w:tc>
          <w:tcPr>
            <w:tcW w:type="dxa" w:w="864"/>
          </w:tcPr>
          <w:p>
            <w:r>
              <w:t>4.86634</w:t>
            </w:r>
          </w:p>
        </w:tc>
        <w:tc>
          <w:tcPr>
            <w:tcW w:type="dxa" w:w="864"/>
          </w:tcPr>
          <w:p>
            <w:r>
              <w:t>4.87192</w:t>
            </w:r>
          </w:p>
        </w:tc>
        <w:tc>
          <w:tcPr>
            <w:tcW w:type="dxa" w:w="864"/>
          </w:tcPr>
          <w:p>
            <w:r>
              <w:t>4.88668</w:t>
            </w:r>
          </w:p>
        </w:tc>
        <w:tc>
          <w:tcPr>
            <w:tcW w:type="dxa" w:w="864"/>
          </w:tcPr>
          <w:p>
            <w:r>
              <w:t>4.89724</w:t>
            </w:r>
          </w:p>
        </w:tc>
        <w:tc>
          <w:tcPr>
            <w:tcW w:type="dxa" w:w="864"/>
          </w:tcPr>
          <w:p>
            <w:r>
              <w:t>4.92538</w:t>
            </w:r>
          </w:p>
        </w:tc>
        <w:tc>
          <w:tcPr>
            <w:tcW w:type="dxa" w:w="864"/>
          </w:tcPr>
          <w:p>
            <w:r>
              <w:t>4.95424</w:t>
            </w:r>
          </w:p>
        </w:tc>
        <w:tc>
          <w:tcPr>
            <w:tcW w:type="dxa" w:w="864"/>
          </w:tcPr>
          <w:p>
            <w:r>
              <w:t>5.04448</w:t>
            </w:r>
          </w:p>
        </w:tc>
        <w:tc>
          <w:tcPr>
            <w:tcW w:type="dxa" w:w="864"/>
          </w:tcPr>
          <w:p>
            <w:r>
              <w:t>5.10202</w:t>
            </w:r>
          </w:p>
        </w:tc>
        <w:tc>
          <w:tcPr>
            <w:tcW w:type="dxa" w:w="864"/>
          </w:tcPr>
          <w:p>
            <w:r>
              <w:t>5.12908</w:t>
            </w:r>
          </w:p>
        </w:tc>
      </w:tr>
      <w:tr>
        <w:tc>
          <w:tcPr>
            <w:tcW w:type="dxa" w:w="864"/>
          </w:tcPr>
          <w:p>
            <w:r>
              <w:t>5.14078</w:t>
            </w:r>
          </w:p>
        </w:tc>
        <w:tc>
          <w:tcPr>
            <w:tcW w:type="dxa" w:w="864"/>
          </w:tcPr>
          <w:p>
            <w:r>
              <w:t>5.16154</w:t>
            </w:r>
          </w:p>
        </w:tc>
        <w:tc>
          <w:tcPr>
            <w:tcW w:type="dxa" w:w="864"/>
          </w:tcPr>
          <w:p>
            <w:r>
              <w:t>5.22262</w:t>
            </w:r>
          </w:p>
        </w:tc>
        <w:tc>
          <w:tcPr>
            <w:tcW w:type="dxa" w:w="864"/>
          </w:tcPr>
          <w:p>
            <w:r>
              <w:t>5.24374</w:t>
            </w:r>
          </w:p>
        </w:tc>
        <w:tc>
          <w:tcPr>
            <w:tcW w:type="dxa" w:w="864"/>
          </w:tcPr>
          <w:p>
            <w:r>
              <w:t>5.31676</w:t>
            </w:r>
          </w:p>
        </w:tc>
        <w:tc>
          <w:tcPr>
            <w:tcW w:type="dxa" w:w="864"/>
          </w:tcPr>
          <w:p>
            <w:r>
              <w:t>5.32156</w:t>
            </w:r>
          </w:p>
        </w:tc>
        <w:tc>
          <w:tcPr>
            <w:tcW w:type="dxa" w:w="864"/>
          </w:tcPr>
          <w:p>
            <w:r>
              <w:t>5.34892</w:t>
            </w:r>
          </w:p>
        </w:tc>
        <w:tc>
          <w:tcPr>
            <w:tcW w:type="dxa" w:w="864"/>
          </w:tcPr>
          <w:p>
            <w:r>
              <w:t>5.35168</w:t>
            </w:r>
          </w:p>
        </w:tc>
        <w:tc>
          <w:tcPr>
            <w:tcW w:type="dxa" w:w="864"/>
          </w:tcPr>
          <w:p>
            <w:r>
              <w:t>5.38360</w:t>
            </w:r>
          </w:p>
        </w:tc>
        <w:tc>
          <w:tcPr>
            <w:tcW w:type="dxa" w:w="864"/>
          </w:tcPr>
          <w:p>
            <w:r>
              <w:t>5.42752</w:t>
            </w:r>
          </w:p>
        </w:tc>
      </w:tr>
      <w:tr>
        <w:tc>
          <w:tcPr>
            <w:tcW w:type="dxa" w:w="864"/>
          </w:tcPr>
          <w:p>
            <w:r>
              <w:t>5.43328</w:t>
            </w:r>
          </w:p>
        </w:tc>
        <w:tc>
          <w:tcPr>
            <w:tcW w:type="dxa" w:w="864"/>
          </w:tcPr>
          <w:p>
            <w:r>
              <w:t>5.44888</w:t>
            </w:r>
          </w:p>
        </w:tc>
        <w:tc>
          <w:tcPr>
            <w:tcW w:type="dxa" w:w="864"/>
          </w:tcPr>
          <w:p>
            <w:r>
              <w:t>5.46724</w:t>
            </w:r>
          </w:p>
        </w:tc>
        <w:tc>
          <w:tcPr>
            <w:tcW w:type="dxa" w:w="864"/>
          </w:tcPr>
          <w:p>
            <w:r>
              <w:t>5.48110</w:t>
            </w:r>
          </w:p>
        </w:tc>
        <w:tc>
          <w:tcPr>
            <w:tcW w:type="dxa" w:w="864"/>
          </w:tcPr>
          <w:p>
            <w:r>
              <w:t>5.48848</w:t>
            </w:r>
          </w:p>
        </w:tc>
        <w:tc>
          <w:tcPr>
            <w:tcW w:type="dxa" w:w="864"/>
          </w:tcPr>
          <w:p>
            <w:r>
              <w:t>5.49532</w:t>
            </w:r>
          </w:p>
        </w:tc>
        <w:tc>
          <w:tcPr>
            <w:tcW w:type="dxa" w:w="864"/>
          </w:tcPr>
          <w:p>
            <w:r>
              <w:t>5.53840</w:t>
            </w:r>
          </w:p>
        </w:tc>
        <w:tc>
          <w:tcPr>
            <w:tcW w:type="dxa" w:w="864"/>
          </w:tcPr>
          <w:p>
            <w:r>
              <w:t>5.54794</w:t>
            </w:r>
          </w:p>
        </w:tc>
        <w:tc>
          <w:tcPr>
            <w:tcW w:type="dxa" w:w="864"/>
          </w:tcPr>
          <w:p>
            <w:r>
              <w:t>5.56102</w:t>
            </w:r>
          </w:p>
        </w:tc>
        <w:tc>
          <w:tcPr>
            <w:tcW w:type="dxa" w:w="864"/>
          </w:tcPr>
          <w:p>
            <w:r>
              <w:t>5.61922</w:t>
            </w:r>
          </w:p>
        </w:tc>
      </w:tr>
      <w:tr>
        <w:tc>
          <w:tcPr>
            <w:tcW w:type="dxa" w:w="864"/>
          </w:tcPr>
          <w:p>
            <w:r>
              <w:t>5.62390</w:t>
            </w:r>
          </w:p>
        </w:tc>
        <w:tc>
          <w:tcPr>
            <w:tcW w:type="dxa" w:w="864"/>
          </w:tcPr>
          <w:p>
            <w:r>
              <w:t>5.67454</w:t>
            </w:r>
          </w:p>
        </w:tc>
        <w:tc>
          <w:tcPr>
            <w:tcW w:type="dxa" w:w="864"/>
          </w:tcPr>
          <w:p>
            <w:r>
              <w:t>5.68678</w:t>
            </w:r>
          </w:p>
        </w:tc>
        <w:tc>
          <w:tcPr>
            <w:tcW w:type="dxa" w:w="864"/>
          </w:tcPr>
          <w:p>
            <w:r>
              <w:t>5.76352</w:t>
            </w:r>
          </w:p>
        </w:tc>
        <w:tc>
          <w:tcPr>
            <w:tcW w:type="dxa" w:w="864"/>
          </w:tcPr>
          <w:p>
            <w:r>
              <w:t>5.76826</w:t>
            </w:r>
          </w:p>
        </w:tc>
        <w:tc>
          <w:tcPr>
            <w:tcW w:type="dxa" w:w="864"/>
          </w:tcPr>
          <w:p>
            <w:r>
              <w:t>5.78236</w:t>
            </w:r>
          </w:p>
        </w:tc>
        <w:tc>
          <w:tcPr>
            <w:tcW w:type="dxa" w:w="864"/>
          </w:tcPr>
          <w:p>
            <w:r>
              <w:t>5.78992</w:t>
            </w:r>
          </w:p>
        </w:tc>
        <w:tc>
          <w:tcPr>
            <w:tcW w:type="dxa" w:w="864"/>
          </w:tcPr>
          <w:p>
            <w:r>
              <w:t>5.81002</w:t>
            </w:r>
          </w:p>
        </w:tc>
        <w:tc>
          <w:tcPr>
            <w:tcW w:type="dxa" w:w="864"/>
          </w:tcPr>
          <w:p>
            <w:r>
              <w:t>5.84986</w:t>
            </w:r>
          </w:p>
        </w:tc>
        <w:tc>
          <w:tcPr>
            <w:tcW w:type="dxa" w:w="864"/>
          </w:tcPr>
          <w:p>
            <w:r>
              <w:t>5.85418</w:t>
            </w:r>
          </w:p>
        </w:tc>
      </w:tr>
      <w:tr>
        <w:tc>
          <w:tcPr>
            <w:tcW w:type="dxa" w:w="864"/>
          </w:tcPr>
          <w:p>
            <w:r>
              <w:t>5.88634</w:t>
            </w:r>
          </w:p>
        </w:tc>
        <w:tc>
          <w:tcPr>
            <w:tcW w:type="dxa" w:w="864"/>
          </w:tcPr>
          <w:p>
            <w:r>
              <w:t>5.89408</w:t>
            </w:r>
          </w:p>
        </w:tc>
        <w:tc>
          <w:tcPr>
            <w:tcW w:type="dxa" w:w="864"/>
          </w:tcPr>
          <w:p>
            <w:r>
              <w:t>5.90020</w:t>
            </w:r>
          </w:p>
        </w:tc>
        <w:tc>
          <w:tcPr>
            <w:tcW w:type="dxa" w:w="864"/>
          </w:tcPr>
          <w:p>
            <w:r>
              <w:t>5.90710</w:t>
            </w:r>
          </w:p>
        </w:tc>
        <w:tc>
          <w:tcPr>
            <w:tcW w:type="dxa" w:w="864"/>
          </w:tcPr>
          <w:p>
            <w:r>
              <w:t>5.92648</w:t>
            </w:r>
          </w:p>
        </w:tc>
        <w:tc>
          <w:tcPr>
            <w:tcW w:type="dxa" w:w="864"/>
          </w:tcPr>
          <w:p>
            <w:r>
              <w:t>5.93128</w:t>
            </w:r>
          </w:p>
        </w:tc>
        <w:tc>
          <w:tcPr>
            <w:tcW w:type="dxa" w:w="864"/>
          </w:tcPr>
          <w:p>
            <w:r>
              <w:t>5.93236</w:t>
            </w:r>
          </w:p>
        </w:tc>
        <w:tc>
          <w:tcPr>
            <w:tcW w:type="dxa" w:w="864"/>
          </w:tcPr>
          <w:p>
            <w:r>
              <w:t>5.94868</w:t>
            </w:r>
          </w:p>
        </w:tc>
        <w:tc>
          <w:tcPr>
            <w:tcW w:type="dxa" w:w="864"/>
          </w:tcPr>
          <w:p>
            <w:r>
              <w:t>5.95954</w:t>
            </w:r>
          </w:p>
        </w:tc>
        <w:tc>
          <w:tcPr>
            <w:tcW w:type="dxa" w:w="864"/>
          </w:tcPr>
          <w:p>
            <w:r>
              <w:t>5.99356</w:t>
            </w:r>
          </w:p>
        </w:tc>
      </w:tr>
      <w:tr>
        <w:tc>
          <w:tcPr>
            <w:tcW w:type="dxa" w:w="864"/>
          </w:tcPr>
          <w:p>
            <w:r>
              <w:t>6.03304</w:t>
            </w:r>
          </w:p>
        </w:tc>
        <w:tc>
          <w:tcPr>
            <w:tcW w:type="dxa" w:w="864"/>
          </w:tcPr>
          <w:p>
            <w:r>
              <w:t>6.03904</w:t>
            </w:r>
          </w:p>
        </w:tc>
        <w:tc>
          <w:tcPr>
            <w:tcW w:type="dxa" w:w="864"/>
          </w:tcPr>
          <w:p>
            <w:r>
              <w:t>6.03988</w:t>
            </w:r>
          </w:p>
        </w:tc>
        <w:tc>
          <w:tcPr>
            <w:tcW w:type="dxa" w:w="864"/>
          </w:tcPr>
          <w:p>
            <w:r>
              <w:t>6.06682</w:t>
            </w:r>
          </w:p>
        </w:tc>
        <w:tc>
          <w:tcPr>
            <w:tcW w:type="dxa" w:w="864"/>
          </w:tcPr>
          <w:p>
            <w:r>
              <w:t>6.09958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r>
        <w:t>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0.11930</w:t>
            </w:r>
          </w:p>
        </w:tc>
        <w:tc>
          <w:tcPr>
            <w:tcW w:type="dxa" w:w="864"/>
          </w:tcPr>
          <w:p>
            <w:r>
              <w:t>0.14522</w:t>
            </w:r>
          </w:p>
        </w:tc>
        <w:tc>
          <w:tcPr>
            <w:tcW w:type="dxa" w:w="864"/>
          </w:tcPr>
          <w:p>
            <w:r>
              <w:t>0.14984</w:t>
            </w:r>
          </w:p>
        </w:tc>
        <w:tc>
          <w:tcPr>
            <w:tcW w:type="dxa" w:w="864"/>
          </w:tcPr>
          <w:p>
            <w:r>
              <w:t>0.15140</w:t>
            </w:r>
          </w:p>
        </w:tc>
        <w:tc>
          <w:tcPr>
            <w:tcW w:type="dxa" w:w="864"/>
          </w:tcPr>
          <w:p>
            <w:r>
              <w:t>0.16796</w:t>
            </w:r>
          </w:p>
        </w:tc>
        <w:tc>
          <w:tcPr>
            <w:tcW w:type="dxa" w:w="864"/>
          </w:tcPr>
          <w:p>
            <w:r>
              <w:t>0.22784</w:t>
            </w:r>
          </w:p>
        </w:tc>
        <w:tc>
          <w:tcPr>
            <w:tcW w:type="dxa" w:w="864"/>
          </w:tcPr>
          <w:p>
            <w:r>
              <w:t>0.23426</w:t>
            </w:r>
          </w:p>
        </w:tc>
        <w:tc>
          <w:tcPr>
            <w:tcW w:type="dxa" w:w="864"/>
          </w:tcPr>
          <w:p>
            <w:r>
              <w:t>0.24872</w:t>
            </w:r>
          </w:p>
        </w:tc>
        <w:tc>
          <w:tcPr>
            <w:tcW w:type="dxa" w:w="864"/>
          </w:tcPr>
          <w:p>
            <w:r>
              <w:t>0.25148</w:t>
            </w:r>
          </w:p>
        </w:tc>
        <w:tc>
          <w:tcPr>
            <w:tcW w:type="dxa" w:w="864"/>
          </w:tcPr>
          <w:p>
            <w:r>
              <w:t>0.26750</w:t>
            </w:r>
          </w:p>
        </w:tc>
      </w:tr>
      <w:tr>
        <w:tc>
          <w:tcPr>
            <w:tcW w:type="dxa" w:w="864"/>
          </w:tcPr>
          <w:p>
            <w:r>
              <w:t>0.26846</w:t>
            </w:r>
          </w:p>
        </w:tc>
        <w:tc>
          <w:tcPr>
            <w:tcW w:type="dxa" w:w="864"/>
          </w:tcPr>
          <w:p>
            <w:r>
              <w:t>0.27560</w:t>
            </w:r>
          </w:p>
        </w:tc>
        <w:tc>
          <w:tcPr>
            <w:tcW w:type="dxa" w:w="864"/>
          </w:tcPr>
          <w:p>
            <w:r>
              <w:t>0.29102</w:t>
            </w:r>
          </w:p>
        </w:tc>
        <w:tc>
          <w:tcPr>
            <w:tcW w:type="dxa" w:w="864"/>
          </w:tcPr>
          <w:p>
            <w:r>
              <w:t>0.30458</w:t>
            </w:r>
          </w:p>
        </w:tc>
        <w:tc>
          <w:tcPr>
            <w:tcW w:type="dxa" w:w="864"/>
          </w:tcPr>
          <w:p>
            <w:r>
              <w:t>0.31778</w:t>
            </w:r>
          </w:p>
        </w:tc>
        <w:tc>
          <w:tcPr>
            <w:tcW w:type="dxa" w:w="864"/>
          </w:tcPr>
          <w:p>
            <w:r>
              <w:t>0.43304</w:t>
            </w:r>
          </w:p>
        </w:tc>
        <w:tc>
          <w:tcPr>
            <w:tcW w:type="dxa" w:w="864"/>
          </w:tcPr>
          <w:p>
            <w:r>
              <w:t>0.44462</w:t>
            </w:r>
          </w:p>
        </w:tc>
        <w:tc>
          <w:tcPr>
            <w:tcW w:type="dxa" w:w="864"/>
          </w:tcPr>
          <w:p>
            <w:r>
              <w:t>0.45182</w:t>
            </w:r>
          </w:p>
        </w:tc>
        <w:tc>
          <w:tcPr>
            <w:tcW w:type="dxa" w:w="864"/>
          </w:tcPr>
          <w:p>
            <w:r>
              <w:t>0.45296</w:t>
            </w:r>
          </w:p>
        </w:tc>
        <w:tc>
          <w:tcPr>
            <w:tcW w:type="dxa" w:w="864"/>
          </w:tcPr>
          <w:p>
            <w:r>
              <w:t>0.49358</w:t>
            </w:r>
          </w:p>
        </w:tc>
      </w:tr>
      <w:tr>
        <w:tc>
          <w:tcPr>
            <w:tcW w:type="dxa" w:w="864"/>
          </w:tcPr>
          <w:p>
            <w:r>
              <w:t>0.62888</w:t>
            </w:r>
          </w:p>
        </w:tc>
        <w:tc>
          <w:tcPr>
            <w:tcW w:type="dxa" w:w="864"/>
          </w:tcPr>
          <w:p>
            <w:r>
              <w:t>0.68270</w:t>
            </w:r>
          </w:p>
        </w:tc>
        <w:tc>
          <w:tcPr>
            <w:tcW w:type="dxa" w:w="864"/>
          </w:tcPr>
          <w:p>
            <w:r>
              <w:t>0.68942</w:t>
            </w:r>
          </w:p>
        </w:tc>
        <w:tc>
          <w:tcPr>
            <w:tcW w:type="dxa" w:w="864"/>
          </w:tcPr>
          <w:p>
            <w:r>
              <w:t>0.71672</w:t>
            </w:r>
          </w:p>
        </w:tc>
        <w:tc>
          <w:tcPr>
            <w:tcW w:type="dxa" w:w="864"/>
          </w:tcPr>
          <w:p>
            <w:r>
              <w:t>0.72896</w:t>
            </w:r>
          </w:p>
        </w:tc>
        <w:tc>
          <w:tcPr>
            <w:tcW w:type="dxa" w:w="864"/>
          </w:tcPr>
          <w:p>
            <w:r>
              <w:t>0.82772</w:t>
            </w:r>
          </w:p>
        </w:tc>
        <w:tc>
          <w:tcPr>
            <w:tcW w:type="dxa" w:w="864"/>
          </w:tcPr>
          <w:p>
            <w:r>
              <w:t>0.84812</w:t>
            </w:r>
          </w:p>
        </w:tc>
        <w:tc>
          <w:tcPr>
            <w:tcW w:type="dxa" w:w="864"/>
          </w:tcPr>
          <w:p>
            <w:r>
              <w:t>0.95696</w:t>
            </w:r>
          </w:p>
        </w:tc>
        <w:tc>
          <w:tcPr>
            <w:tcW w:type="dxa" w:w="864"/>
          </w:tcPr>
          <w:p>
            <w:r>
              <w:t>0.99338</w:t>
            </w:r>
          </w:p>
        </w:tc>
        <w:tc>
          <w:tcPr>
            <w:tcW w:type="dxa" w:w="864"/>
          </w:tcPr>
          <w:p>
            <w:r>
              <w:t>1.00220</w:t>
            </w:r>
          </w:p>
        </w:tc>
      </w:tr>
      <w:tr>
        <w:tc>
          <w:tcPr>
            <w:tcW w:type="dxa" w:w="864"/>
          </w:tcPr>
          <w:p>
            <w:r>
              <w:t>1.00280</w:t>
            </w:r>
          </w:p>
        </w:tc>
        <w:tc>
          <w:tcPr>
            <w:tcW w:type="dxa" w:w="864"/>
          </w:tcPr>
          <w:p>
            <w:r>
              <w:t>1.00880</w:t>
            </w:r>
          </w:p>
        </w:tc>
        <w:tc>
          <w:tcPr>
            <w:tcW w:type="dxa" w:w="864"/>
          </w:tcPr>
          <w:p>
            <w:r>
              <w:t>1.07132</w:t>
            </w:r>
          </w:p>
        </w:tc>
        <w:tc>
          <w:tcPr>
            <w:tcW w:type="dxa" w:w="864"/>
          </w:tcPr>
          <w:p>
            <w:r>
              <w:t>1.11050</w:t>
            </w:r>
          </w:p>
        </w:tc>
        <w:tc>
          <w:tcPr>
            <w:tcW w:type="dxa" w:w="864"/>
          </w:tcPr>
          <w:p>
            <w:r>
              <w:t>1.13900</w:t>
            </w:r>
          </w:p>
        </w:tc>
        <w:tc>
          <w:tcPr>
            <w:tcW w:type="dxa" w:w="864"/>
          </w:tcPr>
          <w:p>
            <w:r>
              <w:t>1.20398</w:t>
            </w:r>
          </w:p>
        </w:tc>
        <w:tc>
          <w:tcPr>
            <w:tcW w:type="dxa" w:w="864"/>
          </w:tcPr>
          <w:p>
            <w:r>
              <w:t>1.28078</w:t>
            </w:r>
          </w:p>
        </w:tc>
        <w:tc>
          <w:tcPr>
            <w:tcW w:type="dxa" w:w="864"/>
          </w:tcPr>
          <w:p>
            <w:r>
              <w:t>1.30232</w:t>
            </w:r>
          </w:p>
        </w:tc>
        <w:tc>
          <w:tcPr>
            <w:tcW w:type="dxa" w:w="864"/>
          </w:tcPr>
          <w:p>
            <w:r>
              <w:t>1.32638</w:t>
            </w:r>
          </w:p>
        </w:tc>
        <w:tc>
          <w:tcPr>
            <w:tcW w:type="dxa" w:w="864"/>
          </w:tcPr>
          <w:p>
            <w:r>
              <w:t>1.37864</w:t>
            </w:r>
          </w:p>
        </w:tc>
      </w:tr>
      <w:tr>
        <w:tc>
          <w:tcPr>
            <w:tcW w:type="dxa" w:w="864"/>
          </w:tcPr>
          <w:p>
            <w:r>
              <w:t>1.38968</w:t>
            </w:r>
          </w:p>
        </w:tc>
        <w:tc>
          <w:tcPr>
            <w:tcW w:type="dxa" w:w="864"/>
          </w:tcPr>
          <w:p>
            <w:r>
              <w:t>1.43900</w:t>
            </w:r>
          </w:p>
        </w:tc>
        <w:tc>
          <w:tcPr>
            <w:tcW w:type="dxa" w:w="864"/>
          </w:tcPr>
          <w:p>
            <w:r>
              <w:t>1.45028</w:t>
            </w:r>
          </w:p>
        </w:tc>
        <w:tc>
          <w:tcPr>
            <w:tcW w:type="dxa" w:w="864"/>
          </w:tcPr>
          <w:p>
            <w:r>
              <w:t>1.51316</w:t>
            </w:r>
          </w:p>
        </w:tc>
        <w:tc>
          <w:tcPr>
            <w:tcW w:type="dxa" w:w="864"/>
          </w:tcPr>
          <w:p>
            <w:r>
              <w:t>1.52918</w:t>
            </w:r>
          </w:p>
        </w:tc>
        <w:tc>
          <w:tcPr>
            <w:tcW w:type="dxa" w:w="864"/>
          </w:tcPr>
          <w:p>
            <w:r>
              <w:t>1.56752</w:t>
            </w:r>
          </w:p>
        </w:tc>
        <w:tc>
          <w:tcPr>
            <w:tcW w:type="dxa" w:w="864"/>
          </w:tcPr>
          <w:p>
            <w:r>
              <w:t>1.66214</w:t>
            </w:r>
          </w:p>
        </w:tc>
        <w:tc>
          <w:tcPr>
            <w:tcW w:type="dxa" w:w="864"/>
          </w:tcPr>
          <w:p>
            <w:r>
              <w:t>1.72466</w:t>
            </w:r>
          </w:p>
        </w:tc>
        <w:tc>
          <w:tcPr>
            <w:tcW w:type="dxa" w:w="864"/>
          </w:tcPr>
          <w:p>
            <w:r>
              <w:t>1.80008</w:t>
            </w:r>
          </w:p>
        </w:tc>
        <w:tc>
          <w:tcPr>
            <w:tcW w:type="dxa" w:w="864"/>
          </w:tcPr>
          <w:p>
            <w:r>
              <w:t>1.81130</w:t>
            </w:r>
          </w:p>
        </w:tc>
      </w:tr>
      <w:tr>
        <w:tc>
          <w:tcPr>
            <w:tcW w:type="dxa" w:w="864"/>
          </w:tcPr>
          <w:p>
            <w:r>
              <w:t>1.81184</w:t>
            </w:r>
          </w:p>
        </w:tc>
        <w:tc>
          <w:tcPr>
            <w:tcW w:type="dxa" w:w="864"/>
          </w:tcPr>
          <w:p>
            <w:r>
              <w:t>1.81586</w:t>
            </w:r>
          </w:p>
        </w:tc>
        <w:tc>
          <w:tcPr>
            <w:tcW w:type="dxa" w:w="864"/>
          </w:tcPr>
          <w:p>
            <w:r>
              <w:t>1.86506</w:t>
            </w:r>
          </w:p>
        </w:tc>
        <w:tc>
          <w:tcPr>
            <w:tcW w:type="dxa" w:w="864"/>
          </w:tcPr>
          <w:p>
            <w:r>
              <w:t>1.94120</w:t>
            </w:r>
          </w:p>
        </w:tc>
        <w:tc>
          <w:tcPr>
            <w:tcW w:type="dxa" w:w="864"/>
          </w:tcPr>
          <w:p>
            <w:r>
              <w:t>1.96520</w:t>
            </w:r>
          </w:p>
        </w:tc>
        <w:tc>
          <w:tcPr>
            <w:tcW w:type="dxa" w:w="864"/>
          </w:tcPr>
          <w:p>
            <w:r>
              <w:t>1.97876</w:t>
            </w:r>
          </w:p>
        </w:tc>
        <w:tc>
          <w:tcPr>
            <w:tcW w:type="dxa" w:w="864"/>
          </w:tcPr>
          <w:p>
            <w:r>
              <w:t>2.03138</w:t>
            </w:r>
          </w:p>
        </w:tc>
        <w:tc>
          <w:tcPr>
            <w:tcW w:type="dxa" w:w="864"/>
          </w:tcPr>
          <w:p>
            <w:r>
              <w:t>2.06816</w:t>
            </w:r>
          </w:p>
        </w:tc>
        <w:tc>
          <w:tcPr>
            <w:tcW w:type="dxa" w:w="864"/>
          </w:tcPr>
          <w:p>
            <w:r>
              <w:t>2.08820</w:t>
            </w:r>
          </w:p>
        </w:tc>
        <w:tc>
          <w:tcPr>
            <w:tcW w:type="dxa" w:w="864"/>
          </w:tcPr>
          <w:p>
            <w:r>
              <w:t>2.12486</w:t>
            </w:r>
          </w:p>
        </w:tc>
      </w:tr>
      <w:tr>
        <w:tc>
          <w:tcPr>
            <w:tcW w:type="dxa" w:w="864"/>
          </w:tcPr>
          <w:p>
            <w:r>
              <w:t>2.13080</w:t>
            </w:r>
          </w:p>
        </w:tc>
        <w:tc>
          <w:tcPr>
            <w:tcW w:type="dxa" w:w="864"/>
          </w:tcPr>
          <w:p>
            <w:r>
              <w:t>2.20448</w:t>
            </w:r>
          </w:p>
        </w:tc>
        <w:tc>
          <w:tcPr>
            <w:tcW w:type="dxa" w:w="864"/>
          </w:tcPr>
          <w:p>
            <w:r>
              <w:t>2.21042</w:t>
            </w:r>
          </w:p>
        </w:tc>
        <w:tc>
          <w:tcPr>
            <w:tcW w:type="dxa" w:w="864"/>
          </w:tcPr>
          <w:p>
            <w:r>
              <w:t>2.21456</w:t>
            </w:r>
          </w:p>
        </w:tc>
        <w:tc>
          <w:tcPr>
            <w:tcW w:type="dxa" w:w="864"/>
          </w:tcPr>
          <w:p>
            <w:r>
              <w:t>2.23220</w:t>
            </w:r>
          </w:p>
        </w:tc>
        <w:tc>
          <w:tcPr>
            <w:tcW w:type="dxa" w:w="864"/>
          </w:tcPr>
          <w:p>
            <w:r>
              <w:t>2.27576</w:t>
            </w:r>
          </w:p>
        </w:tc>
        <w:tc>
          <w:tcPr>
            <w:tcW w:type="dxa" w:w="864"/>
          </w:tcPr>
          <w:p>
            <w:r>
              <w:t>2.29976</w:t>
            </w:r>
          </w:p>
        </w:tc>
        <w:tc>
          <w:tcPr>
            <w:tcW w:type="dxa" w:w="864"/>
          </w:tcPr>
          <w:p>
            <w:r>
              <w:t>2.31770</w:t>
            </w:r>
          </w:p>
        </w:tc>
        <w:tc>
          <w:tcPr>
            <w:tcW w:type="dxa" w:w="864"/>
          </w:tcPr>
          <w:p>
            <w:r>
              <w:t>2.32394</w:t>
            </w:r>
          </w:p>
        </w:tc>
        <w:tc>
          <w:tcPr>
            <w:tcW w:type="dxa" w:w="864"/>
          </w:tcPr>
          <w:p>
            <w:r>
              <w:t>2.33846</w:t>
            </w:r>
          </w:p>
        </w:tc>
      </w:tr>
      <w:tr>
        <w:tc>
          <w:tcPr>
            <w:tcW w:type="dxa" w:w="864"/>
          </w:tcPr>
          <w:p>
            <w:r>
              <w:t>2.34380</w:t>
            </w:r>
          </w:p>
        </w:tc>
        <w:tc>
          <w:tcPr>
            <w:tcW w:type="dxa" w:w="864"/>
          </w:tcPr>
          <w:p>
            <w:r>
              <w:t>2.34980</w:t>
            </w:r>
          </w:p>
        </w:tc>
        <w:tc>
          <w:tcPr>
            <w:tcW w:type="dxa" w:w="864"/>
          </w:tcPr>
          <w:p>
            <w:r>
              <w:t>2.36858</w:t>
            </w:r>
          </w:p>
        </w:tc>
        <w:tc>
          <w:tcPr>
            <w:tcW w:type="dxa" w:w="864"/>
          </w:tcPr>
          <w:p>
            <w:r>
              <w:t>2.40164</w:t>
            </w:r>
          </w:p>
        </w:tc>
        <w:tc>
          <w:tcPr>
            <w:tcW w:type="dxa" w:w="864"/>
          </w:tcPr>
          <w:p>
            <w:r>
              <w:t>2.49140</w:t>
            </w:r>
          </w:p>
        </w:tc>
        <w:tc>
          <w:tcPr>
            <w:tcW w:type="dxa" w:w="864"/>
          </w:tcPr>
          <w:p>
            <w:r>
              <w:t>2.52806</w:t>
            </w:r>
          </w:p>
        </w:tc>
        <w:tc>
          <w:tcPr>
            <w:tcW w:type="dxa" w:w="864"/>
          </w:tcPr>
          <w:p>
            <w:r>
              <w:t>2.54378</w:t>
            </w:r>
          </w:p>
        </w:tc>
        <w:tc>
          <w:tcPr>
            <w:tcW w:type="dxa" w:w="864"/>
          </w:tcPr>
          <w:p>
            <w:r>
              <w:t>2.55206</w:t>
            </w:r>
          </w:p>
        </w:tc>
        <w:tc>
          <w:tcPr>
            <w:tcW w:type="dxa" w:w="864"/>
          </w:tcPr>
          <w:p>
            <w:r>
              <w:t>2.61662</w:t>
            </w:r>
          </w:p>
        </w:tc>
        <w:tc>
          <w:tcPr>
            <w:tcW w:type="dxa" w:w="864"/>
          </w:tcPr>
          <w:p>
            <w:r>
              <w:t>2.64836</w:t>
            </w:r>
          </w:p>
        </w:tc>
      </w:tr>
      <w:tr>
        <w:tc>
          <w:tcPr>
            <w:tcW w:type="dxa" w:w="864"/>
          </w:tcPr>
          <w:p>
            <w:r>
              <w:t>2.72180</w:t>
            </w:r>
          </w:p>
        </w:tc>
        <w:tc>
          <w:tcPr>
            <w:tcW w:type="dxa" w:w="864"/>
          </w:tcPr>
          <w:p>
            <w:r>
              <w:t>2.84372</w:t>
            </w:r>
          </w:p>
        </w:tc>
        <w:tc>
          <w:tcPr>
            <w:tcW w:type="dxa" w:w="864"/>
          </w:tcPr>
          <w:p>
            <w:r>
              <w:t>3.02720</w:t>
            </w:r>
          </w:p>
        </w:tc>
        <w:tc>
          <w:tcPr>
            <w:tcW w:type="dxa" w:w="864"/>
          </w:tcPr>
          <w:p>
            <w:r>
              <w:t>3.03446</w:t>
            </w:r>
          </w:p>
        </w:tc>
        <w:tc>
          <w:tcPr>
            <w:tcW w:type="dxa" w:w="864"/>
          </w:tcPr>
          <w:p>
            <w:r>
              <w:t>3.04820</w:t>
            </w:r>
          </w:p>
        </w:tc>
        <w:tc>
          <w:tcPr>
            <w:tcW w:type="dxa" w:w="864"/>
          </w:tcPr>
          <w:p>
            <w:r>
              <w:t>3.08882</w:t>
            </w:r>
          </w:p>
        </w:tc>
        <w:tc>
          <w:tcPr>
            <w:tcW w:type="dxa" w:w="864"/>
          </w:tcPr>
          <w:p>
            <w:r>
              <w:t>3.11930</w:t>
            </w:r>
          </w:p>
        </w:tc>
        <w:tc>
          <w:tcPr>
            <w:tcW w:type="dxa" w:w="864"/>
          </w:tcPr>
          <w:p>
            <w:r>
              <w:t>3.14204</w:t>
            </w:r>
          </w:p>
        </w:tc>
        <w:tc>
          <w:tcPr>
            <w:tcW w:type="dxa" w:w="864"/>
          </w:tcPr>
          <w:p>
            <w:r>
              <w:t>3.19352</w:t>
            </w:r>
          </w:p>
        </w:tc>
        <w:tc>
          <w:tcPr>
            <w:tcW w:type="dxa" w:w="864"/>
          </w:tcPr>
          <w:p>
            <w:r>
              <w:t>3.29726</w:t>
            </w:r>
          </w:p>
        </w:tc>
      </w:tr>
      <w:tr>
        <w:tc>
          <w:tcPr>
            <w:tcW w:type="dxa" w:w="864"/>
          </w:tcPr>
          <w:p>
            <w:r>
              <w:t>3.34646</w:t>
            </w:r>
          </w:p>
        </w:tc>
        <w:tc>
          <w:tcPr>
            <w:tcW w:type="dxa" w:w="864"/>
          </w:tcPr>
          <w:p>
            <w:r>
              <w:t>3.41090</w:t>
            </w:r>
          </w:p>
        </w:tc>
        <w:tc>
          <w:tcPr>
            <w:tcW w:type="dxa" w:w="864"/>
          </w:tcPr>
          <w:p>
            <w:r>
              <w:t>3.41618</w:t>
            </w:r>
          </w:p>
        </w:tc>
        <w:tc>
          <w:tcPr>
            <w:tcW w:type="dxa" w:w="864"/>
          </w:tcPr>
          <w:p>
            <w:r>
              <w:t>3.45482</w:t>
            </w:r>
          </w:p>
        </w:tc>
        <w:tc>
          <w:tcPr>
            <w:tcW w:type="dxa" w:w="864"/>
          </w:tcPr>
          <w:p>
            <w:r>
              <w:t>3.48026</w:t>
            </w:r>
          </w:p>
        </w:tc>
        <w:tc>
          <w:tcPr>
            <w:tcW w:type="dxa" w:w="864"/>
          </w:tcPr>
          <w:p>
            <w:r>
              <w:t>3.48920</w:t>
            </w:r>
          </w:p>
        </w:tc>
        <w:tc>
          <w:tcPr>
            <w:tcW w:type="dxa" w:w="864"/>
          </w:tcPr>
          <w:p>
            <w:r>
              <w:t>3.55958</w:t>
            </w:r>
          </w:p>
        </w:tc>
        <w:tc>
          <w:tcPr>
            <w:tcW w:type="dxa" w:w="864"/>
          </w:tcPr>
          <w:p>
            <w:r>
              <w:t>3.61586</w:t>
            </w:r>
          </w:p>
        </w:tc>
        <w:tc>
          <w:tcPr>
            <w:tcW w:type="dxa" w:w="864"/>
          </w:tcPr>
          <w:p>
            <w:r>
              <w:t>3.64766</w:t>
            </w:r>
          </w:p>
        </w:tc>
        <w:tc>
          <w:tcPr>
            <w:tcW w:type="dxa" w:w="864"/>
          </w:tcPr>
          <w:p>
            <w:r>
              <w:t>3.67544</w:t>
            </w:r>
          </w:p>
        </w:tc>
      </w:tr>
      <w:tr>
        <w:tc>
          <w:tcPr>
            <w:tcW w:type="dxa" w:w="864"/>
          </w:tcPr>
          <w:p>
            <w:r>
              <w:t>3.69500</w:t>
            </w:r>
          </w:p>
        </w:tc>
        <w:tc>
          <w:tcPr>
            <w:tcW w:type="dxa" w:w="864"/>
          </w:tcPr>
          <w:p>
            <w:r>
              <w:t>3.69542</w:t>
            </w:r>
          </w:p>
        </w:tc>
        <w:tc>
          <w:tcPr>
            <w:tcW w:type="dxa" w:w="864"/>
          </w:tcPr>
          <w:p>
            <w:r>
              <w:t>3.73388</w:t>
            </w:r>
          </w:p>
        </w:tc>
        <w:tc>
          <w:tcPr>
            <w:tcW w:type="dxa" w:w="864"/>
          </w:tcPr>
          <w:p>
            <w:r>
              <w:t>3.74090</w:t>
            </w:r>
          </w:p>
        </w:tc>
        <w:tc>
          <w:tcPr>
            <w:tcW w:type="dxa" w:w="864"/>
          </w:tcPr>
          <w:p>
            <w:r>
              <w:t>3.74504</w:t>
            </w:r>
          </w:p>
        </w:tc>
        <w:tc>
          <w:tcPr>
            <w:tcW w:type="dxa" w:w="864"/>
          </w:tcPr>
          <w:p>
            <w:r>
              <w:t>3.76202</w:t>
            </w:r>
          </w:p>
        </w:tc>
        <w:tc>
          <w:tcPr>
            <w:tcW w:type="dxa" w:w="864"/>
          </w:tcPr>
          <w:p>
            <w:r>
              <w:t>3.76742</w:t>
            </w:r>
          </w:p>
        </w:tc>
        <w:tc>
          <w:tcPr>
            <w:tcW w:type="dxa" w:w="864"/>
          </w:tcPr>
          <w:p>
            <w:r>
              <w:t>3.77204</w:t>
            </w:r>
          </w:p>
        </w:tc>
        <w:tc>
          <w:tcPr>
            <w:tcW w:type="dxa" w:w="864"/>
          </w:tcPr>
          <w:p>
            <w:r>
              <w:t>3.77684</w:t>
            </w:r>
          </w:p>
        </w:tc>
        <w:tc>
          <w:tcPr>
            <w:tcW w:type="dxa" w:w="864"/>
          </w:tcPr>
          <w:p>
            <w:r>
              <w:t>3.80342</w:t>
            </w:r>
          </w:p>
        </w:tc>
      </w:tr>
      <w:tr>
        <w:tc>
          <w:tcPr>
            <w:tcW w:type="dxa" w:w="864"/>
          </w:tcPr>
          <w:p>
            <w:r>
              <w:t>3.81800</w:t>
            </w:r>
          </w:p>
        </w:tc>
        <w:tc>
          <w:tcPr>
            <w:tcW w:type="dxa" w:w="864"/>
          </w:tcPr>
          <w:p>
            <w:r>
              <w:t>3.85706</w:t>
            </w:r>
          </w:p>
        </w:tc>
        <w:tc>
          <w:tcPr>
            <w:tcW w:type="dxa" w:w="864"/>
          </w:tcPr>
          <w:p>
            <w:r>
              <w:t>3.91400</w:t>
            </w:r>
          </w:p>
        </w:tc>
        <w:tc>
          <w:tcPr>
            <w:tcW w:type="dxa" w:w="864"/>
          </w:tcPr>
          <w:p>
            <w:r>
              <w:t>3.94484</w:t>
            </w:r>
          </w:p>
        </w:tc>
        <w:tc>
          <w:tcPr>
            <w:tcW w:type="dxa" w:w="864"/>
          </w:tcPr>
          <w:p>
            <w:r>
              <w:t>3.97742</w:t>
            </w:r>
          </w:p>
        </w:tc>
        <w:tc>
          <w:tcPr>
            <w:tcW w:type="dxa" w:w="864"/>
          </w:tcPr>
          <w:p>
            <w:r>
              <w:t>3.98846</w:t>
            </w:r>
          </w:p>
        </w:tc>
        <w:tc>
          <w:tcPr>
            <w:tcW w:type="dxa" w:w="864"/>
          </w:tcPr>
          <w:p>
            <w:r>
              <w:t>4.01990</w:t>
            </w:r>
          </w:p>
        </w:tc>
        <w:tc>
          <w:tcPr>
            <w:tcW w:type="dxa" w:w="864"/>
          </w:tcPr>
          <w:p>
            <w:r>
              <w:t>4.07234</w:t>
            </w:r>
          </w:p>
        </w:tc>
        <w:tc>
          <w:tcPr>
            <w:tcW w:type="dxa" w:w="864"/>
          </w:tcPr>
          <w:p>
            <w:r>
              <w:t>4.07660</w:t>
            </w:r>
          </w:p>
        </w:tc>
        <w:tc>
          <w:tcPr>
            <w:tcW w:type="dxa" w:w="864"/>
          </w:tcPr>
          <w:p>
            <w:r>
              <w:t>4.08566</w:t>
            </w:r>
          </w:p>
        </w:tc>
      </w:tr>
      <w:tr>
        <w:tc>
          <w:tcPr>
            <w:tcW w:type="dxa" w:w="864"/>
          </w:tcPr>
          <w:p>
            <w:r>
              <w:t>4.09646</w:t>
            </w:r>
          </w:p>
        </w:tc>
        <w:tc>
          <w:tcPr>
            <w:tcW w:type="dxa" w:w="864"/>
          </w:tcPr>
          <w:p>
            <w:r>
              <w:t>4.22588</w:t>
            </w:r>
          </w:p>
        </w:tc>
        <w:tc>
          <w:tcPr>
            <w:tcW w:type="dxa" w:w="864"/>
          </w:tcPr>
          <w:p>
            <w:r>
              <w:t>4.25822</w:t>
            </w:r>
          </w:p>
        </w:tc>
        <w:tc>
          <w:tcPr>
            <w:tcW w:type="dxa" w:w="864"/>
          </w:tcPr>
          <w:p>
            <w:r>
              <w:t>4.30694</w:t>
            </w:r>
          </w:p>
        </w:tc>
        <w:tc>
          <w:tcPr>
            <w:tcW w:type="dxa" w:w="864"/>
          </w:tcPr>
          <w:p>
            <w:r>
              <w:t>4.42898</w:t>
            </w:r>
          </w:p>
        </w:tc>
        <w:tc>
          <w:tcPr>
            <w:tcW w:type="dxa" w:w="864"/>
          </w:tcPr>
          <w:p>
            <w:r>
              <w:t>4.46696</w:t>
            </w:r>
          </w:p>
        </w:tc>
        <w:tc>
          <w:tcPr>
            <w:tcW w:type="dxa" w:w="864"/>
          </w:tcPr>
          <w:p>
            <w:r>
              <w:t>4.51922</w:t>
            </w:r>
          </w:p>
        </w:tc>
        <w:tc>
          <w:tcPr>
            <w:tcW w:type="dxa" w:w="864"/>
          </w:tcPr>
          <w:p>
            <w:r>
              <w:t>4.58864</w:t>
            </w:r>
          </w:p>
        </w:tc>
        <w:tc>
          <w:tcPr>
            <w:tcW w:type="dxa" w:w="864"/>
          </w:tcPr>
          <w:p>
            <w:r>
              <w:t>4.59662</w:t>
            </w:r>
          </w:p>
        </w:tc>
        <w:tc>
          <w:tcPr>
            <w:tcW w:type="dxa" w:w="864"/>
          </w:tcPr>
          <w:p>
            <w:r>
              <w:t>4.65782</w:t>
            </w:r>
          </w:p>
        </w:tc>
      </w:tr>
      <w:tr>
        <w:tc>
          <w:tcPr>
            <w:tcW w:type="dxa" w:w="864"/>
          </w:tcPr>
          <w:p>
            <w:r>
              <w:t>4.66730</w:t>
            </w:r>
          </w:p>
        </w:tc>
        <w:tc>
          <w:tcPr>
            <w:tcW w:type="dxa" w:w="864"/>
          </w:tcPr>
          <w:p>
            <w:r>
              <w:t>4.68602</w:t>
            </w:r>
          </w:p>
        </w:tc>
        <w:tc>
          <w:tcPr>
            <w:tcW w:type="dxa" w:w="864"/>
          </w:tcPr>
          <w:p>
            <w:r>
              <w:t>4.73318</w:t>
            </w:r>
          </w:p>
        </w:tc>
        <w:tc>
          <w:tcPr>
            <w:tcW w:type="dxa" w:w="864"/>
          </w:tcPr>
          <w:p>
            <w:r>
              <w:t>4.74554</w:t>
            </w:r>
          </w:p>
        </w:tc>
        <w:tc>
          <w:tcPr>
            <w:tcW w:type="dxa" w:w="864"/>
          </w:tcPr>
          <w:p>
            <w:r>
              <w:t>4.79720</w:t>
            </w:r>
          </w:p>
        </w:tc>
        <w:tc>
          <w:tcPr>
            <w:tcW w:type="dxa" w:w="864"/>
          </w:tcPr>
          <w:p>
            <w:r>
              <w:t>4.82846</w:t>
            </w:r>
          </w:p>
        </w:tc>
        <w:tc>
          <w:tcPr>
            <w:tcW w:type="dxa" w:w="864"/>
          </w:tcPr>
          <w:p>
            <w:r>
              <w:t>4.84250</w:t>
            </w:r>
          </w:p>
        </w:tc>
        <w:tc>
          <w:tcPr>
            <w:tcW w:type="dxa" w:w="864"/>
          </w:tcPr>
          <w:p>
            <w:r>
              <w:t>4.88660</w:t>
            </w:r>
          </w:p>
        </w:tc>
        <w:tc>
          <w:tcPr>
            <w:tcW w:type="dxa" w:w="864"/>
          </w:tcPr>
          <w:p>
            <w:r>
              <w:t>4.89188</w:t>
            </w:r>
          </w:p>
        </w:tc>
        <w:tc>
          <w:tcPr>
            <w:tcW w:type="dxa" w:w="864"/>
          </w:tcPr>
          <w:p>
            <w:r>
              <w:t>4.89818</w:t>
            </w:r>
          </w:p>
        </w:tc>
      </w:tr>
      <w:tr>
        <w:tc>
          <w:tcPr>
            <w:tcW w:type="dxa" w:w="864"/>
          </w:tcPr>
          <w:p>
            <w:r>
              <w:t>4.97660</w:t>
            </w:r>
          </w:p>
        </w:tc>
        <w:tc>
          <w:tcPr>
            <w:tcW w:type="dxa" w:w="864"/>
          </w:tcPr>
          <w:p>
            <w:r>
              <w:t>4.98080</w:t>
            </w:r>
          </w:p>
        </w:tc>
        <w:tc>
          <w:tcPr>
            <w:tcW w:type="dxa" w:w="864"/>
          </w:tcPr>
          <w:p>
            <w:r>
              <w:t>5.03576</w:t>
            </w:r>
          </w:p>
        </w:tc>
        <w:tc>
          <w:tcPr>
            <w:tcW w:type="dxa" w:w="864"/>
          </w:tcPr>
          <w:p>
            <w:r>
              <w:t>5.09720</w:t>
            </w:r>
          </w:p>
        </w:tc>
        <w:tc>
          <w:tcPr>
            <w:tcW w:type="dxa" w:w="864"/>
          </w:tcPr>
          <w:p>
            <w:r>
              <w:t>5.09870</w:t>
            </w:r>
          </w:p>
        </w:tc>
        <w:tc>
          <w:tcPr>
            <w:tcW w:type="dxa" w:w="864"/>
          </w:tcPr>
          <w:p>
            <w:r>
              <w:t>5.10056</w:t>
            </w:r>
          </w:p>
        </w:tc>
        <w:tc>
          <w:tcPr>
            <w:tcW w:type="dxa" w:w="864"/>
          </w:tcPr>
          <w:p>
            <w:r>
              <w:t>5.13320</w:t>
            </w:r>
          </w:p>
        </w:tc>
        <w:tc>
          <w:tcPr>
            <w:tcW w:type="dxa" w:w="864"/>
          </w:tcPr>
          <w:p>
            <w:r>
              <w:t>5.14712</w:t>
            </w:r>
          </w:p>
        </w:tc>
        <w:tc>
          <w:tcPr>
            <w:tcW w:type="dxa" w:w="864"/>
          </w:tcPr>
          <w:p>
            <w:r>
              <w:t>5.22014</w:t>
            </w:r>
          </w:p>
        </w:tc>
        <w:tc>
          <w:tcPr>
            <w:tcW w:type="dxa" w:w="864"/>
          </w:tcPr>
          <w:p>
            <w:r>
              <w:t>5.25854</w:t>
            </w:r>
          </w:p>
        </w:tc>
      </w:tr>
      <w:tr>
        <w:tc>
          <w:tcPr>
            <w:tcW w:type="dxa" w:w="864"/>
          </w:tcPr>
          <w:p>
            <w:r>
              <w:t>5.28770</w:t>
            </w:r>
          </w:p>
        </w:tc>
        <w:tc>
          <w:tcPr>
            <w:tcW w:type="dxa" w:w="864"/>
          </w:tcPr>
          <w:p>
            <w:r>
              <w:t>5.28806</w:t>
            </w:r>
          </w:p>
        </w:tc>
        <w:tc>
          <w:tcPr>
            <w:tcW w:type="dxa" w:w="864"/>
          </w:tcPr>
          <w:p>
            <w:r>
              <w:t>5.29076</w:t>
            </w:r>
          </w:p>
        </w:tc>
        <w:tc>
          <w:tcPr>
            <w:tcW w:type="dxa" w:w="864"/>
          </w:tcPr>
          <w:p>
            <w:r>
              <w:t>5.30564</w:t>
            </w:r>
          </w:p>
        </w:tc>
        <w:tc>
          <w:tcPr>
            <w:tcW w:type="dxa" w:w="864"/>
          </w:tcPr>
          <w:p>
            <w:r>
              <w:t>5.34134</w:t>
            </w:r>
          </w:p>
        </w:tc>
        <w:tc>
          <w:tcPr>
            <w:tcW w:type="dxa" w:w="864"/>
          </w:tcPr>
          <w:p>
            <w:r>
              <w:t>5.41478</w:t>
            </w:r>
          </w:p>
        </w:tc>
        <w:tc>
          <w:tcPr>
            <w:tcW w:type="dxa" w:w="864"/>
          </w:tcPr>
          <w:p>
            <w:r>
              <w:t>5.43236</w:t>
            </w:r>
          </w:p>
        </w:tc>
        <w:tc>
          <w:tcPr>
            <w:tcW w:type="dxa" w:w="864"/>
          </w:tcPr>
          <w:p>
            <w:r>
              <w:t>5.45900</w:t>
            </w:r>
          </w:p>
        </w:tc>
        <w:tc>
          <w:tcPr>
            <w:tcW w:type="dxa" w:w="864"/>
          </w:tcPr>
          <w:p>
            <w:r>
              <w:t>5.46518</w:t>
            </w:r>
          </w:p>
        </w:tc>
        <w:tc>
          <w:tcPr>
            <w:tcW w:type="dxa" w:w="864"/>
          </w:tcPr>
          <w:p>
            <w:r>
              <w:t>5.47946</w:t>
            </w:r>
          </w:p>
        </w:tc>
      </w:tr>
      <w:tr>
        <w:tc>
          <w:tcPr>
            <w:tcW w:type="dxa" w:w="864"/>
          </w:tcPr>
          <w:p>
            <w:r>
              <w:t>5.48198</w:t>
            </w:r>
          </w:p>
        </w:tc>
        <w:tc>
          <w:tcPr>
            <w:tcW w:type="dxa" w:w="864"/>
          </w:tcPr>
          <w:p>
            <w:r>
              <w:t>5.50676</w:t>
            </w:r>
          </w:p>
        </w:tc>
        <w:tc>
          <w:tcPr>
            <w:tcW w:type="dxa" w:w="864"/>
          </w:tcPr>
          <w:p>
            <w:r>
              <w:t>5.51726</w:t>
            </w:r>
          </w:p>
        </w:tc>
        <w:tc>
          <w:tcPr>
            <w:tcW w:type="dxa" w:w="864"/>
          </w:tcPr>
          <w:p>
            <w:r>
              <w:t>5.53082</w:t>
            </w:r>
          </w:p>
        </w:tc>
        <w:tc>
          <w:tcPr>
            <w:tcW w:type="dxa" w:w="864"/>
          </w:tcPr>
          <w:p>
            <w:r>
              <w:t>5.67398</w:t>
            </w:r>
          </w:p>
        </w:tc>
        <w:tc>
          <w:tcPr>
            <w:tcW w:type="dxa" w:w="864"/>
          </w:tcPr>
          <w:p>
            <w:r>
              <w:t>5.67782</w:t>
            </w:r>
          </w:p>
        </w:tc>
        <w:tc>
          <w:tcPr>
            <w:tcW w:type="dxa" w:w="864"/>
          </w:tcPr>
          <w:p>
            <w:r>
              <w:t>5.69132</w:t>
            </w:r>
          </w:p>
        </w:tc>
        <w:tc>
          <w:tcPr>
            <w:tcW w:type="dxa" w:w="864"/>
          </w:tcPr>
          <w:p>
            <w:r>
              <w:t>5.72594</w:t>
            </w:r>
          </w:p>
        </w:tc>
        <w:tc>
          <w:tcPr>
            <w:tcW w:type="dxa" w:w="864"/>
          </w:tcPr>
          <w:p>
            <w:r>
              <w:t>5.75366</w:t>
            </w:r>
          </w:p>
        </w:tc>
        <w:tc>
          <w:tcPr>
            <w:tcW w:type="dxa" w:w="864"/>
          </w:tcPr>
          <w:p>
            <w:r>
              <w:t>5.75636</w:t>
            </w:r>
          </w:p>
        </w:tc>
      </w:tr>
      <w:tr>
        <w:tc>
          <w:tcPr>
            <w:tcW w:type="dxa" w:w="864"/>
          </w:tcPr>
          <w:p>
            <w:r>
              <w:t>5.77616</w:t>
            </w:r>
          </w:p>
        </w:tc>
        <w:tc>
          <w:tcPr>
            <w:tcW w:type="dxa" w:w="864"/>
          </w:tcPr>
          <w:p>
            <w:r>
              <w:t>5.79566</w:t>
            </w:r>
          </w:p>
        </w:tc>
        <w:tc>
          <w:tcPr>
            <w:tcW w:type="dxa" w:w="864"/>
          </w:tcPr>
          <w:p>
            <w:r>
              <w:t>5.81996</w:t>
            </w:r>
          </w:p>
        </w:tc>
        <w:tc>
          <w:tcPr>
            <w:tcW w:type="dxa" w:w="864"/>
          </w:tcPr>
          <w:p>
            <w:r>
              <w:t>5.85794</w:t>
            </w:r>
          </w:p>
        </w:tc>
        <w:tc>
          <w:tcPr>
            <w:tcW w:type="dxa" w:w="864"/>
          </w:tcPr>
          <w:p>
            <w:r>
              <w:t>5.86022</w:t>
            </w:r>
          </w:p>
        </w:tc>
        <w:tc>
          <w:tcPr>
            <w:tcW w:type="dxa" w:w="864"/>
          </w:tcPr>
          <w:p>
            <w:r>
              <w:t>5.88158</w:t>
            </w:r>
          </w:p>
        </w:tc>
        <w:tc>
          <w:tcPr>
            <w:tcW w:type="dxa" w:w="864"/>
          </w:tcPr>
          <w:p>
            <w:r>
              <w:t>5.94236</w:t>
            </w:r>
          </w:p>
        </w:tc>
        <w:tc>
          <w:tcPr>
            <w:tcW w:type="dxa" w:w="864"/>
          </w:tcPr>
          <w:p>
            <w:r>
              <w:t>6.02174</w:t>
            </w:r>
          </w:p>
        </w:tc>
        <w:tc>
          <w:tcPr>
            <w:tcW w:type="dxa" w:w="864"/>
          </w:tcPr>
          <w:p>
            <w:r>
              <w:t>6.04850</w:t>
            </w:r>
          </w:p>
        </w:tc>
        <w:tc>
          <w:tcPr>
            <w:tcW w:type="dxa" w:w="864"/>
          </w:tcPr>
          <w:p>
            <w:r>
              <w:t>6.06098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me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N</w:t>
            </w:r>
          </w:p>
        </w:tc>
        <w:tc>
          <w:tcPr>
            <w:tcW w:type="dxa" w:w="960"/>
          </w:tcPr>
          <w:p>
            <w:r>
              <w:t>M</w:t>
            </w:r>
          </w:p>
        </w:tc>
        <w:tc>
          <w:tcPr>
            <w:tcW w:type="dxa" w:w="960"/>
          </w:tcPr>
          <w:p>
            <w:r>
              <w:t>D_N,M</w:t>
            </w:r>
          </w:p>
        </w:tc>
        <w:tc>
          <w:tcPr>
            <w:tcW w:type="dxa" w:w="960"/>
          </w:tcPr>
          <w:p>
            <w:r>
              <w:t>K_N,M</w:t>
            </w:r>
          </w:p>
        </w:tc>
        <w:tc>
          <w:tcPr>
            <w:tcW w:type="dxa" w:w="960"/>
          </w:tcPr>
          <w:p>
            <w:r>
              <w:t>x^*</w:t>
            </w:r>
          </w:p>
        </w:tc>
        <w:tc>
          <w:tcPr>
            <w:tcW w:type="dxa" w:w="960"/>
          </w:tcPr>
          <w:p>
            <w:r>
              <w:t>F_N (x^*)</w:t>
            </w:r>
          </w:p>
        </w:tc>
        <w:tc>
          <w:tcPr>
            <w:tcW w:type="dxa" w:w="960"/>
          </w:tcPr>
          <w:p>
            <w:r>
              <w:t>F_N (x^* - 0)</w:t>
            </w:r>
          </w:p>
        </w:tc>
        <w:tc>
          <w:tcPr>
            <w:tcW w:type="dxa" w:w="960"/>
          </w:tcPr>
          <w:p>
            <w:r>
              <w:t>F_M (x^*)</w:t>
            </w:r>
          </w:p>
        </w:tc>
        <w:tc>
          <w:tcPr>
            <w:tcW w:type="dxa" w:w="960"/>
          </w:tcPr>
          <w:p>
            <w:r>
              <w:t>F_M (x^* - 0)</w:t>
            </w:r>
          </w:p>
        </w:tc>
      </w:tr>
      <w:tr>
        <w:tc>
          <w:tcPr>
            <w:tcW w:type="dxa" w:w="960"/>
          </w:tcPr>
          <w:p>
            <w:r>
              <w:t>225</w:t>
            </w:r>
          </w:p>
        </w:tc>
        <w:tc>
          <w:tcPr>
            <w:tcW w:type="dxa" w:w="960"/>
          </w:tcPr>
          <w:p>
            <w:r>
              <w:t>180</w:t>
            </w:r>
          </w:p>
        </w:tc>
        <w:tc>
          <w:tcPr>
            <w:tcW w:type="dxa" w:w="960"/>
          </w:tcPr>
          <w:p>
            <w:r>
              <w:t>0.07111</w:t>
            </w:r>
          </w:p>
        </w:tc>
        <w:tc>
          <w:tcPr>
            <w:tcW w:type="dxa" w:w="960"/>
          </w:tcPr>
          <w:p>
            <w:r>
              <w:t>0.71111</w:t>
            </w:r>
          </w:p>
        </w:tc>
        <w:tc>
          <w:tcPr>
            <w:tcW w:type="dxa" w:w="960"/>
          </w:tcPr>
          <w:p>
            <w:r>
              <w:t>0.49498</w:t>
            </w:r>
          </w:p>
        </w:tc>
        <w:tc>
          <w:tcPr>
            <w:tcW w:type="dxa" w:w="960"/>
          </w:tcPr>
          <w:p>
            <w:r>
              <w:t>0.04444</w:t>
            </w:r>
          </w:p>
        </w:tc>
        <w:tc>
          <w:tcPr>
            <w:tcW w:type="dxa" w:w="960"/>
          </w:tcPr>
          <w:p>
            <w:r>
              <w:t>0.04000</w:t>
            </w:r>
          </w:p>
        </w:tc>
        <w:tc>
          <w:tcPr>
            <w:tcW w:type="dxa" w:w="960"/>
          </w:tcPr>
          <w:p>
            <w:r>
              <w:t>0.11111</w:t>
            </w:r>
          </w:p>
        </w:tc>
        <w:tc>
          <w:tcPr>
            <w:tcW w:type="dxa" w:w="960"/>
          </w:tcPr>
          <w:p>
            <w:r>
              <w:t>0.11111</w:t>
            </w:r>
          </w:p>
        </w:tc>
      </w:tr>
    </w:tbl>
    <w:p>
      <w:r>
        <w:t>При втором способе проверки гипотезы о соответствии выборки равномерному распределению с помощью критерия Колмогорова значение функции: pval = 0.66656</w:t>
      </w:r>
    </w:p>
    <w:p/>
    <w:p/>
    <w:p>
      <w:r>
        <w:t>Анализ результатов и выводы</w:t>
      </w:r>
    </w:p>
    <w:p>
      <w:r>
        <w:t>Таблица критических значений: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alpha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0.02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0.2</w:t>
            </w:r>
          </w:p>
        </w:tc>
      </w:tr>
      <w:tr>
        <w:tc>
          <w:tcPr>
            <w:tcW w:type="dxa" w:w="1440"/>
          </w:tcPr>
          <w:p>
            <w:r>
              <w:t>k_alpha</w:t>
            </w:r>
          </w:p>
        </w:tc>
        <w:tc>
          <w:tcPr>
            <w:tcW w:type="dxa" w:w="1440"/>
          </w:tcPr>
          <w:p>
            <w:r>
              <w:t>1.63</w:t>
            </w:r>
          </w:p>
        </w:tc>
        <w:tc>
          <w:tcPr>
            <w:tcW w:type="dxa" w:w="1440"/>
          </w:tcPr>
          <w:p>
            <w:r>
              <w:t>1.57</w:t>
            </w:r>
          </w:p>
        </w:tc>
        <w:tc>
          <w:tcPr>
            <w:tcW w:type="dxa" w:w="1440"/>
          </w:tcPr>
          <w:p>
            <w:r>
              <w:t>1.36</w:t>
            </w:r>
          </w:p>
        </w:tc>
        <w:tc>
          <w:tcPr>
            <w:tcW w:type="dxa" w:w="1440"/>
          </w:tcPr>
          <w:p>
            <w:r>
              <w:t>1.22</w:t>
            </w:r>
          </w:p>
        </w:tc>
        <w:tc>
          <w:tcPr>
            <w:tcW w:type="dxa" w:w="1440"/>
          </w:tcPr>
          <w:p>
            <w:r>
              <w:t>1.07</w:t>
            </w:r>
          </w:p>
        </w:tc>
      </w:tr>
    </w:tbl>
    <w:p/>
    <w:p>
      <w:r>
        <w:t>Задание 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D_N sqrt{N}</w:t>
            </w:r>
          </w:p>
        </w:tc>
        <w:tc>
          <w:tcPr>
            <w:tcW w:type="dxa" w:w="2160"/>
          </w:tcPr>
          <w:p>
            <w:r>
              <w:t>alpha</w:t>
            </w:r>
          </w:p>
        </w:tc>
        <w:tc>
          <w:tcPr>
            <w:tcW w:type="dxa" w:w="2160"/>
          </w:tcPr>
          <w:p>
            <w:r>
              <w:t>k_alpha</w:t>
            </w:r>
          </w:p>
        </w:tc>
        <w:tc>
          <w:tcPr>
            <w:tcW w:type="dxa" w:w="2160"/>
          </w:tcPr>
          <w:p>
            <w:r>
              <w:t>Верность гипотезы</w:t>
            </w:r>
          </w:p>
        </w:tc>
      </w:tr>
      <w:tr>
        <w:tc>
          <w:tcPr>
            <w:tcW w:type="dxa" w:w="2160"/>
          </w:tcPr>
          <w:p>
            <w:r>
              <w:t>0.91618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1.36</w:t>
            </w:r>
          </w:p>
        </w:tc>
        <w:tc>
          <w:tcPr>
            <w:tcW w:type="dxa" w:w="2160"/>
          </w:tcPr>
          <w:p>
            <w:r>
              <w:t>Да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alpha</w:t>
            </w:r>
          </w:p>
        </w:tc>
        <w:tc>
          <w:tcPr>
            <w:tcW w:type="dxa" w:w="2880"/>
          </w:tcPr>
          <w:p>
            <w:r>
              <w:t>pval</w:t>
            </w:r>
          </w:p>
        </w:tc>
        <w:tc>
          <w:tcPr>
            <w:tcW w:type="dxa" w:w="2880"/>
          </w:tcPr>
          <w:p>
            <w:r>
              <w:t>Верность гипотезы</w:t>
            </w:r>
          </w:p>
        </w:tc>
      </w:tr>
      <w:tr>
        <w:tc>
          <w:tcPr>
            <w:tcW w:type="dxa" w:w="2880"/>
          </w:tcPr>
          <w:p>
            <w:r>
              <w:t>0.05000</w:t>
            </w:r>
          </w:p>
        </w:tc>
        <w:tc>
          <w:tcPr>
            <w:tcW w:type="dxa" w:w="2880"/>
          </w:tcPr>
          <w:p>
            <w:r>
              <w:t>0.35840</w:t>
            </w:r>
          </w:p>
        </w:tc>
        <w:tc>
          <w:tcPr>
            <w:tcW w:type="dxa" w:w="2880"/>
          </w:tcPr>
          <w:p>
            <w:r>
              <w:t>Да</w:t>
            </w:r>
          </w:p>
        </w:tc>
      </w:tr>
    </w:tbl>
    <w:p>
      <w:r>
        <w:t>Гипотеза о соответствии выборки равномерному распределению на отрезке [a, b] не противоречит экспериментальным данным (может быть принята) при уровне значимости alpha = 0,05.</w:t>
      </w:r>
    </w:p>
    <w:p/>
    <w:p>
      <w:r>
        <w:t>Задание 2)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K_N,M</w:t>
            </w:r>
          </w:p>
        </w:tc>
        <w:tc>
          <w:tcPr>
            <w:tcW w:type="dxa" w:w="2160"/>
          </w:tcPr>
          <w:p>
            <w:r>
              <w:t>alpha</w:t>
            </w:r>
          </w:p>
        </w:tc>
        <w:tc>
          <w:tcPr>
            <w:tcW w:type="dxa" w:w="2160"/>
          </w:tcPr>
          <w:p>
            <w:r>
              <w:t>k_alpha</w:t>
            </w:r>
          </w:p>
        </w:tc>
        <w:tc>
          <w:tcPr>
            <w:tcW w:type="dxa" w:w="2160"/>
          </w:tcPr>
          <w:p>
            <w:r>
              <w:t>Верность гипотезы</w:t>
            </w:r>
          </w:p>
        </w:tc>
      </w:tr>
      <w:tr>
        <w:tc>
          <w:tcPr>
            <w:tcW w:type="dxa" w:w="2160"/>
          </w:tcPr>
          <w:p>
            <w:r>
              <w:t>0.71111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1.36</w:t>
            </w:r>
          </w:p>
        </w:tc>
        <w:tc>
          <w:tcPr>
            <w:tcW w:type="dxa" w:w="2160"/>
          </w:tcPr>
          <w:p>
            <w:r>
              <w:t>Да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alpha</w:t>
            </w:r>
          </w:p>
        </w:tc>
        <w:tc>
          <w:tcPr>
            <w:tcW w:type="dxa" w:w="2880"/>
          </w:tcPr>
          <w:p>
            <w:r>
              <w:t>pval</w:t>
            </w:r>
          </w:p>
        </w:tc>
        <w:tc>
          <w:tcPr>
            <w:tcW w:type="dxa" w:w="2880"/>
          </w:tcPr>
          <w:p>
            <w:r>
              <w:t>Верность гипотезы</w:t>
            </w:r>
          </w:p>
        </w:tc>
      </w:tr>
      <w:tr>
        <w:tc>
          <w:tcPr>
            <w:tcW w:type="dxa" w:w="2880"/>
          </w:tcPr>
          <w:p>
            <w:r>
              <w:t>0.05</w:t>
            </w:r>
          </w:p>
        </w:tc>
        <w:tc>
          <w:tcPr>
            <w:tcW w:type="dxa" w:w="2880"/>
          </w:tcPr>
          <w:p>
            <w:r>
              <w:t>0.66656</w:t>
            </w:r>
          </w:p>
        </w:tc>
        <w:tc>
          <w:tcPr>
            <w:tcW w:type="dxa" w:w="2880"/>
          </w:tcPr>
          <w:p>
            <w:r>
              <w:t>Да</w:t>
            </w:r>
          </w:p>
        </w:tc>
      </w:tr>
    </w:tbl>
    <w:p>
      <w:r>
        <w:t>Гипотеза об одинаковом распределении двух случайных выборок не противоречит экспериментальным данным (может быть принята) при уровне значимости alpha = 0,05.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