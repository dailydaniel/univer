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Результаты расчетов</w:t>
      </w:r>
    </w:p>
    <w:p>
      <w:r>
        <w:t>Данный двумерный массив: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1.23711</w:t>
            </w:r>
          </w:p>
        </w:tc>
        <w:tc>
          <w:tcPr>
            <w:tcW w:type="dxa" w:w="2880"/>
          </w:tcPr>
          <w:p>
            <w:r>
              <w:t>0.85209</w:t>
            </w:r>
          </w:p>
        </w:tc>
        <w:tc>
          <w:tcPr>
            <w:tcW w:type="dxa" w:w="2880"/>
          </w:tcPr>
          <w:p>
            <w:r>
              <w:t>-0.64836</w:t>
            </w:r>
          </w:p>
        </w:tc>
      </w:tr>
      <w:tr>
        <w:tc>
          <w:tcPr>
            <w:tcW w:type="dxa" w:w="2880"/>
          </w:tcPr>
          <w:p>
            <w:r>
              <w:t>0.89850</w:t>
            </w:r>
          </w:p>
        </w:tc>
        <w:tc>
          <w:tcPr>
            <w:tcW w:type="dxa" w:w="2880"/>
          </w:tcPr>
          <w:p>
            <w:r>
              <w:t>2.69360</w:t>
            </w:r>
          </w:p>
        </w:tc>
        <w:tc>
          <w:tcPr>
            <w:tcW w:type="dxa" w:w="2880"/>
          </w:tcPr>
          <w:p>
            <w:r>
              <w:t>-1.31322</w:t>
            </w:r>
          </w:p>
        </w:tc>
      </w:tr>
      <w:tr>
        <w:tc>
          <w:tcPr>
            <w:tcW w:type="dxa" w:w="2880"/>
          </w:tcPr>
          <w:p>
            <w:r>
              <w:t>-0.62379</w:t>
            </w:r>
          </w:p>
        </w:tc>
        <w:tc>
          <w:tcPr>
            <w:tcW w:type="dxa" w:w="2880"/>
          </w:tcPr>
          <w:p>
            <w:r>
              <w:t>-3.10639</w:t>
            </w:r>
          </w:p>
        </w:tc>
        <w:tc>
          <w:tcPr>
            <w:tcW w:type="dxa" w:w="2880"/>
          </w:tcPr>
          <w:p>
            <w:r>
              <w:t>-1.79283</w:t>
            </w:r>
          </w:p>
        </w:tc>
      </w:tr>
      <w:tr>
        <w:tc>
          <w:tcPr>
            <w:tcW w:type="dxa" w:w="2880"/>
          </w:tcPr>
          <w:p>
            <w:r>
              <w:t>-1.99397</w:t>
            </w:r>
          </w:p>
        </w:tc>
        <w:tc>
          <w:tcPr>
            <w:tcW w:type="dxa" w:w="2880"/>
          </w:tcPr>
          <w:p>
            <w:r>
              <w:t>3.14631</w:t>
            </w:r>
          </w:p>
        </w:tc>
        <w:tc>
          <w:tcPr>
            <w:tcW w:type="dxa" w:w="2880"/>
          </w:tcPr>
          <w:p>
            <w:r>
              <w:t>-0.47805</w:t>
            </w:r>
          </w:p>
        </w:tc>
      </w:tr>
      <w:tr>
        <w:tc>
          <w:tcPr>
            <w:tcW w:type="dxa" w:w="2880"/>
          </w:tcPr>
          <w:p>
            <w:r>
              <w:t>2.31921</w:t>
            </w:r>
          </w:p>
        </w:tc>
        <w:tc>
          <w:tcPr>
            <w:tcW w:type="dxa" w:w="2880"/>
          </w:tcPr>
          <w:p>
            <w:r>
              <w:t>-3.63701</w:t>
            </w:r>
          </w:p>
        </w:tc>
        <w:tc>
          <w:tcPr>
            <w:tcW w:type="dxa" w:w="2880"/>
          </w:tcPr>
          <w:p>
            <w:r>
              <w:t>-2.49926</w:t>
            </w:r>
          </w:p>
        </w:tc>
      </w:tr>
      <w:tr>
        <w:tc>
          <w:tcPr>
            <w:tcW w:type="dxa" w:w="2880"/>
          </w:tcPr>
          <w:p>
            <w:r>
              <w:t>-1.13083</w:t>
            </w:r>
          </w:p>
        </w:tc>
        <w:tc>
          <w:tcPr>
            <w:tcW w:type="dxa" w:w="2880"/>
          </w:tcPr>
          <w:p>
            <w:r>
              <w:t>1.08540</w:t>
            </w:r>
          </w:p>
        </w:tc>
        <w:tc>
          <w:tcPr>
            <w:tcW w:type="dxa" w:w="2880"/>
          </w:tcPr>
          <w:p>
            <w:r>
              <w:t>-0.82844</w:t>
            </w:r>
          </w:p>
        </w:tc>
      </w:tr>
      <w:tr>
        <w:tc>
          <w:tcPr>
            <w:tcW w:type="dxa" w:w="2880"/>
          </w:tcPr>
          <w:p>
            <w:r>
              <w:t>-4.48306</w:t>
            </w:r>
          </w:p>
        </w:tc>
        <w:tc>
          <w:tcPr>
            <w:tcW w:type="dxa" w:w="2880"/>
          </w:tcPr>
          <w:p>
            <w:r>
              <w:t>-2.62187</w:t>
            </w:r>
          </w:p>
        </w:tc>
        <w:tc>
          <w:tcPr>
            <w:tcW w:type="dxa" w:w="2880"/>
          </w:tcPr>
          <w:p>
            <w:r>
              <w:t>-3.46558</w:t>
            </w:r>
          </w:p>
        </w:tc>
      </w:tr>
      <w:tr>
        <w:tc>
          <w:tcPr>
            <w:tcW w:type="dxa" w:w="2880"/>
          </w:tcPr>
          <w:p>
            <w:r>
              <w:t>-1.88237</w:t>
            </w:r>
          </w:p>
        </w:tc>
        <w:tc>
          <w:tcPr>
            <w:tcW w:type="dxa" w:w="2880"/>
          </w:tcPr>
          <w:p>
            <w:r>
              <w:t>-0.95353</w:t>
            </w:r>
          </w:p>
        </w:tc>
        <w:tc>
          <w:tcPr>
            <w:tcW w:type="dxa" w:w="2880"/>
          </w:tcPr>
          <w:p>
            <w:r>
              <w:t>1.21530</w:t>
            </w:r>
          </w:p>
        </w:tc>
      </w:tr>
      <w:tr>
        <w:tc>
          <w:tcPr>
            <w:tcW w:type="dxa" w:w="2880"/>
          </w:tcPr>
          <w:p>
            <w:r>
              <w:t>1.23293</w:t>
            </w:r>
          </w:p>
        </w:tc>
        <w:tc>
          <w:tcPr>
            <w:tcW w:type="dxa" w:w="2880"/>
          </w:tcPr>
          <w:p>
            <w:r>
              <w:t>2.31578</w:t>
            </w:r>
          </w:p>
        </w:tc>
        <w:tc>
          <w:tcPr>
            <w:tcW w:type="dxa" w:w="2880"/>
          </w:tcPr>
          <w:p>
            <w:r>
              <w:t>3.29139</w:t>
            </w:r>
          </w:p>
        </w:tc>
      </w:tr>
      <w:tr>
        <w:tc>
          <w:tcPr>
            <w:tcW w:type="dxa" w:w="2880"/>
          </w:tcPr>
          <w:p>
            <w:r>
              <w:t>0.69600</w:t>
            </w:r>
          </w:p>
        </w:tc>
        <w:tc>
          <w:tcPr>
            <w:tcW w:type="dxa" w:w="2880"/>
          </w:tcPr>
          <w:p>
            <w:r>
              <w:t>-0.28418</w:t>
            </w:r>
          </w:p>
        </w:tc>
        <w:tc>
          <w:tcPr>
            <w:tcW w:type="dxa" w:w="2880"/>
          </w:tcPr>
          <w:p>
            <w:r>
              <w:t>-2.80116</w:t>
            </w:r>
          </w:p>
        </w:tc>
      </w:tr>
      <w:tr>
        <w:tc>
          <w:tcPr>
            <w:tcW w:type="dxa" w:w="2880"/>
          </w:tcPr>
          <w:p>
            <w:r>
              <w:t>-5.98482</w:t>
            </w:r>
          </w:p>
        </w:tc>
        <w:tc>
          <w:tcPr>
            <w:tcW w:type="dxa" w:w="2880"/>
          </w:tcPr>
          <w:p>
            <w:r>
              <w:t>-1.49992</w:t>
            </w:r>
          </w:p>
        </w:tc>
        <w:tc>
          <w:tcPr>
            <w:tcW w:type="dxa" w:w="2880"/>
          </w:tcPr>
          <w:p>
            <w:r>
              <w:t>3.94803</w:t>
            </w:r>
          </w:p>
        </w:tc>
      </w:tr>
      <w:tr>
        <w:tc>
          <w:tcPr>
            <w:tcW w:type="dxa" w:w="2880"/>
          </w:tcPr>
          <w:p>
            <w:r>
              <w:t>-1.84592</w:t>
            </w:r>
          </w:p>
        </w:tc>
        <w:tc>
          <w:tcPr>
            <w:tcW w:type="dxa" w:w="2880"/>
          </w:tcPr>
          <w:p>
            <w:r>
              <w:t>-0.01161</w:t>
            </w:r>
          </w:p>
        </w:tc>
        <w:tc>
          <w:tcPr>
            <w:tcW w:type="dxa" w:w="2880"/>
          </w:tcPr>
          <w:p>
            <w:r>
              <w:t>-0.36222</w:t>
            </w:r>
          </w:p>
        </w:tc>
      </w:tr>
      <w:tr>
        <w:tc>
          <w:tcPr>
            <w:tcW w:type="dxa" w:w="2880"/>
          </w:tcPr>
          <w:p>
            <w:r>
              <w:t>-2.20889</w:t>
            </w:r>
          </w:p>
        </w:tc>
        <w:tc>
          <w:tcPr>
            <w:tcW w:type="dxa" w:w="2880"/>
          </w:tcPr>
          <w:p>
            <w:r>
              <w:t>-3.69538</w:t>
            </w:r>
          </w:p>
        </w:tc>
        <w:tc>
          <w:tcPr>
            <w:tcW w:type="dxa" w:w="2880"/>
          </w:tcPr>
          <w:p>
            <w:r>
              <w:t>4.76533</w:t>
            </w:r>
          </w:p>
        </w:tc>
      </w:tr>
      <w:tr>
        <w:tc>
          <w:tcPr>
            <w:tcW w:type="dxa" w:w="2880"/>
          </w:tcPr>
          <w:p>
            <w:r>
              <w:t>-1.89087</w:t>
            </w:r>
          </w:p>
        </w:tc>
        <w:tc>
          <w:tcPr>
            <w:tcW w:type="dxa" w:w="2880"/>
          </w:tcPr>
          <w:p>
            <w:r>
              <w:t>0.07593</w:t>
            </w:r>
          </w:p>
        </w:tc>
        <w:tc>
          <w:tcPr>
            <w:tcW w:type="dxa" w:w="2880"/>
          </w:tcPr>
          <w:p>
            <w:r>
              <w:t>2.09255</w:t>
            </w:r>
          </w:p>
        </w:tc>
      </w:tr>
      <w:tr>
        <w:tc>
          <w:tcPr>
            <w:tcW w:type="dxa" w:w="2880"/>
          </w:tcPr>
          <w:p>
            <w:r>
              <w:t>-2.12074</w:t>
            </w:r>
          </w:p>
        </w:tc>
        <w:tc>
          <w:tcPr>
            <w:tcW w:type="dxa" w:w="2880"/>
          </w:tcPr>
          <w:p>
            <w:r>
              <w:t>1.07141</w:t>
            </w:r>
          </w:p>
        </w:tc>
        <w:tc>
          <w:tcPr>
            <w:tcW w:type="dxa" w:w="2880"/>
          </w:tcPr>
          <w:p>
            <w:r>
              <w:t>0.28011</w:t>
            </w:r>
          </w:p>
        </w:tc>
      </w:tr>
      <w:tr>
        <w:tc>
          <w:tcPr>
            <w:tcW w:type="dxa" w:w="2880"/>
          </w:tcPr>
          <w:p>
            <w:r>
              <w:t>-1.73964</w:t>
            </w:r>
          </w:p>
        </w:tc>
        <w:tc>
          <w:tcPr>
            <w:tcW w:type="dxa" w:w="2880"/>
          </w:tcPr>
          <w:p>
            <w:r>
              <w:t>-3.80871</w:t>
            </w:r>
          </w:p>
        </w:tc>
        <w:tc>
          <w:tcPr>
            <w:tcW w:type="dxa" w:w="2880"/>
          </w:tcPr>
          <w:p>
            <w:r>
              <w:t>2.80244</w:t>
            </w:r>
          </w:p>
        </w:tc>
      </w:tr>
      <w:tr>
        <w:tc>
          <w:tcPr>
            <w:tcW w:type="dxa" w:w="2880"/>
          </w:tcPr>
          <w:p>
            <w:r>
              <w:t>-0.17203</w:t>
            </w:r>
          </w:p>
        </w:tc>
        <w:tc>
          <w:tcPr>
            <w:tcW w:type="dxa" w:w="2880"/>
          </w:tcPr>
          <w:p>
            <w:r>
              <w:t>-1.47559</w:t>
            </w:r>
          </w:p>
        </w:tc>
        <w:tc>
          <w:tcPr>
            <w:tcW w:type="dxa" w:w="2880"/>
          </w:tcPr>
          <w:p>
            <w:r>
              <w:t>1.43270</w:t>
            </w:r>
          </w:p>
        </w:tc>
      </w:tr>
      <w:tr>
        <w:tc>
          <w:tcPr>
            <w:tcW w:type="dxa" w:w="2880"/>
          </w:tcPr>
          <w:p>
            <w:r>
              <w:t>1.58969</w:t>
            </w:r>
          </w:p>
        </w:tc>
        <w:tc>
          <w:tcPr>
            <w:tcW w:type="dxa" w:w="2880"/>
          </w:tcPr>
          <w:p>
            <w:r>
              <w:t>2.34929</w:t>
            </w:r>
          </w:p>
        </w:tc>
        <w:tc>
          <w:tcPr>
            <w:tcW w:type="dxa" w:w="2880"/>
          </w:tcPr>
          <w:p>
            <w:r>
              <w:t>0.56925</w:t>
            </w:r>
          </w:p>
        </w:tc>
      </w:tr>
      <w:tr>
        <w:tc>
          <w:tcPr>
            <w:tcW w:type="dxa" w:w="2880"/>
          </w:tcPr>
          <w:p>
            <w:r>
              <w:t>4.38888</w:t>
            </w:r>
          </w:p>
        </w:tc>
        <w:tc>
          <w:tcPr>
            <w:tcW w:type="dxa" w:w="2880"/>
          </w:tcPr>
          <w:p>
            <w:r>
              <w:t>-0.26896</w:t>
            </w:r>
          </w:p>
        </w:tc>
        <w:tc>
          <w:tcPr>
            <w:tcW w:type="dxa" w:w="2880"/>
          </w:tcPr>
          <w:p>
            <w:r>
              <w:t>-2.25504</w:t>
            </w:r>
          </w:p>
        </w:tc>
      </w:tr>
      <w:tr>
        <w:tc>
          <w:tcPr>
            <w:tcW w:type="dxa" w:w="2880"/>
          </w:tcPr>
          <w:p>
            <w:r>
              <w:t>-2.68677</w:t>
            </w:r>
          </w:p>
        </w:tc>
        <w:tc>
          <w:tcPr>
            <w:tcW w:type="dxa" w:w="2880"/>
          </w:tcPr>
          <w:p>
            <w:r>
              <w:t>0.74149</w:t>
            </w:r>
          </w:p>
        </w:tc>
        <w:tc>
          <w:tcPr>
            <w:tcW w:type="dxa" w:w="2880"/>
          </w:tcPr>
          <w:p>
            <w:r>
              <w:t>-0.00000</w:t>
            </w:r>
          </w:p>
        </w:tc>
      </w:tr>
    </w:tbl>
    <w:p/>
    <w:p>
      <w:r>
        <w:t>Задание 1: гипотеза о равенстве математических ожиданий</w:t>
      </w:r>
    </w:p>
    <w:p>
      <w:r>
        <w:t>Пункт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столбцы</w:t>
            </w:r>
          </w:p>
        </w:tc>
        <w:tc>
          <w:tcPr>
            <w:tcW w:type="dxa" w:w="1080"/>
          </w:tcPr>
          <w:p>
            <w:r>
              <w:t>x</w:t>
            </w:r>
          </w:p>
        </w:tc>
        <w:tc>
          <w:tcPr>
            <w:tcW w:type="dxa" w:w="1080"/>
          </w:tcPr>
          <w:p>
            <w:r>
              <w:t>y</w:t>
            </w:r>
          </w:p>
        </w:tc>
        <w:tc>
          <w:tcPr>
            <w:tcW w:type="dxa" w:w="1080"/>
          </w:tcPr>
          <w:p>
            <w:r>
              <w:t>x^2</w:t>
            </w:r>
          </w:p>
        </w:tc>
        <w:tc>
          <w:tcPr>
            <w:tcW w:type="dxa" w:w="1080"/>
          </w:tcPr>
          <w:p>
            <w:r>
              <w:t>y^2</w:t>
            </w:r>
          </w:p>
        </w:tc>
        <w:tc>
          <w:tcPr>
            <w:tcW w:type="dxa" w:w="1080"/>
          </w:tcPr>
          <w:p>
            <w:r>
              <w:t>S_x^2</w:t>
            </w:r>
          </w:p>
        </w:tc>
        <w:tc>
          <w:tcPr>
            <w:tcW w:type="dxa" w:w="1080"/>
          </w:tcPr>
          <w:p>
            <w:r>
              <w:t>S_y^2</w:t>
            </w:r>
          </w:p>
        </w:tc>
        <w:tc>
          <w:tcPr>
            <w:tcW w:type="dxa" w:w="1080"/>
          </w:tcPr>
          <w:p>
            <w:r>
              <w:t>T_NM</w:t>
            </w:r>
          </w:p>
        </w:tc>
      </w:tr>
      <w:tr>
        <w:tc>
          <w:tcPr>
            <w:tcW w:type="dxa" w:w="1080"/>
          </w:tcPr>
          <w:p>
            <w:r>
              <w:t>(1,2)</w:t>
            </w:r>
          </w:p>
        </w:tc>
        <w:tc>
          <w:tcPr>
            <w:tcW w:type="dxa" w:w="1080"/>
          </w:tcPr>
          <w:p>
            <w:r>
              <w:t>-0.82007</w:t>
            </w:r>
          </w:p>
        </w:tc>
        <w:tc>
          <w:tcPr>
            <w:tcW w:type="dxa" w:w="1080"/>
          </w:tcPr>
          <w:p>
            <w:r>
              <w:t>-0.35159</w:t>
            </w:r>
          </w:p>
        </w:tc>
        <w:tc>
          <w:tcPr>
            <w:tcW w:type="dxa" w:w="1080"/>
          </w:tcPr>
          <w:p>
            <w:r>
              <w:t>6.16238</w:t>
            </w:r>
          </w:p>
        </w:tc>
        <w:tc>
          <w:tcPr>
            <w:tcW w:type="dxa" w:w="1080"/>
          </w:tcPr>
          <w:p>
            <w:r>
              <w:t>4.75239</w:t>
            </w:r>
          </w:p>
        </w:tc>
        <w:tc>
          <w:tcPr>
            <w:tcW w:type="dxa" w:w="1080"/>
          </w:tcPr>
          <w:p>
            <w:r>
              <w:t>5.77881</w:t>
            </w:r>
          </w:p>
        </w:tc>
        <w:tc>
          <w:tcPr>
            <w:tcW w:type="dxa" w:w="1080"/>
          </w:tcPr>
          <w:p>
            <w:r>
              <w:t>4.87239</w:t>
            </w:r>
          </w:p>
        </w:tc>
        <w:tc>
          <w:tcPr>
            <w:tcW w:type="dxa" w:w="1080"/>
          </w:tcPr>
          <w:p>
            <w:r>
              <w:t>-0.64195</w:t>
            </w:r>
          </w:p>
        </w:tc>
      </w:tr>
      <w:tr>
        <w:tc>
          <w:tcPr>
            <w:tcW w:type="dxa" w:w="1080"/>
          </w:tcPr>
          <w:p>
            <w:r>
              <w:t>(1,3)</w:t>
            </w:r>
          </w:p>
        </w:tc>
        <w:tc>
          <w:tcPr>
            <w:tcW w:type="dxa" w:w="1080"/>
          </w:tcPr>
          <w:p>
            <w:r>
              <w:t>-0.82007</w:t>
            </w:r>
          </w:p>
        </w:tc>
        <w:tc>
          <w:tcPr>
            <w:tcW w:type="dxa" w:w="1080"/>
          </w:tcPr>
          <w:p>
            <w:r>
              <w:t>0.19765</w:t>
            </w:r>
          </w:p>
        </w:tc>
        <w:tc>
          <w:tcPr>
            <w:tcW w:type="dxa" w:w="1080"/>
          </w:tcPr>
          <w:p>
            <w:r>
              <w:t>6.16238</w:t>
            </w:r>
          </w:p>
        </w:tc>
        <w:tc>
          <w:tcPr>
            <w:tcW w:type="dxa" w:w="1080"/>
          </w:tcPr>
          <w:p>
            <w:r>
              <w:t>5.14433</w:t>
            </w:r>
          </w:p>
        </w:tc>
        <w:tc>
          <w:tcPr>
            <w:tcW w:type="dxa" w:w="1080"/>
          </w:tcPr>
          <w:p>
            <w:r>
              <w:t>5.77881</w:t>
            </w:r>
          </w:p>
        </w:tc>
        <w:tc>
          <w:tcPr>
            <w:tcW w:type="dxa" w:w="1080"/>
          </w:tcPr>
          <w:p>
            <w:r>
              <w:t>5.37396</w:t>
            </w:r>
          </w:p>
        </w:tc>
        <w:tc>
          <w:tcPr>
            <w:tcW w:type="dxa" w:w="1080"/>
          </w:tcPr>
          <w:p>
            <w:r>
              <w:t>-1.36286</w:t>
            </w:r>
          </w:p>
        </w:tc>
      </w:tr>
      <w:tr>
        <w:tc>
          <w:tcPr>
            <w:tcW w:type="dxa" w:w="1080"/>
          </w:tcPr>
          <w:p>
            <w:r>
              <w:t>(2,3)</w:t>
            </w:r>
          </w:p>
        </w:tc>
        <w:tc>
          <w:tcPr>
            <w:tcW w:type="dxa" w:w="1080"/>
          </w:tcPr>
          <w:p>
            <w:r>
              <w:t>-0.35159</w:t>
            </w:r>
          </w:p>
        </w:tc>
        <w:tc>
          <w:tcPr>
            <w:tcW w:type="dxa" w:w="1080"/>
          </w:tcPr>
          <w:p>
            <w:r>
              <w:t>0.19765</w:t>
            </w:r>
          </w:p>
        </w:tc>
        <w:tc>
          <w:tcPr>
            <w:tcW w:type="dxa" w:w="1080"/>
          </w:tcPr>
          <w:p>
            <w:r>
              <w:t>4.75239</w:t>
            </w:r>
          </w:p>
        </w:tc>
        <w:tc>
          <w:tcPr>
            <w:tcW w:type="dxa" w:w="1080"/>
          </w:tcPr>
          <w:p>
            <w:r>
              <w:t>5.14433</w:t>
            </w:r>
          </w:p>
        </w:tc>
        <w:tc>
          <w:tcPr>
            <w:tcW w:type="dxa" w:w="1080"/>
          </w:tcPr>
          <w:p>
            <w:r>
              <w:t>4.87239</w:t>
            </w:r>
          </w:p>
        </w:tc>
        <w:tc>
          <w:tcPr>
            <w:tcW w:type="dxa" w:w="1080"/>
          </w:tcPr>
          <w:p>
            <w:r>
              <w:t>5.37396</w:t>
            </w:r>
          </w:p>
        </w:tc>
        <w:tc>
          <w:tcPr>
            <w:tcW w:type="dxa" w:w="1080"/>
          </w:tcPr>
          <w:p>
            <w:r>
              <w:t>-0.76735</w:t>
            </w:r>
          </w:p>
        </w:tc>
      </w:tr>
    </w:tbl>
    <w:p/>
    <w:p>
      <w:r>
        <w:t>Пункт 2)</w:t>
      </w:r>
    </w:p>
    <w:p>
      <w:r>
        <w:t>S_общ = 314.85725</w:t>
      </w:r>
    </w:p>
    <w:p>
      <w:r>
        <w:t>S_факт = 10.37920</w:t>
      </w:r>
    </w:p>
    <w:p>
      <w:r>
        <w:t>S_ост = 304.47805</w:t>
      </w:r>
    </w:p>
    <w:p>
      <w:r>
        <w:t>S_факт^2 = 5.18960</w:t>
      </w:r>
    </w:p>
    <w:p>
      <w:r>
        <w:t>S_ост^2 = 7.61195</w:t>
      </w:r>
    </w:p>
    <w:p>
      <w:r>
        <w:t>k_1 = 3</w:t>
      </w:r>
    </w:p>
    <w:p>
      <w:r>
        <w:t>k_2 = 57</w:t>
      </w:r>
    </w:p>
    <w:p>
      <w:r>
        <w:t>F_NM = 0.68177</w:t>
      </w:r>
    </w:p>
    <w:p/>
    <w:p>
      <w:r>
        <w:t>Пункт 3)</w:t>
      </w:r>
    </w:p>
    <w:p>
      <w:r>
        <w:t>pval = anova(U) = 0.38469</w:t>
      </w:r>
    </w:p>
    <w:p/>
    <w:p>
      <w:r>
        <w:t>Пункт 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столбцы</w:t>
            </w:r>
          </w:p>
        </w:tc>
        <w:tc>
          <w:tcPr>
            <w:tcW w:type="dxa" w:w="4320"/>
          </w:tcPr>
          <w:p>
            <w:r>
              <w:t>pval[t_test_2]</w:t>
            </w:r>
          </w:p>
        </w:tc>
      </w:tr>
      <w:tr>
        <w:tc>
          <w:tcPr>
            <w:tcW w:type="dxa" w:w="4320"/>
          </w:tcPr>
          <w:p>
            <w:r>
              <w:t>(1,2)</w:t>
            </w:r>
          </w:p>
        </w:tc>
        <w:tc>
          <w:tcPr>
            <w:tcW w:type="dxa" w:w="4320"/>
          </w:tcPr>
          <w:p>
            <w:r>
              <w:t>0.52476</w:t>
            </w:r>
          </w:p>
        </w:tc>
      </w:tr>
      <w:tr>
        <w:tc>
          <w:tcPr>
            <w:tcW w:type="dxa" w:w="4320"/>
          </w:tcPr>
          <w:p>
            <w:r>
              <w:t>(1,3)</w:t>
            </w:r>
          </w:p>
        </w:tc>
        <w:tc>
          <w:tcPr>
            <w:tcW w:type="dxa" w:w="4320"/>
          </w:tcPr>
          <w:p>
            <w:r>
              <w:t>0.18095</w:t>
            </w:r>
          </w:p>
        </w:tc>
      </w:tr>
      <w:tr>
        <w:tc>
          <w:tcPr>
            <w:tcW w:type="dxa" w:w="4320"/>
          </w:tcPr>
          <w:p>
            <w:r>
              <w:t>(2,3)</w:t>
            </w:r>
          </w:p>
        </w:tc>
        <w:tc>
          <w:tcPr>
            <w:tcW w:type="dxa" w:w="4320"/>
          </w:tcPr>
          <w:p>
            <w:r>
              <w:t>0.44762</w:t>
            </w:r>
          </w:p>
        </w:tc>
      </w:tr>
    </w:tbl>
    <w:p/>
    <w:p>
      <w:r>
        <w:t>Пункт 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столбцы</w:t>
            </w:r>
          </w:p>
        </w:tc>
        <w:tc>
          <w:tcPr>
            <w:tcW w:type="dxa" w:w="4320"/>
          </w:tcPr>
          <w:p>
            <w:r>
              <w:t>pval[welch_test]</w:t>
            </w:r>
          </w:p>
        </w:tc>
      </w:tr>
      <w:tr>
        <w:tc>
          <w:tcPr>
            <w:tcW w:type="dxa" w:w="4320"/>
          </w:tcPr>
          <w:p>
            <w:r>
              <w:t>(1,2)</w:t>
            </w:r>
          </w:p>
        </w:tc>
        <w:tc>
          <w:tcPr>
            <w:tcW w:type="dxa" w:w="4320"/>
          </w:tcPr>
          <w:p>
            <w:r>
              <w:t>0.52479</w:t>
            </w:r>
          </w:p>
        </w:tc>
      </w:tr>
      <w:tr>
        <w:tc>
          <w:tcPr>
            <w:tcW w:type="dxa" w:w="4320"/>
          </w:tcPr>
          <w:p>
            <w:r>
              <w:t>(1,3)</w:t>
            </w:r>
          </w:p>
        </w:tc>
        <w:tc>
          <w:tcPr>
            <w:tcW w:type="dxa" w:w="4320"/>
          </w:tcPr>
          <w:p>
            <w:r>
              <w:t>0.18096</w:t>
            </w:r>
          </w:p>
        </w:tc>
      </w:tr>
      <w:tr>
        <w:tc>
          <w:tcPr>
            <w:tcW w:type="dxa" w:w="4320"/>
          </w:tcPr>
          <w:p>
            <w:r>
              <w:t>(2,3)</w:t>
            </w:r>
          </w:p>
        </w:tc>
        <w:tc>
          <w:tcPr>
            <w:tcW w:type="dxa" w:w="4320"/>
          </w:tcPr>
          <w:p>
            <w:r>
              <w:t>0.44763</w:t>
            </w:r>
          </w:p>
        </w:tc>
      </w:tr>
    </w:tbl>
    <w:p/>
    <w:p/>
    <w:p/>
    <w:p>
      <w:r>
        <w:t>Задание 2: гипотеза о равенстве дисперсий</w:t>
      </w:r>
    </w:p>
    <w:p>
      <w:r>
        <w:t>Пункт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столбцы</w:t>
            </w:r>
          </w:p>
        </w:tc>
        <w:tc>
          <w:tcPr>
            <w:tcW w:type="dxa" w:w="1440"/>
          </w:tcPr>
          <w:p>
            <w:r>
              <w:t>S_1^2</w:t>
            </w:r>
          </w:p>
        </w:tc>
        <w:tc>
          <w:tcPr>
            <w:tcW w:type="dxa" w:w="1440"/>
          </w:tcPr>
          <w:p>
            <w:r>
              <w:t>S_2^2</w:t>
            </w:r>
          </w:p>
        </w:tc>
        <w:tc>
          <w:tcPr>
            <w:tcW w:type="dxa" w:w="1440"/>
          </w:tcPr>
          <w:p>
            <w:r>
              <w:t>k_1</w:t>
            </w:r>
          </w:p>
        </w:tc>
        <w:tc>
          <w:tcPr>
            <w:tcW w:type="dxa" w:w="1440"/>
          </w:tcPr>
          <w:p>
            <w:r>
              <w:t>k_2</w:t>
            </w:r>
          </w:p>
        </w:tc>
        <w:tc>
          <w:tcPr>
            <w:tcW w:type="dxa" w:w="1440"/>
          </w:tcPr>
          <w:p>
            <w:r>
              <w:t>F_NM</w:t>
            </w:r>
          </w:p>
        </w:tc>
      </w:tr>
      <w:tr>
        <w:tc>
          <w:tcPr>
            <w:tcW w:type="dxa" w:w="1440"/>
          </w:tcPr>
          <w:p>
            <w:r>
              <w:t>(1; 2)</w:t>
            </w:r>
          </w:p>
        </w:tc>
        <w:tc>
          <w:tcPr>
            <w:tcW w:type="dxa" w:w="1440"/>
          </w:tcPr>
          <w:p>
            <w:r>
              <w:t>5.77881</w:t>
            </w:r>
          </w:p>
        </w:tc>
        <w:tc>
          <w:tcPr>
            <w:tcW w:type="dxa" w:w="1440"/>
          </w:tcPr>
          <w:p>
            <w:r>
              <w:t>4.87239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1.18603</w:t>
            </w:r>
          </w:p>
        </w:tc>
      </w:tr>
      <w:tr>
        <w:tc>
          <w:tcPr>
            <w:tcW w:type="dxa" w:w="1440"/>
          </w:tcPr>
          <w:p>
            <w:r>
              <w:t>(1; 3)</w:t>
            </w:r>
          </w:p>
        </w:tc>
        <w:tc>
          <w:tcPr>
            <w:tcW w:type="dxa" w:w="1440"/>
          </w:tcPr>
          <w:p>
            <w:r>
              <w:t>5.77881</w:t>
            </w:r>
          </w:p>
        </w:tc>
        <w:tc>
          <w:tcPr>
            <w:tcW w:type="dxa" w:w="1440"/>
          </w:tcPr>
          <w:p>
            <w:r>
              <w:t>5.37396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1.07534</w:t>
            </w:r>
          </w:p>
        </w:tc>
      </w:tr>
      <w:tr>
        <w:tc>
          <w:tcPr>
            <w:tcW w:type="dxa" w:w="1440"/>
          </w:tcPr>
          <w:p>
            <w:r>
              <w:t>(2; 3)</w:t>
            </w:r>
          </w:p>
        </w:tc>
        <w:tc>
          <w:tcPr>
            <w:tcW w:type="dxa" w:w="1440"/>
          </w:tcPr>
          <w:p>
            <w:r>
              <w:t>5.37396</w:t>
            </w:r>
          </w:p>
        </w:tc>
        <w:tc>
          <w:tcPr>
            <w:tcW w:type="dxa" w:w="1440"/>
          </w:tcPr>
          <w:p>
            <w:r>
              <w:t>4.87239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1.10294</w:t>
            </w:r>
          </w:p>
        </w:tc>
      </w:tr>
    </w:tbl>
    <w:p/>
    <w:p>
      <w:r>
        <w:t>Пункт 2)</w:t>
      </w:r>
    </w:p>
    <w:p>
      <w:r>
        <w:t>pval = bartlett_test (X, Y, Z ) =0.93452</w:t>
      </w:r>
    </w:p>
    <w:p/>
    <w:p>
      <w:r>
        <w:t>Пункт 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столбцы</w:t>
            </w:r>
          </w:p>
        </w:tc>
        <w:tc>
          <w:tcPr>
            <w:tcW w:type="dxa" w:w="4320"/>
          </w:tcPr>
          <w:p>
            <w:r>
              <w:t>pval[var_test]</w:t>
            </w:r>
          </w:p>
        </w:tc>
      </w:tr>
      <w:tr>
        <w:tc>
          <w:tcPr>
            <w:tcW w:type="dxa" w:w="4320"/>
          </w:tcPr>
          <w:p>
            <w:r>
              <w:t>(1; 2)</w:t>
            </w:r>
          </w:p>
        </w:tc>
        <w:tc>
          <w:tcPr>
            <w:tcW w:type="dxa" w:w="4320"/>
          </w:tcPr>
          <w:p>
            <w:r>
              <w:t>0.71375</w:t>
            </w:r>
          </w:p>
        </w:tc>
      </w:tr>
      <w:tr>
        <w:tc>
          <w:tcPr>
            <w:tcW w:type="dxa" w:w="4320"/>
          </w:tcPr>
          <w:p>
            <w:r>
              <w:t>(1; 3)</w:t>
            </w:r>
          </w:p>
        </w:tc>
        <w:tc>
          <w:tcPr>
            <w:tcW w:type="dxa" w:w="4320"/>
          </w:tcPr>
          <w:p>
            <w:r>
              <w:t>0.87584</w:t>
            </w:r>
          </w:p>
        </w:tc>
      </w:tr>
      <w:tr>
        <w:tc>
          <w:tcPr>
            <w:tcW w:type="dxa" w:w="4320"/>
          </w:tcPr>
          <w:p>
            <w:r>
              <w:t>(2; 3)</w:t>
            </w:r>
          </w:p>
        </w:tc>
        <w:tc>
          <w:tcPr>
            <w:tcW w:type="dxa" w:w="4320"/>
          </w:tcPr>
          <w:p>
            <w:r>
              <w:t>0.83309</w:t>
            </w:r>
          </w:p>
        </w:tc>
      </w:tr>
    </w:tbl>
    <w:p/>
    <w:p/>
    <w:p/>
    <w:p/>
    <w:p/>
    <w:p>
      <w:r>
        <w:t>Анализ результатов и выводы:</w:t>
      </w:r>
    </w:p>
    <w:p>
      <w:r>
        <w:t>Задание 1</w:t>
      </w:r>
    </w:p>
    <w:p>
      <w:r>
        <w:t>Пункт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столбцы</w:t>
            </w:r>
          </w:p>
        </w:tc>
        <w:tc>
          <w:tcPr>
            <w:tcW w:type="dxa" w:w="2160"/>
          </w:tcPr>
          <w:p>
            <w:r>
              <w:t>|T_NN|</w:t>
            </w:r>
          </w:p>
        </w:tc>
        <w:tc>
          <w:tcPr>
            <w:tcW w:type="dxa" w:w="2160"/>
          </w:tcPr>
          <w:p>
            <w:r>
              <w:t>t_кр,alpha(2N-2)</w:t>
            </w:r>
          </w:p>
        </w:tc>
        <w:tc>
          <w:tcPr>
            <w:tcW w:type="dxa" w:w="2160"/>
          </w:tcPr>
          <w:p>
            <w:r>
              <w:t>вывод</w:t>
            </w:r>
          </w:p>
        </w:tc>
      </w:tr>
      <w:tr>
        <w:tc>
          <w:tcPr>
            <w:tcW w:type="dxa" w:w="2160"/>
          </w:tcPr>
          <w:p>
            <w:r>
              <w:t>(1; 2)</w:t>
            </w:r>
          </w:p>
        </w:tc>
        <w:tc>
          <w:tcPr>
            <w:tcW w:type="dxa" w:w="2160"/>
          </w:tcPr>
          <w:p>
            <w:r>
              <w:t>0.64195</w:t>
            </w:r>
          </w:p>
        </w:tc>
        <w:tc>
          <w:tcPr>
            <w:tcW w:type="dxa" w:w="2160"/>
          </w:tcPr>
          <w:p>
            <w:r>
              <w:t>1.93863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(1; 3)</w:t>
            </w:r>
          </w:p>
        </w:tc>
        <w:tc>
          <w:tcPr>
            <w:tcW w:type="dxa" w:w="2160"/>
          </w:tcPr>
          <w:p>
            <w:r>
              <w:t>1.36286</w:t>
            </w:r>
          </w:p>
        </w:tc>
        <w:tc>
          <w:tcPr>
            <w:tcW w:type="dxa" w:w="2160"/>
          </w:tcPr>
          <w:p>
            <w:r>
              <w:t>1.93863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(2; 3)</w:t>
            </w:r>
          </w:p>
        </w:tc>
        <w:tc>
          <w:tcPr>
            <w:tcW w:type="dxa" w:w="2160"/>
          </w:tcPr>
          <w:p>
            <w:r>
              <w:t>0.76735</w:t>
            </w:r>
          </w:p>
        </w:tc>
        <w:tc>
          <w:tcPr>
            <w:tcW w:type="dxa" w:w="2160"/>
          </w:tcPr>
          <w:p>
            <w:r>
              <w:t>1.93863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</w:tbl>
    <w:p>
      <w:r>
        <w:t>Гипотеза о равенстве математических ожиданий не противоречит экспериментальным данным (может быть принята) при уровне значимости alpha = 0,06.</w:t>
      </w:r>
    </w:p>
    <w:p/>
    <w:p>
      <w:r>
        <w:t>Пункт 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F_NM</w:t>
            </w:r>
          </w:p>
        </w:tc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z_alpha</w:t>
            </w:r>
          </w:p>
        </w:tc>
        <w:tc>
          <w:tcPr>
            <w:tcW w:type="dxa" w:w="2160"/>
          </w:tcPr>
          <w:p>
            <w:r>
              <w:t>вывод</w:t>
            </w:r>
          </w:p>
        </w:tc>
      </w:tr>
      <w:tr>
        <w:tc>
          <w:tcPr>
            <w:tcW w:type="dxa" w:w="2160"/>
          </w:tcPr>
          <w:p>
            <w:r>
              <w:t>0.68177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2.95696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</w:tbl>
    <w:p>
      <w:r>
        <w:t>z_alpha = 2.95696</w:t>
      </w:r>
    </w:p>
    <w:p>
      <w:r>
        <w:t>F_NM = 0.68177</w:t>
      </w:r>
    </w:p>
    <w:p>
      <w:r>
        <w:t>Гипотеза о равенстве математических ожиданий трёх случайных величин, выборки которых находятся в столбцах массива U={u_i,j|1&lt;= i &lt;= N,1 &lt;= j &lt;= 3}, не противоречит экспериментальным данным (может быть принята) при уровне значимости alpha = 0,06.</w:t>
      </w:r>
    </w:p>
    <w:p/>
    <w:p>
      <w:r>
        <w:t>Пункт 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pval[anova]</w:t>
            </w:r>
          </w:p>
        </w:tc>
        <w:tc>
          <w:tcPr>
            <w:tcW w:type="dxa" w:w="2880"/>
          </w:tcPr>
          <w:p>
            <w:r>
              <w:t>alpha</w:t>
            </w:r>
          </w:p>
        </w:tc>
        <w:tc>
          <w:tcPr>
            <w:tcW w:type="dxa" w:w="2880"/>
          </w:tcPr>
          <w:p>
            <w:r>
              <w:t>вывод</w:t>
            </w:r>
          </w:p>
        </w:tc>
      </w:tr>
      <w:tr>
        <w:tc>
          <w:tcPr>
            <w:tcW w:type="dxa" w:w="2880"/>
          </w:tcPr>
          <w:p>
            <w:r>
              <w:t>0.38469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  <w:tc>
          <w:tcPr>
            <w:tcW w:type="dxa" w:w="2880"/>
          </w:tcPr>
          <w:p>
            <w:r>
              <w:t>верно</w:t>
            </w:r>
          </w:p>
        </w:tc>
      </w:tr>
    </w:tbl>
    <w:p>
      <w:r>
        <w:t>pval = anova(U)= 0.38469 &gt; alpha = 0.06</w:t>
      </w:r>
    </w:p>
    <w:p>
      <w:r>
        <w:t>Гипотеза о равенстве математических ожиданий трёх случайных величин не противоречит экспериментальным данным (может быть принята) при уровне значимости alpha = 0,06.</w:t>
      </w:r>
    </w:p>
    <w:p/>
    <w:p>
      <w:r>
        <w:t>Пункт 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столбцы</w:t>
            </w:r>
          </w:p>
        </w:tc>
        <w:tc>
          <w:tcPr>
            <w:tcW w:type="dxa" w:w="2160"/>
          </w:tcPr>
          <w:p>
            <w:r>
              <w:t>pval [t_test_2]</w:t>
            </w:r>
          </w:p>
        </w:tc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вывод</w:t>
            </w:r>
          </w:p>
        </w:tc>
      </w:tr>
      <w:tr>
        <w:tc>
          <w:tcPr>
            <w:tcW w:type="dxa" w:w="2160"/>
          </w:tcPr>
          <w:p>
            <w:r>
              <w:t>(1,2)</w:t>
            </w:r>
          </w:p>
        </w:tc>
        <w:tc>
          <w:tcPr>
            <w:tcW w:type="dxa" w:w="2160"/>
          </w:tcPr>
          <w:p>
            <w:r>
              <w:t>0.52476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(1,3)</w:t>
            </w:r>
          </w:p>
        </w:tc>
        <w:tc>
          <w:tcPr>
            <w:tcW w:type="dxa" w:w="2160"/>
          </w:tcPr>
          <w:p>
            <w:r>
              <w:t>0.18095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(2,3)</w:t>
            </w:r>
          </w:p>
        </w:tc>
        <w:tc>
          <w:tcPr>
            <w:tcW w:type="dxa" w:w="2160"/>
          </w:tcPr>
          <w:p>
            <w:r>
              <w:t>0.44762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</w:tbl>
    <w:p>
      <w:r>
        <w:t>Гипотеза о равенстве математических ожиданий соответствующих пар случайных величин не противоречит экспериментальным данным (может быть принята) при уровне значимости alpha = 0,06.</w:t>
      </w:r>
    </w:p>
    <w:p/>
    <w:p>
      <w:r>
        <w:t>Пункт 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столбцы</w:t>
            </w:r>
          </w:p>
        </w:tc>
        <w:tc>
          <w:tcPr>
            <w:tcW w:type="dxa" w:w="2160"/>
          </w:tcPr>
          <w:p>
            <w:r>
              <w:t>pval [welch_test]</w:t>
            </w:r>
          </w:p>
        </w:tc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вывод</w:t>
            </w:r>
          </w:p>
        </w:tc>
      </w:tr>
      <w:tr>
        <w:tc>
          <w:tcPr>
            <w:tcW w:type="dxa" w:w="2160"/>
          </w:tcPr>
          <w:p>
            <w:r>
              <w:t>(1,2)</w:t>
            </w:r>
          </w:p>
        </w:tc>
        <w:tc>
          <w:tcPr>
            <w:tcW w:type="dxa" w:w="2160"/>
          </w:tcPr>
          <w:p>
            <w:r>
              <w:t>0.52479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(1,3)</w:t>
            </w:r>
          </w:p>
        </w:tc>
        <w:tc>
          <w:tcPr>
            <w:tcW w:type="dxa" w:w="2160"/>
          </w:tcPr>
          <w:p>
            <w:r>
              <w:t>0.18096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(2,3)</w:t>
            </w:r>
          </w:p>
        </w:tc>
        <w:tc>
          <w:tcPr>
            <w:tcW w:type="dxa" w:w="2160"/>
          </w:tcPr>
          <w:p>
            <w:r>
              <w:t>0.44763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</w:tbl>
    <w:p>
      <w:r>
        <w:t>Гипотеза о равенстве математических ожиданий соответствующих пар случайных величин не противоречит экспериментальным данным (может быть принята) при уровне значимости alpha = 0,06.</w:t>
      </w:r>
    </w:p>
    <w:p/>
    <w:p/>
    <w:p/>
    <w:p>
      <w:r>
        <w:t>Задание 2</w:t>
      </w:r>
    </w:p>
    <w:p>
      <w:r>
        <w:t>Пункт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столбцы</w:t>
            </w:r>
          </w:p>
        </w:tc>
        <w:tc>
          <w:tcPr>
            <w:tcW w:type="dxa" w:w="2160"/>
          </w:tcPr>
          <w:p>
            <w:r>
              <w:t>F_NM</w:t>
            </w:r>
          </w:p>
        </w:tc>
        <w:tc>
          <w:tcPr>
            <w:tcW w:type="dxa" w:w="2160"/>
          </w:tcPr>
          <w:p>
            <w:r>
              <w:t>F(alpha/2,k_1,k_2)</w:t>
            </w:r>
          </w:p>
        </w:tc>
        <w:tc>
          <w:tcPr>
            <w:tcW w:type="dxa" w:w="2160"/>
          </w:tcPr>
          <w:p>
            <w:r>
              <w:t>вывод</w:t>
            </w:r>
          </w:p>
        </w:tc>
      </w:tr>
      <w:tr>
        <w:tc>
          <w:tcPr>
            <w:tcW w:type="dxa" w:w="2160"/>
          </w:tcPr>
          <w:p>
            <w:r>
              <w:t>(1; 2)</w:t>
            </w:r>
          </w:p>
        </w:tc>
        <w:tc>
          <w:tcPr>
            <w:tcW w:type="dxa" w:w="2160"/>
          </w:tcPr>
          <w:p>
            <w:r>
              <w:t>1.18603</w:t>
            </w:r>
          </w:p>
        </w:tc>
        <w:tc>
          <w:tcPr>
            <w:tcW w:type="dxa" w:w="2160"/>
          </w:tcPr>
          <w:p>
            <w:r>
              <w:t>2.43072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(1; 3)</w:t>
            </w:r>
          </w:p>
        </w:tc>
        <w:tc>
          <w:tcPr>
            <w:tcW w:type="dxa" w:w="2160"/>
          </w:tcPr>
          <w:p>
            <w:r>
              <w:t>1.07534</w:t>
            </w:r>
          </w:p>
        </w:tc>
        <w:tc>
          <w:tcPr>
            <w:tcW w:type="dxa" w:w="2160"/>
          </w:tcPr>
          <w:p>
            <w:r>
              <w:t>2.43072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(2; 3)</w:t>
            </w:r>
          </w:p>
        </w:tc>
        <w:tc>
          <w:tcPr>
            <w:tcW w:type="dxa" w:w="2160"/>
          </w:tcPr>
          <w:p>
            <w:r>
              <w:t>1.10294</w:t>
            </w:r>
          </w:p>
        </w:tc>
        <w:tc>
          <w:tcPr>
            <w:tcW w:type="dxa" w:w="2160"/>
          </w:tcPr>
          <w:p>
            <w:r>
              <w:t>2.43072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</w:tbl>
    <w:p>
      <w:r>
        <w:t>Гипотеза о равенстве дисперсий соответствующих пар случайных величин не противоречит экспериментальным данным (может быть принята) при уровне значимости alpha = 0,06.</w:t>
      </w:r>
    </w:p>
    <w:p/>
    <w:p>
      <w:r>
        <w:t>Пункт 2)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pval[bartlett_test]</w:t>
            </w:r>
          </w:p>
        </w:tc>
        <w:tc>
          <w:tcPr>
            <w:tcW w:type="dxa" w:w="2880"/>
          </w:tcPr>
          <w:p>
            <w:r>
              <w:t>alpha</w:t>
            </w:r>
          </w:p>
        </w:tc>
        <w:tc>
          <w:tcPr>
            <w:tcW w:type="dxa" w:w="2880"/>
          </w:tcPr>
          <w:p>
            <w:r>
              <w:t>вывод</w:t>
            </w:r>
          </w:p>
        </w:tc>
      </w:tr>
      <w:tr>
        <w:tc>
          <w:tcPr>
            <w:tcW w:type="dxa" w:w="2880"/>
          </w:tcPr>
          <w:p>
            <w:r>
              <w:t>0.93452</w:t>
            </w:r>
          </w:p>
        </w:tc>
        <w:tc>
          <w:tcPr>
            <w:tcW w:type="dxa" w:w="2880"/>
          </w:tcPr>
          <w:p>
            <w:r>
              <w:t>0.06</w:t>
            </w:r>
          </w:p>
        </w:tc>
        <w:tc>
          <w:tcPr>
            <w:tcW w:type="dxa" w:w="2880"/>
          </w:tcPr>
          <w:p>
            <w:r>
              <w:t>верно</w:t>
            </w:r>
          </w:p>
        </w:tc>
      </w:tr>
    </w:tbl>
    <w:p>
      <w:r>
        <w:t>pval = bartlett_test (X, Y, Z) = 0.93452 &gt; 0.06</w:t>
      </w:r>
    </w:p>
    <w:p>
      <w:r>
        <w:t>Гипотеза о равенстве дисперсий трёх случайных величин не противоречит экспериментальным данным (может быть принята) при уровне значимости alpha = 0,06.</w:t>
      </w:r>
    </w:p>
    <w:p/>
    <w:p>
      <w:r>
        <w:t>Пункт 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строка</w:t>
            </w:r>
          </w:p>
        </w:tc>
        <w:tc>
          <w:tcPr>
            <w:tcW w:type="dxa" w:w="2160"/>
          </w:tcPr>
          <w:p>
            <w:r>
              <w:t>pval[bartlett_test]</w:t>
            </w:r>
          </w:p>
        </w:tc>
        <w:tc>
          <w:tcPr>
            <w:tcW w:type="dxa" w:w="2160"/>
          </w:tcPr>
          <w:p>
            <w:r>
              <w:t>alpha</w:t>
            </w:r>
          </w:p>
        </w:tc>
        <w:tc>
          <w:tcPr>
            <w:tcW w:type="dxa" w:w="2160"/>
          </w:tcPr>
          <w:p>
            <w:r>
              <w:t>вывод</w:t>
            </w:r>
          </w:p>
        </w:tc>
      </w:tr>
      <w:tr>
        <w:tc>
          <w:tcPr>
            <w:tcW w:type="dxa" w:w="2160"/>
          </w:tcPr>
          <w:p>
            <w:r>
              <w:t>(1; 2)</w:t>
            </w:r>
          </w:p>
        </w:tc>
        <w:tc>
          <w:tcPr>
            <w:tcW w:type="dxa" w:w="2160"/>
          </w:tcPr>
          <w:p>
            <w:r>
              <w:t>0.71375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(1; 3)</w:t>
            </w:r>
          </w:p>
        </w:tc>
        <w:tc>
          <w:tcPr>
            <w:tcW w:type="dxa" w:w="2160"/>
          </w:tcPr>
          <w:p>
            <w:r>
              <w:t>0.87584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  <w:tr>
        <w:tc>
          <w:tcPr>
            <w:tcW w:type="dxa" w:w="2160"/>
          </w:tcPr>
          <w:p>
            <w:r>
              <w:t>(2; 3)</w:t>
            </w:r>
          </w:p>
        </w:tc>
        <w:tc>
          <w:tcPr>
            <w:tcW w:type="dxa" w:w="2160"/>
          </w:tcPr>
          <w:p>
            <w:r>
              <w:t>0.83309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верно</w:t>
            </w:r>
          </w:p>
        </w:tc>
      </w:tr>
    </w:tbl>
    <w:p>
      <w:r>
        <w:t>Гипотеза о равенстве дисперсий соответствующих пар случайных величин не противоречит экспериментальным данным (может быть принята) при уровне значимости alpha = 0,06.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